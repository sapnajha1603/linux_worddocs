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D336F" w14:textId="77777777" w:rsidR="00891B3C" w:rsidRPr="00C94C7A" w:rsidRDefault="00891B3C" w:rsidP="00891B3C">
      <w:pPr>
        <w:rPr>
          <w:b/>
          <w:bCs/>
        </w:rPr>
      </w:pPr>
      <w:r w:rsidRPr="00C94C7A">
        <w:rPr>
          <w:b/>
          <w:bCs/>
        </w:rPr>
        <w:t xml:space="preserve">Linux AT Command | Schedule Task in Linux </w:t>
      </w:r>
      <w:proofErr w:type="gramStart"/>
      <w:r w:rsidRPr="00C94C7A">
        <w:rPr>
          <w:b/>
          <w:bCs/>
        </w:rPr>
        <w:t>To</w:t>
      </w:r>
      <w:proofErr w:type="gramEnd"/>
      <w:r w:rsidRPr="00C94C7A">
        <w:rPr>
          <w:b/>
          <w:bCs/>
        </w:rPr>
        <w:t xml:space="preserve"> Run at Once | Linux Basic Commands for Beginners</w:t>
      </w:r>
    </w:p>
    <w:p w14:paraId="74AAD66E" w14:textId="77777777" w:rsidR="00891B3C" w:rsidRDefault="00891B3C" w:rsidP="00891B3C">
      <w:pPr>
        <w:pStyle w:val="ListParagraph"/>
        <w:numPr>
          <w:ilvl w:val="0"/>
          <w:numId w:val="10"/>
        </w:numPr>
      </w:pPr>
      <w:r>
        <w:t>At command can be used to schedule a job only once</w:t>
      </w:r>
    </w:p>
    <w:p w14:paraId="58F12123" w14:textId="77777777" w:rsidR="00891B3C" w:rsidRDefault="00891B3C" w:rsidP="00891B3C">
      <w:pPr>
        <w:pStyle w:val="ListParagraph"/>
        <w:numPr>
          <w:ilvl w:val="0"/>
          <w:numId w:val="10"/>
        </w:numPr>
      </w:pPr>
      <w:r>
        <w:t xml:space="preserve">Name of the service is </w:t>
      </w:r>
      <w:proofErr w:type="spellStart"/>
      <w:r>
        <w:t>atd</w:t>
      </w:r>
      <w:proofErr w:type="spellEnd"/>
    </w:p>
    <w:p w14:paraId="35911A33" w14:textId="77777777" w:rsidR="00891B3C" w:rsidRDefault="00891B3C" w:rsidP="00891B3C">
      <w:pPr>
        <w:pStyle w:val="ListParagraph"/>
        <w:numPr>
          <w:ilvl w:val="0"/>
          <w:numId w:val="10"/>
        </w:numPr>
      </w:pPr>
      <w:r>
        <w:t>To create a job use – at HH:MM month/day/year</w:t>
      </w:r>
    </w:p>
    <w:p w14:paraId="1AA6F23E" w14:textId="77777777" w:rsidR="00891B3C" w:rsidRDefault="00891B3C" w:rsidP="00891B3C">
      <w:pPr>
        <w:pStyle w:val="ListParagraph"/>
        <w:rPr>
          <w:b/>
          <w:bCs/>
        </w:rPr>
      </w:pPr>
      <w:r>
        <w:t>Example say I want to start a job at 8 pm on 1</w:t>
      </w:r>
      <w:r w:rsidRPr="006055A2">
        <w:rPr>
          <w:vertAlign w:val="superscript"/>
        </w:rPr>
        <w:t>st</w:t>
      </w:r>
      <w:r>
        <w:t xml:space="preserve"> April 2024 and now the time is 20:02, we can do it using command – </w:t>
      </w:r>
      <w:r>
        <w:rPr>
          <w:b/>
          <w:bCs/>
        </w:rPr>
        <w:t>at 20:04 04/01/2025</w:t>
      </w:r>
    </w:p>
    <w:p w14:paraId="11A7F497" w14:textId="77777777" w:rsidR="00891B3C" w:rsidRPr="00A818DD" w:rsidRDefault="00891B3C" w:rsidP="00891B3C">
      <w:pPr>
        <w:pStyle w:val="ListParagraph"/>
        <w:rPr>
          <w:b/>
          <w:bCs/>
        </w:rPr>
      </w:pPr>
      <w:r w:rsidRPr="00945351">
        <w:rPr>
          <w:b/>
          <w:bCs/>
        </w:rPr>
        <w:drawing>
          <wp:inline distT="0" distB="0" distL="0" distR="0" wp14:anchorId="22A31A79" wp14:editId="663B67BA">
            <wp:extent cx="5486400" cy="2125980"/>
            <wp:effectExtent l="0" t="0" r="0" b="7620"/>
            <wp:docPr id="325309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309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F03F1" w14:textId="77777777" w:rsidR="00891B3C" w:rsidRDefault="00891B3C" w:rsidP="00891B3C">
      <w:pPr>
        <w:pStyle w:val="ListParagraph"/>
        <w:numPr>
          <w:ilvl w:val="0"/>
          <w:numId w:val="10"/>
        </w:numPr>
      </w:pPr>
      <w:r>
        <w:t xml:space="preserve">To list all the at jobs – </w:t>
      </w:r>
      <w:proofErr w:type="spellStart"/>
      <w:r>
        <w:t>atq</w:t>
      </w:r>
      <w:proofErr w:type="spellEnd"/>
    </w:p>
    <w:p w14:paraId="1F273282" w14:textId="77777777" w:rsidR="00891B3C" w:rsidRDefault="00891B3C" w:rsidP="00891B3C">
      <w:pPr>
        <w:pStyle w:val="ListParagraph"/>
        <w:numPr>
          <w:ilvl w:val="0"/>
          <w:numId w:val="10"/>
        </w:numPr>
      </w:pPr>
      <w:r>
        <w:t xml:space="preserve">To remove all the pending jobs – </w:t>
      </w:r>
      <w:proofErr w:type="spellStart"/>
      <w:r w:rsidRPr="005057EB">
        <w:t>atq</w:t>
      </w:r>
      <w:proofErr w:type="spellEnd"/>
      <w:r w:rsidRPr="005057EB">
        <w:t xml:space="preserve"> | awk '{print $1}' | </w:t>
      </w:r>
      <w:proofErr w:type="spellStart"/>
      <w:r w:rsidRPr="005057EB">
        <w:t>xargs</w:t>
      </w:r>
      <w:proofErr w:type="spellEnd"/>
      <w:r w:rsidRPr="005057EB">
        <w:t xml:space="preserve"> -r </w:t>
      </w:r>
      <w:proofErr w:type="spellStart"/>
      <w:r w:rsidRPr="005057EB">
        <w:t>atrm</w:t>
      </w:r>
      <w:proofErr w:type="spellEnd"/>
    </w:p>
    <w:p w14:paraId="3DC965BE" w14:textId="77777777" w:rsidR="00891B3C" w:rsidRDefault="00891B3C" w:rsidP="00891B3C">
      <w:pPr>
        <w:pStyle w:val="ListParagraph"/>
        <w:numPr>
          <w:ilvl w:val="0"/>
          <w:numId w:val="10"/>
        </w:numPr>
      </w:pPr>
      <w:r>
        <w:t xml:space="preserve">To delete a particular at job we can use – </w:t>
      </w:r>
      <w:proofErr w:type="spellStart"/>
      <w:r>
        <w:t>atrm</w:t>
      </w:r>
      <w:proofErr w:type="spellEnd"/>
      <w:r>
        <w:t xml:space="preserve"> &lt;id&gt;</w:t>
      </w:r>
    </w:p>
    <w:p w14:paraId="7250EC8F" w14:textId="77777777" w:rsidR="00891B3C" w:rsidRDefault="00891B3C" w:rsidP="00891B3C">
      <w:pPr>
        <w:pStyle w:val="ListParagraph"/>
        <w:numPr>
          <w:ilvl w:val="0"/>
          <w:numId w:val="10"/>
        </w:numPr>
      </w:pPr>
      <w:r w:rsidRPr="00D60147">
        <w:lastRenderedPageBreak/>
        <w:drawing>
          <wp:inline distT="0" distB="0" distL="0" distR="0" wp14:anchorId="10072743" wp14:editId="7D79DCE6">
            <wp:extent cx="4314207" cy="4215117"/>
            <wp:effectExtent l="0" t="0" r="0" b="0"/>
            <wp:docPr id="1101542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5428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4207" cy="421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00F2E" w14:textId="77777777" w:rsidR="00891B3C" w:rsidRDefault="00891B3C" w:rsidP="00891B3C">
      <w:pPr>
        <w:pStyle w:val="ListParagraph"/>
      </w:pPr>
    </w:p>
    <w:p w14:paraId="1F425AB7" w14:textId="77777777" w:rsidR="008D28EB" w:rsidRDefault="008D28EB"/>
    <w:sectPr w:rsidR="008D28E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BAC0EBD"/>
    <w:multiLevelType w:val="hybridMultilevel"/>
    <w:tmpl w:val="292AA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9504270">
    <w:abstractNumId w:val="8"/>
  </w:num>
  <w:num w:numId="2" w16cid:durableId="1969162311">
    <w:abstractNumId w:val="6"/>
  </w:num>
  <w:num w:numId="3" w16cid:durableId="408499022">
    <w:abstractNumId w:val="5"/>
  </w:num>
  <w:num w:numId="4" w16cid:durableId="2078353530">
    <w:abstractNumId w:val="4"/>
  </w:num>
  <w:num w:numId="5" w16cid:durableId="1580673913">
    <w:abstractNumId w:val="7"/>
  </w:num>
  <w:num w:numId="6" w16cid:durableId="192772540">
    <w:abstractNumId w:val="3"/>
  </w:num>
  <w:num w:numId="7" w16cid:durableId="595939466">
    <w:abstractNumId w:val="2"/>
  </w:num>
  <w:num w:numId="8" w16cid:durableId="832796464">
    <w:abstractNumId w:val="1"/>
  </w:num>
  <w:num w:numId="9" w16cid:durableId="1036321296">
    <w:abstractNumId w:val="0"/>
  </w:num>
  <w:num w:numId="10" w16cid:durableId="76711570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548B0"/>
    <w:rsid w:val="00891B3C"/>
    <w:rsid w:val="008D28E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1698A6"/>
  <w14:defaultImageDpi w14:val="300"/>
  <w15:docId w15:val="{7FB47B0E-09EB-4738-8ED3-25AAAE68E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Jha Sapna (MS/EVC-CE1-XC)</cp:lastModifiedBy>
  <cp:revision>2</cp:revision>
  <dcterms:created xsi:type="dcterms:W3CDTF">2013-12-23T23:15:00Z</dcterms:created>
  <dcterms:modified xsi:type="dcterms:W3CDTF">2025-04-01T14:46:00Z</dcterms:modified>
  <cp:category/>
</cp:coreProperties>
</file>