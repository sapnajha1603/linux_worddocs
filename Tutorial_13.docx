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96BB5" w14:textId="77777777" w:rsidR="001A18E8" w:rsidRDefault="001A18E8" w:rsidP="001A18E8">
      <w:pPr>
        <w:pStyle w:val="Heading1"/>
        <w:shd w:val="clear" w:color="auto" w:fill="FFFFFF"/>
        <w:spacing w:before="0"/>
        <w:rPr>
          <w:rFonts w:ascii="Arial" w:hAnsi="Arial" w:cs="Arial"/>
          <w:color w:val="0F0F0F"/>
        </w:rPr>
      </w:pPr>
      <w:r>
        <w:rPr>
          <w:rFonts w:ascii="Arial" w:hAnsi="Arial" w:cs="Arial"/>
          <w:color w:val="0F0F0F"/>
        </w:rPr>
        <w:t>How to Use Pipe in Linux | Linux TEE and XARGS Command [HINDI]</w:t>
      </w:r>
    </w:p>
    <w:p w14:paraId="45919443" w14:textId="774A0F6F" w:rsidR="00CE62C6" w:rsidRDefault="006E5C1C" w:rsidP="006E5C1C">
      <w:pPr>
        <w:pStyle w:val="ListParagraph"/>
        <w:numPr>
          <w:ilvl w:val="0"/>
          <w:numId w:val="10"/>
        </w:numPr>
      </w:pPr>
      <w:r>
        <w:t xml:space="preserve">Pipes are used to redirect a stream from one program to another </w:t>
      </w:r>
      <w:proofErr w:type="gramStart"/>
      <w:r>
        <w:t>program</w:t>
      </w:r>
      <w:proofErr w:type="gramEnd"/>
    </w:p>
    <w:p w14:paraId="60B6DE8C" w14:textId="4C22119A" w:rsidR="006E5C1C" w:rsidRDefault="006E5C1C" w:rsidP="006E5C1C">
      <w:pPr>
        <w:pStyle w:val="ListParagraph"/>
        <w:numPr>
          <w:ilvl w:val="0"/>
          <w:numId w:val="10"/>
        </w:numPr>
      </w:pPr>
      <w:r>
        <w:t xml:space="preserve">Or in simple words, the output of one command is redirected as input to another </w:t>
      </w:r>
      <w:proofErr w:type="gramStart"/>
      <w:r>
        <w:t>command</w:t>
      </w:r>
      <w:proofErr w:type="gramEnd"/>
    </w:p>
    <w:p w14:paraId="6B0847CA" w14:textId="4A0FFFF2" w:rsidR="006E5C1C" w:rsidRDefault="006E5C1C" w:rsidP="006E5C1C">
      <w:pPr>
        <w:pStyle w:val="ListParagraph"/>
        <w:numPr>
          <w:ilvl w:val="0"/>
          <w:numId w:val="10"/>
        </w:numPr>
      </w:pPr>
      <w:r>
        <w:t xml:space="preserve">We use | symbol to separate 2 </w:t>
      </w:r>
      <w:proofErr w:type="gramStart"/>
      <w:r>
        <w:t>commands</w:t>
      </w:r>
      <w:proofErr w:type="gramEnd"/>
    </w:p>
    <w:p w14:paraId="510F87C6" w14:textId="64E76E6B" w:rsidR="006E5C1C" w:rsidRDefault="006E5C1C" w:rsidP="006E5C1C">
      <w:pPr>
        <w:pStyle w:val="ListParagraph"/>
        <w:numPr>
          <w:ilvl w:val="0"/>
          <w:numId w:val="10"/>
        </w:numPr>
      </w:pPr>
      <w:proofErr w:type="spellStart"/>
      <w:r>
        <w:t>Ouput</w:t>
      </w:r>
      <w:proofErr w:type="spellEnd"/>
      <w:r>
        <w:t xml:space="preserve"> of first command is passed or redirected to second </w:t>
      </w:r>
      <w:proofErr w:type="gramStart"/>
      <w:r>
        <w:t>command</w:t>
      </w:r>
      <w:proofErr w:type="gramEnd"/>
    </w:p>
    <w:p w14:paraId="67E3BB5A" w14:textId="547FAEB0" w:rsidR="006E5C1C" w:rsidRDefault="006E5C1C" w:rsidP="006E5C1C">
      <w:pPr>
        <w:pStyle w:val="ListParagraph"/>
        <w:numPr>
          <w:ilvl w:val="0"/>
          <w:numId w:val="10"/>
        </w:numPr>
      </w:pPr>
      <w:r>
        <w:t>Command1 | command2</w:t>
      </w:r>
    </w:p>
    <w:p w14:paraId="389BB6B5" w14:textId="2FC062DC" w:rsidR="006E5C1C" w:rsidRDefault="006E5C1C" w:rsidP="006E5C1C">
      <w:pPr>
        <w:pStyle w:val="ListParagraph"/>
        <w:numPr>
          <w:ilvl w:val="0"/>
          <w:numId w:val="10"/>
        </w:numPr>
      </w:pPr>
      <w:r>
        <w:t xml:space="preserve">Exercise 1 – find the </w:t>
      </w:r>
      <w:proofErr w:type="spellStart"/>
      <w:r>
        <w:t>no</w:t>
      </w:r>
      <w:proofErr w:type="spellEnd"/>
      <w:r>
        <w:t xml:space="preserve"> of files </w:t>
      </w:r>
      <w:r w:rsidR="00C452F2">
        <w:t xml:space="preserve">and folders </w:t>
      </w:r>
      <w:r>
        <w:t xml:space="preserve">present in a </w:t>
      </w:r>
      <w:proofErr w:type="gramStart"/>
      <w:r>
        <w:t>directory</w:t>
      </w:r>
      <w:proofErr w:type="gramEnd"/>
    </w:p>
    <w:p w14:paraId="29B93FA1" w14:textId="72EADBB0" w:rsidR="006E5C1C" w:rsidRDefault="00C452F2" w:rsidP="006E5C1C">
      <w:pPr>
        <w:pStyle w:val="ListParagraph"/>
        <w:numPr>
          <w:ilvl w:val="0"/>
          <w:numId w:val="10"/>
        </w:numPr>
      </w:pPr>
      <w:r>
        <w:t xml:space="preserve">Use the command ls -1 | </w:t>
      </w:r>
      <w:proofErr w:type="spellStart"/>
      <w:r>
        <w:t>wc</w:t>
      </w:r>
      <w:proofErr w:type="spellEnd"/>
      <w:r>
        <w:t xml:space="preserve"> -</w:t>
      </w:r>
      <w:proofErr w:type="gramStart"/>
      <w:r>
        <w:t>l( don’t</w:t>
      </w:r>
      <w:proofErr w:type="gramEnd"/>
      <w:r>
        <w:t xml:space="preserve"> use ls -</w:t>
      </w:r>
      <w:proofErr w:type="spellStart"/>
      <w:r>
        <w:t>lh</w:t>
      </w:r>
      <w:proofErr w:type="spellEnd"/>
      <w:r>
        <w:t xml:space="preserve"> or ls -l because it shows an extra line with total that shows how much disk space is used by the items in that directory</w:t>
      </w:r>
    </w:p>
    <w:p w14:paraId="53C6490C" w14:textId="3B73C86A" w:rsidR="00C452F2" w:rsidRDefault="00C452F2" w:rsidP="006E5C1C">
      <w:pPr>
        <w:pStyle w:val="ListParagraph"/>
        <w:numPr>
          <w:ilvl w:val="0"/>
          <w:numId w:val="10"/>
        </w:numPr>
      </w:pPr>
      <w:r w:rsidRPr="00C452F2">
        <w:drawing>
          <wp:inline distT="0" distB="0" distL="0" distR="0" wp14:anchorId="63DC5210" wp14:editId="11F4C453">
            <wp:extent cx="5486400" cy="2687320"/>
            <wp:effectExtent l="0" t="0" r="0" b="0"/>
            <wp:docPr id="1139099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99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FF40" w14:textId="5DC05E54" w:rsidR="00C452F2" w:rsidRDefault="00C452F2" w:rsidP="006E5C1C">
      <w:pPr>
        <w:pStyle w:val="ListParagraph"/>
        <w:numPr>
          <w:ilvl w:val="0"/>
          <w:numId w:val="10"/>
        </w:numPr>
      </w:pPr>
      <w:r w:rsidRPr="00C452F2">
        <w:drawing>
          <wp:inline distT="0" distB="0" distL="0" distR="0" wp14:anchorId="37EF935C" wp14:editId="282DE51A">
            <wp:extent cx="5486400" cy="1583690"/>
            <wp:effectExtent l="0" t="0" r="0" b="0"/>
            <wp:docPr id="90336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669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F128" w14:textId="366BCC92" w:rsidR="00C452F2" w:rsidRDefault="00C452F2" w:rsidP="006E5C1C">
      <w:pPr>
        <w:pStyle w:val="ListParagraph"/>
        <w:numPr>
          <w:ilvl w:val="0"/>
          <w:numId w:val="10"/>
        </w:numPr>
      </w:pPr>
      <w:r>
        <w:t xml:space="preserve">Exercise 2 – there are 2 files given to you named names.txt and country.txt, you need to merge and sort </w:t>
      </w:r>
      <w:proofErr w:type="gramStart"/>
      <w:r>
        <w:t>them</w:t>
      </w:r>
      <w:proofErr w:type="gramEnd"/>
    </w:p>
    <w:p w14:paraId="241456FD" w14:textId="2686A842" w:rsidR="00C452F2" w:rsidRDefault="00C452F2" w:rsidP="006E5C1C">
      <w:pPr>
        <w:pStyle w:val="ListParagraph"/>
        <w:numPr>
          <w:ilvl w:val="0"/>
          <w:numId w:val="10"/>
        </w:numPr>
      </w:pPr>
      <w:proofErr w:type="gramStart"/>
      <w:r>
        <w:t>Command  -</w:t>
      </w:r>
      <w:proofErr w:type="gramEnd"/>
      <w:r>
        <w:t xml:space="preserve"> cat names.txt country.txt | sort</w:t>
      </w:r>
    </w:p>
    <w:p w14:paraId="50A3FE1C" w14:textId="4AB5F357" w:rsidR="00C452F2" w:rsidRDefault="00C452F2" w:rsidP="006E5C1C">
      <w:pPr>
        <w:pStyle w:val="ListParagraph"/>
        <w:numPr>
          <w:ilvl w:val="0"/>
          <w:numId w:val="10"/>
        </w:numPr>
      </w:pPr>
      <w:r>
        <w:t xml:space="preserve">Exercise 3 – how to find all the unique records from a </w:t>
      </w:r>
      <w:proofErr w:type="gramStart"/>
      <w:r>
        <w:t>file</w:t>
      </w:r>
      <w:proofErr w:type="gramEnd"/>
    </w:p>
    <w:p w14:paraId="13DF1B95" w14:textId="0C653BEB" w:rsidR="00C452F2" w:rsidRPr="00C452F2" w:rsidRDefault="00C452F2" w:rsidP="006E5C1C">
      <w:pPr>
        <w:pStyle w:val="ListParagraph"/>
        <w:numPr>
          <w:ilvl w:val="0"/>
          <w:numId w:val="10"/>
        </w:numPr>
        <w:rPr>
          <w:color w:val="00B050"/>
        </w:rPr>
      </w:pPr>
      <w:r w:rsidRPr="00C452F2">
        <w:rPr>
          <w:color w:val="00B050"/>
        </w:rPr>
        <w:t xml:space="preserve">Remember – to use the </w:t>
      </w:r>
      <w:proofErr w:type="spellStart"/>
      <w:r w:rsidRPr="00C452F2">
        <w:rPr>
          <w:color w:val="00B050"/>
        </w:rPr>
        <w:t>uniq</w:t>
      </w:r>
      <w:proofErr w:type="spellEnd"/>
      <w:r w:rsidRPr="00C452F2">
        <w:rPr>
          <w:color w:val="00B050"/>
        </w:rPr>
        <w:t xml:space="preserve"> command you have to first sort the </w:t>
      </w:r>
      <w:proofErr w:type="gramStart"/>
      <w:r w:rsidRPr="00C452F2">
        <w:rPr>
          <w:color w:val="00B050"/>
        </w:rPr>
        <w:t>data</w:t>
      </w:r>
      <w:proofErr w:type="gramEnd"/>
    </w:p>
    <w:p w14:paraId="7670AE51" w14:textId="593360F4" w:rsidR="00C452F2" w:rsidRDefault="00C452F2" w:rsidP="006E5C1C">
      <w:pPr>
        <w:pStyle w:val="ListParagraph"/>
        <w:numPr>
          <w:ilvl w:val="0"/>
          <w:numId w:val="10"/>
        </w:numPr>
      </w:pPr>
      <w:r>
        <w:t xml:space="preserve">Command – sort names.txt | </w:t>
      </w:r>
      <w:proofErr w:type="spellStart"/>
      <w:r>
        <w:t>uniq</w:t>
      </w:r>
      <w:proofErr w:type="spellEnd"/>
      <w:r>
        <w:t xml:space="preserve"> </w:t>
      </w:r>
      <w:r w:rsidRPr="00C452F2">
        <w:rPr>
          <w:b/>
          <w:bCs/>
        </w:rPr>
        <w:t>or</w:t>
      </w:r>
      <w:r>
        <w:t xml:space="preserve"> cat names.txt | sort | </w:t>
      </w:r>
      <w:proofErr w:type="spellStart"/>
      <w:proofErr w:type="gramStart"/>
      <w:r>
        <w:t>uniq</w:t>
      </w:r>
      <w:proofErr w:type="spellEnd"/>
      <w:proofErr w:type="gramEnd"/>
    </w:p>
    <w:p w14:paraId="15AF07C2" w14:textId="2A70C499" w:rsidR="00C452F2" w:rsidRDefault="00C452F2" w:rsidP="006E5C1C">
      <w:pPr>
        <w:pStyle w:val="ListParagraph"/>
        <w:numPr>
          <w:ilvl w:val="0"/>
          <w:numId w:val="10"/>
        </w:numPr>
      </w:pPr>
      <w:r>
        <w:t xml:space="preserve"> Exercise 4 – how to see 30-37</w:t>
      </w:r>
      <w:r w:rsidRPr="00C452F2">
        <w:rPr>
          <w:vertAlign w:val="superscript"/>
        </w:rPr>
        <w:t>th</w:t>
      </w:r>
      <w:r>
        <w:t xml:space="preserve"> line in a file of 100 </w:t>
      </w:r>
      <w:proofErr w:type="gramStart"/>
      <w:r>
        <w:t>lines</w:t>
      </w:r>
      <w:proofErr w:type="gramEnd"/>
    </w:p>
    <w:p w14:paraId="117D629B" w14:textId="199FEEEB" w:rsidR="00C452F2" w:rsidRDefault="00C452F2" w:rsidP="006E5C1C">
      <w:pPr>
        <w:pStyle w:val="ListParagraph"/>
        <w:numPr>
          <w:ilvl w:val="0"/>
          <w:numId w:val="10"/>
        </w:numPr>
      </w:pPr>
      <w:proofErr w:type="gramStart"/>
      <w:r>
        <w:t>Command  -</w:t>
      </w:r>
      <w:proofErr w:type="gramEnd"/>
      <w:r>
        <w:t xml:space="preserve"> cat names.txt | head 37 | tail 8</w:t>
      </w:r>
    </w:p>
    <w:p w14:paraId="5EAFB2F0" w14:textId="22039905" w:rsidR="00C452F2" w:rsidRDefault="00C452F2" w:rsidP="006E5C1C">
      <w:pPr>
        <w:pStyle w:val="ListParagraph"/>
        <w:numPr>
          <w:ilvl w:val="0"/>
          <w:numId w:val="10"/>
        </w:numPr>
      </w:pPr>
      <w:r>
        <w:lastRenderedPageBreak/>
        <w:t xml:space="preserve">TEE COMMAND – Tee reads standard input and copies it both to </w:t>
      </w:r>
      <w:proofErr w:type="spellStart"/>
      <w:r>
        <w:t>stdout</w:t>
      </w:r>
      <w:proofErr w:type="spellEnd"/>
      <w:r>
        <w:t xml:space="preserve"> and to a </w:t>
      </w:r>
      <w:proofErr w:type="gramStart"/>
      <w:r>
        <w:t>file</w:t>
      </w:r>
      <w:proofErr w:type="gramEnd"/>
    </w:p>
    <w:p w14:paraId="718A3A47" w14:textId="29AF22A5" w:rsidR="00C452F2" w:rsidRDefault="00C452F2" w:rsidP="006E5C1C">
      <w:pPr>
        <w:pStyle w:val="ListParagraph"/>
        <w:numPr>
          <w:ilvl w:val="0"/>
          <w:numId w:val="10"/>
        </w:numPr>
      </w:pPr>
      <w:r>
        <w:t xml:space="preserve">Example – if I want to print output to console and also paste it to a file, we can use the tee command – ls -l | tee </w:t>
      </w:r>
      <w:proofErr w:type="gramStart"/>
      <w:r>
        <w:t>ouput.txt</w:t>
      </w:r>
      <w:proofErr w:type="gramEnd"/>
    </w:p>
    <w:p w14:paraId="3A63947F" w14:textId="77777777" w:rsidR="00C452F2" w:rsidRDefault="00C452F2" w:rsidP="006E5C1C">
      <w:pPr>
        <w:pStyle w:val="ListParagraph"/>
        <w:numPr>
          <w:ilvl w:val="0"/>
          <w:numId w:val="10"/>
        </w:numPr>
      </w:pPr>
      <w:r>
        <w:t xml:space="preserve">XARGS </w:t>
      </w:r>
      <w:proofErr w:type="gramStart"/>
      <w:r>
        <w:t>COMMAND  -</w:t>
      </w:r>
      <w:proofErr w:type="gramEnd"/>
      <w:r>
        <w:t xml:space="preserve"> it converts the standard input into command line argument</w:t>
      </w:r>
    </w:p>
    <w:p w14:paraId="7C8D6586" w14:textId="77777777" w:rsidR="00C452F2" w:rsidRDefault="00C452F2" w:rsidP="006E5C1C">
      <w:pPr>
        <w:pStyle w:val="ListParagraph"/>
        <w:numPr>
          <w:ilvl w:val="0"/>
          <w:numId w:val="10"/>
        </w:numPr>
      </w:pPr>
      <w:r>
        <w:t xml:space="preserve">If I run ls </w:t>
      </w:r>
      <w:proofErr w:type="gramStart"/>
      <w:r>
        <w:t>command</w:t>
      </w:r>
      <w:proofErr w:type="gramEnd"/>
      <w:r>
        <w:t xml:space="preserve"> I see the list of files and directories in that directory, say I want to echo it on the terminal, if I just run – ls -</w:t>
      </w:r>
      <w:proofErr w:type="spellStart"/>
      <w:r>
        <w:t>lh</w:t>
      </w:r>
      <w:proofErr w:type="spellEnd"/>
      <w:r>
        <w:t xml:space="preserve"> | echo, we would think this o/p will go as </w:t>
      </w:r>
      <w:proofErr w:type="spellStart"/>
      <w:r>
        <w:t>i</w:t>
      </w:r>
      <w:proofErr w:type="spellEnd"/>
      <w:r>
        <w:t>/p to echo and it will print the list of files and directories</w:t>
      </w:r>
    </w:p>
    <w:p w14:paraId="7693EB2F" w14:textId="77777777" w:rsidR="00C452F2" w:rsidRDefault="00C452F2" w:rsidP="006E5C1C">
      <w:pPr>
        <w:pStyle w:val="ListParagraph"/>
        <w:numPr>
          <w:ilvl w:val="0"/>
          <w:numId w:val="10"/>
        </w:numPr>
      </w:pPr>
      <w:r w:rsidRPr="00C452F2">
        <w:drawing>
          <wp:inline distT="0" distB="0" distL="0" distR="0" wp14:anchorId="55DCEAFE" wp14:editId="1730030B">
            <wp:extent cx="4420919" cy="1753123"/>
            <wp:effectExtent l="0" t="0" r="0" b="0"/>
            <wp:docPr id="885107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07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919" cy="175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F363" w14:textId="77777777" w:rsidR="00C452F2" w:rsidRDefault="00C452F2" w:rsidP="006E5C1C">
      <w:pPr>
        <w:pStyle w:val="ListParagraph"/>
        <w:numPr>
          <w:ilvl w:val="0"/>
          <w:numId w:val="10"/>
        </w:numPr>
      </w:pPr>
      <w:r>
        <w:t xml:space="preserve">This is because echo and other commands, only take command line arguments only, now ls will give up a standard o/p, this cant be used as command line </w:t>
      </w:r>
      <w:proofErr w:type="gramStart"/>
      <w:r>
        <w:t>argument</w:t>
      </w:r>
      <w:proofErr w:type="gramEnd"/>
    </w:p>
    <w:p w14:paraId="6D0028B3" w14:textId="21226F6E" w:rsidR="00C452F2" w:rsidRDefault="00C452F2" w:rsidP="006E5C1C">
      <w:pPr>
        <w:pStyle w:val="ListParagraph"/>
        <w:numPr>
          <w:ilvl w:val="0"/>
          <w:numId w:val="10"/>
        </w:numPr>
      </w:pPr>
      <w:r>
        <w:t xml:space="preserve">But if I give command as ls | </w:t>
      </w:r>
      <w:proofErr w:type="spellStart"/>
      <w:r>
        <w:t>xargs</w:t>
      </w:r>
      <w:proofErr w:type="spellEnd"/>
      <w:r>
        <w:t xml:space="preserve"> </w:t>
      </w:r>
      <w:proofErr w:type="gramStart"/>
      <w:r>
        <w:t>echo ,</w:t>
      </w:r>
      <w:proofErr w:type="gramEnd"/>
      <w:r>
        <w:t xml:space="preserve"> then the </w:t>
      </w:r>
      <w:proofErr w:type="spellStart"/>
      <w:r>
        <w:t>stdout</w:t>
      </w:r>
      <w:proofErr w:type="spellEnd"/>
      <w:r>
        <w:t xml:space="preserve"> of the ls command is converted to  command line argument</w:t>
      </w:r>
    </w:p>
    <w:p w14:paraId="0AF89100" w14:textId="3ACAA53E" w:rsidR="00C452F2" w:rsidRDefault="00C452F2" w:rsidP="006E5C1C">
      <w:pPr>
        <w:pStyle w:val="ListParagraph"/>
        <w:numPr>
          <w:ilvl w:val="0"/>
          <w:numId w:val="10"/>
        </w:numPr>
      </w:pPr>
      <w:r w:rsidRPr="00C452F2">
        <w:drawing>
          <wp:inline distT="0" distB="0" distL="0" distR="0" wp14:anchorId="0B3219A3" wp14:editId="76C01EA7">
            <wp:extent cx="5486400" cy="1101090"/>
            <wp:effectExtent l="0" t="0" r="0" b="3810"/>
            <wp:docPr id="85976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664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7736" w14:textId="72C15897" w:rsidR="00C452F2" w:rsidRDefault="00C452F2" w:rsidP="006E5C1C">
      <w:pPr>
        <w:pStyle w:val="ListParagraph"/>
        <w:numPr>
          <w:ilvl w:val="0"/>
          <w:numId w:val="10"/>
        </w:numPr>
      </w:pPr>
      <w:r>
        <w:t xml:space="preserve">Exercise 5 – take/ read names from filenames.txt and create </w:t>
      </w:r>
      <w:proofErr w:type="gramStart"/>
      <w:r>
        <w:t>those no of files</w:t>
      </w:r>
      <w:proofErr w:type="gramEnd"/>
      <w:r>
        <w:t xml:space="preserve"> in the directory</w:t>
      </w:r>
    </w:p>
    <w:p w14:paraId="3EFD7998" w14:textId="0C552196" w:rsidR="00C452F2" w:rsidRDefault="00C452F2" w:rsidP="006E5C1C">
      <w:pPr>
        <w:pStyle w:val="ListParagraph"/>
        <w:numPr>
          <w:ilvl w:val="0"/>
          <w:numId w:val="10"/>
        </w:numPr>
      </w:pPr>
      <w:proofErr w:type="gramStart"/>
      <w:r>
        <w:t>So</w:t>
      </w:r>
      <w:proofErr w:type="gramEnd"/>
      <w:r>
        <w:t xml:space="preserve"> you will have a filnames.txt which has many filenames, right no those files are not present in your directory, you need to use </w:t>
      </w:r>
      <w:proofErr w:type="spellStart"/>
      <w:r>
        <w:t>xargs</w:t>
      </w:r>
      <w:proofErr w:type="spellEnd"/>
      <w:r>
        <w:t xml:space="preserve"> to read from file and create these files in the directory</w:t>
      </w:r>
    </w:p>
    <w:p w14:paraId="57511876" w14:textId="76FA3946" w:rsidR="00C452F2" w:rsidRDefault="00C452F2" w:rsidP="006E5C1C">
      <w:pPr>
        <w:pStyle w:val="ListParagraph"/>
        <w:numPr>
          <w:ilvl w:val="0"/>
          <w:numId w:val="10"/>
        </w:numPr>
      </w:pPr>
      <w:proofErr w:type="gramStart"/>
      <w:r>
        <w:t>Command  -</w:t>
      </w:r>
      <w:proofErr w:type="gramEnd"/>
      <w:r>
        <w:t xml:space="preserve"> cat filenames.txt | </w:t>
      </w:r>
      <w:proofErr w:type="spellStart"/>
      <w:r>
        <w:t>xargs</w:t>
      </w:r>
      <w:proofErr w:type="spellEnd"/>
      <w:r>
        <w:t xml:space="preserve"> touch</w:t>
      </w:r>
    </w:p>
    <w:p w14:paraId="3DAFEF98" w14:textId="090D6A8F" w:rsidR="00C452F2" w:rsidRDefault="00C452F2" w:rsidP="006E5C1C">
      <w:pPr>
        <w:pStyle w:val="ListParagraph"/>
        <w:numPr>
          <w:ilvl w:val="0"/>
          <w:numId w:val="10"/>
        </w:numPr>
      </w:pPr>
      <w:r w:rsidRPr="00C452F2">
        <w:drawing>
          <wp:inline distT="0" distB="0" distL="0" distR="0" wp14:anchorId="62BDB39C" wp14:editId="7DBD4D63">
            <wp:extent cx="5486400" cy="1172845"/>
            <wp:effectExtent l="0" t="0" r="0" b="8255"/>
            <wp:docPr id="111192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284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3E3E" w14:textId="28934AFB" w:rsidR="00C452F2" w:rsidRDefault="00C452F2" w:rsidP="006E5C1C">
      <w:pPr>
        <w:pStyle w:val="ListParagraph"/>
        <w:numPr>
          <w:ilvl w:val="0"/>
          <w:numId w:val="10"/>
        </w:numPr>
      </w:pPr>
    </w:p>
    <w:p w14:paraId="37789906" w14:textId="77777777" w:rsidR="00C452F2" w:rsidRDefault="00C452F2" w:rsidP="006E5C1C">
      <w:pPr>
        <w:pStyle w:val="ListParagraph"/>
        <w:numPr>
          <w:ilvl w:val="0"/>
          <w:numId w:val="10"/>
        </w:numPr>
      </w:pPr>
    </w:p>
    <w:sectPr w:rsidR="00C452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311F0E"/>
    <w:multiLevelType w:val="hybridMultilevel"/>
    <w:tmpl w:val="31D4E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281954">
    <w:abstractNumId w:val="8"/>
  </w:num>
  <w:num w:numId="2" w16cid:durableId="871497900">
    <w:abstractNumId w:val="6"/>
  </w:num>
  <w:num w:numId="3" w16cid:durableId="1154760542">
    <w:abstractNumId w:val="5"/>
  </w:num>
  <w:num w:numId="4" w16cid:durableId="1554586158">
    <w:abstractNumId w:val="4"/>
  </w:num>
  <w:num w:numId="5" w16cid:durableId="1147094245">
    <w:abstractNumId w:val="7"/>
  </w:num>
  <w:num w:numId="6" w16cid:durableId="707416873">
    <w:abstractNumId w:val="3"/>
  </w:num>
  <w:num w:numId="7" w16cid:durableId="1417896319">
    <w:abstractNumId w:val="2"/>
  </w:num>
  <w:num w:numId="8" w16cid:durableId="675351560">
    <w:abstractNumId w:val="1"/>
  </w:num>
  <w:num w:numId="9" w16cid:durableId="1339581061">
    <w:abstractNumId w:val="0"/>
  </w:num>
  <w:num w:numId="10" w16cid:durableId="9247984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18E8"/>
    <w:rsid w:val="0029639D"/>
    <w:rsid w:val="00326F90"/>
    <w:rsid w:val="006E5C1C"/>
    <w:rsid w:val="00AA1D8D"/>
    <w:rsid w:val="00B47730"/>
    <w:rsid w:val="00C452F2"/>
    <w:rsid w:val="00CB0664"/>
    <w:rsid w:val="00CE62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0A9E32"/>
  <w14:defaultImageDpi w14:val="300"/>
  <w15:docId w15:val="{E84DB812-2C45-499C-ADD7-003D9D8E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4</cp:revision>
  <dcterms:created xsi:type="dcterms:W3CDTF">2013-12-23T23:15:00Z</dcterms:created>
  <dcterms:modified xsi:type="dcterms:W3CDTF">2025-03-12T14:15:00Z</dcterms:modified>
  <cp:category/>
</cp:coreProperties>
</file>