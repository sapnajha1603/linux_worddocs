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DE4A" w14:textId="77777777" w:rsidR="00462D0C" w:rsidRPr="00986163" w:rsidRDefault="00462D0C" w:rsidP="00462D0C">
      <w:pPr>
        <w:rPr>
          <w:b/>
          <w:bCs/>
        </w:rPr>
      </w:pPr>
      <w:r w:rsidRPr="00986163">
        <w:rPr>
          <w:b/>
          <w:bCs/>
        </w:rPr>
        <w:t xml:space="preserve">Linux </w:t>
      </w:r>
      <w:proofErr w:type="spellStart"/>
      <w:r w:rsidRPr="00986163">
        <w:rPr>
          <w:b/>
          <w:bCs/>
        </w:rPr>
        <w:t>Chown</w:t>
      </w:r>
      <w:proofErr w:type="spellEnd"/>
      <w:r w:rsidRPr="00986163">
        <w:rPr>
          <w:b/>
          <w:bCs/>
        </w:rPr>
        <w:t xml:space="preserve">, </w:t>
      </w:r>
      <w:proofErr w:type="spellStart"/>
      <w:r w:rsidRPr="00986163">
        <w:rPr>
          <w:b/>
          <w:bCs/>
        </w:rPr>
        <w:t>Chgrp</w:t>
      </w:r>
      <w:proofErr w:type="spellEnd"/>
      <w:r w:rsidRPr="00986163">
        <w:rPr>
          <w:b/>
          <w:bCs/>
        </w:rPr>
        <w:t xml:space="preserve"> Command in Hindi | Linux File Ownership Command</w:t>
      </w:r>
    </w:p>
    <w:p w14:paraId="2196ADE0" w14:textId="77777777" w:rsidR="00462D0C" w:rsidRDefault="00462D0C" w:rsidP="00462D0C">
      <w:pPr>
        <w:pStyle w:val="ListParagraph"/>
        <w:numPr>
          <w:ilvl w:val="0"/>
          <w:numId w:val="10"/>
        </w:numPr>
      </w:pPr>
      <w:proofErr w:type="spellStart"/>
      <w:r>
        <w:t>chown</w:t>
      </w:r>
      <w:proofErr w:type="spellEnd"/>
      <w:r>
        <w:t xml:space="preserve"> is used to change user ownership</w:t>
      </w:r>
    </w:p>
    <w:p w14:paraId="2C9940EB" w14:textId="77777777" w:rsidR="00462D0C" w:rsidRDefault="00462D0C" w:rsidP="00462D0C">
      <w:pPr>
        <w:pStyle w:val="ListParagraph"/>
        <w:numPr>
          <w:ilvl w:val="0"/>
          <w:numId w:val="10"/>
        </w:numPr>
      </w:pPr>
      <w:proofErr w:type="spellStart"/>
      <w:r>
        <w:t>chgrp</w:t>
      </w:r>
      <w:proofErr w:type="spellEnd"/>
      <w:r>
        <w:t xml:space="preserve"> is used to change group ownership</w:t>
      </w:r>
    </w:p>
    <w:p w14:paraId="0E5C4959" w14:textId="77777777" w:rsidR="00462D0C" w:rsidRDefault="00462D0C" w:rsidP="00462D0C">
      <w:pPr>
        <w:pStyle w:val="ListParagraph"/>
        <w:numPr>
          <w:ilvl w:val="0"/>
          <w:numId w:val="10"/>
        </w:numPr>
      </w:pPr>
      <w:r>
        <w:t xml:space="preserve">say from </w:t>
      </w:r>
      <w:proofErr w:type="spellStart"/>
      <w:r>
        <w:t>sapna</w:t>
      </w:r>
      <w:proofErr w:type="spellEnd"/>
      <w:r>
        <w:t xml:space="preserve"> I create a folder called </w:t>
      </w:r>
      <w:proofErr w:type="spellStart"/>
      <w:r>
        <w:t>test_changes</w:t>
      </w:r>
      <w:proofErr w:type="spellEnd"/>
      <w:r>
        <w:t xml:space="preserve"> and inside it I create a file called test_01</w:t>
      </w:r>
    </w:p>
    <w:p w14:paraId="057683DF" w14:textId="77777777" w:rsidR="00462D0C" w:rsidRDefault="00462D0C" w:rsidP="00462D0C">
      <w:pPr>
        <w:pStyle w:val="ListParagraph"/>
        <w:numPr>
          <w:ilvl w:val="0"/>
          <w:numId w:val="10"/>
        </w:numPr>
      </w:pPr>
      <w:r>
        <w:t xml:space="preserve">now say </w:t>
      </w:r>
      <w:proofErr w:type="spellStart"/>
      <w:r>
        <w:t>sam</w:t>
      </w:r>
      <w:proofErr w:type="spellEnd"/>
      <w:r>
        <w:t xml:space="preserve"> wants to do changes in this file</w:t>
      </w:r>
    </w:p>
    <w:p w14:paraId="2EADBFC1" w14:textId="77777777" w:rsidR="00462D0C" w:rsidRDefault="00462D0C" w:rsidP="00462D0C">
      <w:pPr>
        <w:pStyle w:val="ListParagraph"/>
        <w:numPr>
          <w:ilvl w:val="0"/>
          <w:numId w:val="10"/>
        </w:numPr>
      </w:pPr>
      <w:r>
        <w:t xml:space="preserve">but when </w:t>
      </w:r>
      <w:proofErr w:type="spellStart"/>
      <w:r>
        <w:t>sam</w:t>
      </w:r>
      <w:proofErr w:type="spellEnd"/>
      <w:r>
        <w:t xml:space="preserve"> tried to enter </w:t>
      </w:r>
      <w:proofErr w:type="spellStart"/>
      <w:r>
        <w:t>test_changes</w:t>
      </w:r>
      <w:proofErr w:type="spellEnd"/>
      <w:r>
        <w:t>, he gets permission denied because he is other, and other doesn’t have any execute permission</w:t>
      </w:r>
    </w:p>
    <w:p w14:paraId="5AA21C5D" w14:textId="77777777" w:rsidR="00462D0C" w:rsidRDefault="00462D0C" w:rsidP="00462D0C">
      <w:pPr>
        <w:pStyle w:val="ListParagraph"/>
      </w:pPr>
      <w:r w:rsidRPr="00D526E8">
        <w:drawing>
          <wp:inline distT="0" distB="0" distL="0" distR="0" wp14:anchorId="38152E47" wp14:editId="1F9D1A15">
            <wp:extent cx="5486400" cy="2665730"/>
            <wp:effectExtent l="0" t="0" r="0" b="1270"/>
            <wp:docPr id="11244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000B" w14:textId="77777777" w:rsidR="00462D0C" w:rsidRDefault="00462D0C" w:rsidP="00462D0C">
      <w:pPr>
        <w:pStyle w:val="ListParagraph"/>
        <w:numPr>
          <w:ilvl w:val="0"/>
          <w:numId w:val="10"/>
        </w:numPr>
      </w:pPr>
      <w:r>
        <w:t xml:space="preserve">so </w:t>
      </w:r>
      <w:proofErr w:type="spellStart"/>
      <w:r>
        <w:t>sapna</w:t>
      </w:r>
      <w:proofErr w:type="spellEnd"/>
      <w:r>
        <w:t xml:space="preserve"> tries to change owner to </w:t>
      </w:r>
      <w:proofErr w:type="spellStart"/>
      <w:r>
        <w:t>sam</w:t>
      </w:r>
      <w:proofErr w:type="spellEnd"/>
      <w:r>
        <w:t xml:space="preserve"> using </w:t>
      </w:r>
      <w:proofErr w:type="spellStart"/>
      <w:r>
        <w:t>chown</w:t>
      </w:r>
      <w:proofErr w:type="spellEnd"/>
      <w:r>
        <w:t xml:space="preserve"> command – sudo </w:t>
      </w:r>
      <w:proofErr w:type="spellStart"/>
      <w:r>
        <w:t>chown</w:t>
      </w:r>
      <w:proofErr w:type="spellEnd"/>
      <w:r>
        <w:t xml:space="preserve"> -c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test_changes</w:t>
      </w:r>
      <w:proofErr w:type="spellEnd"/>
      <w:r>
        <w:t>/</w:t>
      </w:r>
    </w:p>
    <w:p w14:paraId="2B395AD2" w14:textId="77777777" w:rsidR="00462D0C" w:rsidRDefault="00462D0C" w:rsidP="00462D0C">
      <w:pPr>
        <w:pStyle w:val="ListParagraph"/>
        <w:numPr>
          <w:ilvl w:val="0"/>
          <w:numId w:val="10"/>
        </w:numPr>
      </w:pPr>
      <w:r>
        <w:t xml:space="preserve">after changing the owner, now </w:t>
      </w:r>
      <w:proofErr w:type="spellStart"/>
      <w:r>
        <w:t>sam</w:t>
      </w:r>
      <w:proofErr w:type="spellEnd"/>
      <w:r>
        <w:t xml:space="preserve"> can enter and change the files as well</w:t>
      </w:r>
    </w:p>
    <w:p w14:paraId="525E064D" w14:textId="77777777" w:rsidR="00462D0C" w:rsidRDefault="00462D0C" w:rsidP="00462D0C">
      <w:pPr>
        <w:pStyle w:val="ListParagraph"/>
      </w:pPr>
      <w:r w:rsidRPr="00861EC1">
        <w:drawing>
          <wp:inline distT="0" distB="0" distL="0" distR="0" wp14:anchorId="68FE6B9F" wp14:editId="0373A45B">
            <wp:extent cx="5486400" cy="2994025"/>
            <wp:effectExtent l="0" t="0" r="0" b="0"/>
            <wp:docPr id="144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93E8" w14:textId="77777777" w:rsidR="00462D0C" w:rsidRDefault="00462D0C" w:rsidP="00462D0C">
      <w:pPr>
        <w:pStyle w:val="ListParagraph"/>
        <w:numPr>
          <w:ilvl w:val="0"/>
          <w:numId w:val="10"/>
        </w:numPr>
      </w:pPr>
      <w:r>
        <w:t xml:space="preserve">to change the group owner, just command – sudo </w:t>
      </w:r>
      <w:proofErr w:type="spellStart"/>
      <w:r>
        <w:t>chgrp</w:t>
      </w:r>
      <w:proofErr w:type="spellEnd"/>
      <w:r>
        <w:t xml:space="preserve"> -c testing </w:t>
      </w:r>
      <w:proofErr w:type="spellStart"/>
      <w:r>
        <w:t>test_changes</w:t>
      </w:r>
      <w:proofErr w:type="spellEnd"/>
    </w:p>
    <w:p w14:paraId="224B269E" w14:textId="77777777" w:rsidR="00462D0C" w:rsidRDefault="00462D0C" w:rsidP="00462D0C">
      <w:pPr>
        <w:pStyle w:val="ListParagraph"/>
      </w:pPr>
      <w:r w:rsidRPr="005413F3">
        <w:lastRenderedPageBreak/>
        <w:drawing>
          <wp:inline distT="0" distB="0" distL="0" distR="0" wp14:anchorId="0674F8A0" wp14:editId="5072C321">
            <wp:extent cx="4763921" cy="1669278"/>
            <wp:effectExtent l="0" t="0" r="0" b="7620"/>
            <wp:docPr id="69862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25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921" cy="16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A251" w14:textId="77777777" w:rsidR="008C282D" w:rsidRDefault="008C282D"/>
    <w:sectPr w:rsidR="008C28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7D633A"/>
    <w:multiLevelType w:val="hybridMultilevel"/>
    <w:tmpl w:val="C288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50072">
    <w:abstractNumId w:val="8"/>
  </w:num>
  <w:num w:numId="2" w16cid:durableId="2144540587">
    <w:abstractNumId w:val="6"/>
  </w:num>
  <w:num w:numId="3" w16cid:durableId="1304657329">
    <w:abstractNumId w:val="5"/>
  </w:num>
  <w:num w:numId="4" w16cid:durableId="146364358">
    <w:abstractNumId w:val="4"/>
  </w:num>
  <w:num w:numId="5" w16cid:durableId="285359684">
    <w:abstractNumId w:val="7"/>
  </w:num>
  <w:num w:numId="6" w16cid:durableId="1540236412">
    <w:abstractNumId w:val="3"/>
  </w:num>
  <w:num w:numId="7" w16cid:durableId="1126460964">
    <w:abstractNumId w:val="2"/>
  </w:num>
  <w:num w:numId="8" w16cid:durableId="506331762">
    <w:abstractNumId w:val="1"/>
  </w:num>
  <w:num w:numId="9" w16cid:durableId="1683119293">
    <w:abstractNumId w:val="0"/>
  </w:num>
  <w:num w:numId="10" w16cid:durableId="371539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8A1"/>
    <w:rsid w:val="00034616"/>
    <w:rsid w:val="0006063C"/>
    <w:rsid w:val="0015074B"/>
    <w:rsid w:val="0029639D"/>
    <w:rsid w:val="00326F90"/>
    <w:rsid w:val="00462D0C"/>
    <w:rsid w:val="008C28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D854D"/>
  <w14:defaultImageDpi w14:val="300"/>
  <w15:docId w15:val="{8CA4848F-5224-4B66-8C50-788D7F1C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2025-04-14T18:25:00Z</dcterms:modified>
  <cp:category/>
</cp:coreProperties>
</file>