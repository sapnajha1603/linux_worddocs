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A27DB" w14:textId="77777777" w:rsidR="00D340B4" w:rsidRPr="00B94679" w:rsidRDefault="00D340B4" w:rsidP="00D340B4">
      <w:pPr>
        <w:rPr>
          <w:b/>
          <w:bCs/>
        </w:rPr>
      </w:pPr>
      <w:r w:rsidRPr="00B94679">
        <w:rPr>
          <w:b/>
          <w:bCs/>
        </w:rPr>
        <w:t>Linux POSTFIX Tutorial to send EMAIL | MPrashant</w:t>
      </w:r>
    </w:p>
    <w:p w14:paraId="5E47C9CF" w14:textId="77777777" w:rsidR="00D340B4" w:rsidRDefault="00D340B4" w:rsidP="00D340B4">
      <w:pPr>
        <w:pStyle w:val="ListParagraph"/>
        <w:numPr>
          <w:ilvl w:val="0"/>
          <w:numId w:val="10"/>
        </w:numPr>
      </w:pPr>
      <w:r>
        <w:t xml:space="preserve">PostFIX command is used to send emails </w:t>
      </w:r>
      <w:proofErr w:type="gramStart"/>
      <w:r>
        <w:t>and also</w:t>
      </w:r>
      <w:proofErr w:type="gramEnd"/>
      <w:r>
        <w:t xml:space="preserve"> attach files in email</w:t>
      </w:r>
    </w:p>
    <w:p w14:paraId="0315EE75" w14:textId="77777777" w:rsidR="00D340B4" w:rsidRDefault="00D340B4" w:rsidP="00D340B4">
      <w:pPr>
        <w:pStyle w:val="ListParagraph"/>
        <w:numPr>
          <w:ilvl w:val="0"/>
          <w:numId w:val="10"/>
        </w:numPr>
      </w:pPr>
      <w:proofErr w:type="gramStart"/>
      <w:r>
        <w:t>First</w:t>
      </w:r>
      <w:proofErr w:type="gramEnd"/>
      <w:r>
        <w:t xml:space="preserve"> we would need to install the postfix package using sudo apt install postfix and sudo apt install mailutils</w:t>
      </w:r>
    </w:p>
    <w:p w14:paraId="7B69B353" w14:textId="77777777" w:rsidR="00D340B4" w:rsidRDefault="00D340B4" w:rsidP="00D340B4">
      <w:pPr>
        <w:pStyle w:val="ListParagraph"/>
        <w:numPr>
          <w:ilvl w:val="0"/>
          <w:numId w:val="10"/>
        </w:numPr>
      </w:pPr>
      <w:r>
        <w:t>Postfix provides all the functionalities but mailutils is the command that is used to send emails</w:t>
      </w:r>
    </w:p>
    <w:p w14:paraId="21117988" w14:textId="77777777" w:rsidR="00D340B4" w:rsidRDefault="00D340B4" w:rsidP="00D340B4">
      <w:pPr>
        <w:pStyle w:val="ListParagraph"/>
        <w:numPr>
          <w:ilvl w:val="0"/>
          <w:numId w:val="10"/>
        </w:numPr>
      </w:pPr>
      <w:r>
        <w:t>To check if these packages are already present – dpkg -l | grep &lt;pkg-name&gt;</w:t>
      </w:r>
    </w:p>
    <w:p w14:paraId="3670230F" w14:textId="77777777" w:rsidR="00D340B4" w:rsidRDefault="00D340B4" w:rsidP="00D340B4">
      <w:pPr>
        <w:pStyle w:val="ListParagraph"/>
        <w:numPr>
          <w:ilvl w:val="0"/>
          <w:numId w:val="10"/>
        </w:numPr>
      </w:pPr>
      <w:r>
        <w:t>To check the postfix configuration – cat /etc/postfix/main.cf</w:t>
      </w:r>
    </w:p>
    <w:p w14:paraId="06FDC953" w14:textId="77777777" w:rsidR="00D340B4" w:rsidRDefault="00D340B4" w:rsidP="00D340B4">
      <w:pPr>
        <w:pStyle w:val="ListParagraph"/>
      </w:pPr>
      <w:r w:rsidRPr="00AC1A7A">
        <w:drawing>
          <wp:inline distT="0" distB="0" distL="0" distR="0" wp14:anchorId="4C5FAD8D" wp14:editId="0D91E453">
            <wp:extent cx="5486400" cy="4881245"/>
            <wp:effectExtent l="0" t="0" r="0" b="0"/>
            <wp:docPr id="181437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77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2495" w14:textId="77777777" w:rsidR="00D340B4" w:rsidRDefault="00D340B4" w:rsidP="00D340B4">
      <w:pPr>
        <w:pStyle w:val="ListParagraph"/>
        <w:numPr>
          <w:ilvl w:val="0"/>
          <w:numId w:val="10"/>
        </w:numPr>
      </w:pPr>
      <w:r>
        <w:t>While doing any changes to these cfg files, make sure you always have a backup, so I create a copy using – sudo cp /etc/postfix/main.cf /etc/postfix/main_backup.cf</w:t>
      </w:r>
    </w:p>
    <w:p w14:paraId="7F854124" w14:textId="77777777" w:rsidR="00D340B4" w:rsidRDefault="00D340B4" w:rsidP="00D340B4">
      <w:pPr>
        <w:pStyle w:val="ListParagraph"/>
      </w:pPr>
      <w:r w:rsidRPr="00746DE6">
        <w:drawing>
          <wp:inline distT="0" distB="0" distL="0" distR="0" wp14:anchorId="30F0FF6C" wp14:editId="28839FB6">
            <wp:extent cx="5486400" cy="479425"/>
            <wp:effectExtent l="0" t="0" r="0" b="0"/>
            <wp:docPr id="16576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50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FA30" w14:textId="77777777" w:rsidR="00D340B4" w:rsidRDefault="00D340B4" w:rsidP="00D340B4">
      <w:pPr>
        <w:pStyle w:val="ListParagraph"/>
        <w:numPr>
          <w:ilvl w:val="0"/>
          <w:numId w:val="10"/>
        </w:numPr>
      </w:pPr>
      <w:r>
        <w:t>Now to send mails we will have to add the below configuration inside main.cf file</w:t>
      </w:r>
    </w:p>
    <w:p w14:paraId="2A2AE3DF" w14:textId="77777777" w:rsidR="00D340B4" w:rsidRDefault="00D340B4" w:rsidP="00D340B4">
      <w:pPr>
        <w:pStyle w:val="ListParagraph"/>
      </w:pPr>
      <w:r>
        <w:t>relayhost = [smtp.gmail.com]:587</w:t>
      </w:r>
    </w:p>
    <w:p w14:paraId="4A74B315" w14:textId="77777777" w:rsidR="00D340B4" w:rsidRDefault="00D340B4" w:rsidP="00D340B4">
      <w:pPr>
        <w:pStyle w:val="ListParagraph"/>
      </w:pPr>
      <w:r>
        <w:t xml:space="preserve">myhostname = </w:t>
      </w:r>
      <w:r w:rsidRPr="00066422">
        <w:t>KOR-V-001FY</w:t>
      </w:r>
    </w:p>
    <w:p w14:paraId="7A071AFF" w14:textId="77777777" w:rsidR="00D340B4" w:rsidRDefault="00D340B4" w:rsidP="00D340B4">
      <w:pPr>
        <w:pStyle w:val="ListParagraph"/>
        <w:numPr>
          <w:ilvl w:val="0"/>
          <w:numId w:val="10"/>
        </w:numPr>
      </w:pPr>
      <w:r>
        <w:lastRenderedPageBreak/>
        <w:t xml:space="preserve">So myhostname was already set so I am not disturbing it, relayhost was set to nothing so I gave the value </w:t>
      </w:r>
    </w:p>
    <w:p w14:paraId="7DA397D4" w14:textId="77777777" w:rsidR="00D340B4" w:rsidRDefault="00D340B4" w:rsidP="00D340B4">
      <w:pPr>
        <w:pStyle w:val="ListParagraph"/>
      </w:pPr>
      <w:r w:rsidRPr="00480CB4">
        <w:drawing>
          <wp:inline distT="0" distB="0" distL="0" distR="0" wp14:anchorId="5C92DBE9" wp14:editId="090B6ED6">
            <wp:extent cx="5486400" cy="1096010"/>
            <wp:effectExtent l="0" t="0" r="0" b="8890"/>
            <wp:docPr id="110704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44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8F23" w14:textId="77777777" w:rsidR="00D340B4" w:rsidRDefault="00D340B4" w:rsidP="00D340B4">
      <w:pPr>
        <w:pStyle w:val="ListParagraph"/>
        <w:numPr>
          <w:ilvl w:val="0"/>
          <w:numId w:val="10"/>
        </w:numPr>
      </w:pPr>
      <w:r>
        <w:t xml:space="preserve">We also need to add the below lines at the end – </w:t>
      </w:r>
    </w:p>
    <w:p w14:paraId="31F3F394" w14:textId="77777777" w:rsidR="00D340B4" w:rsidRDefault="00D340B4" w:rsidP="00D340B4">
      <w:pPr>
        <w:pStyle w:val="ListParagraph"/>
      </w:pPr>
    </w:p>
    <w:p w14:paraId="76D441A4" w14:textId="77777777" w:rsidR="00D340B4" w:rsidRPr="007F0F47" w:rsidRDefault="00D340B4" w:rsidP="00D340B4">
      <w:pPr>
        <w:pStyle w:val="ListParagraph"/>
        <w:rPr>
          <w:color w:val="17365D" w:themeColor="text2" w:themeShade="BF"/>
        </w:rPr>
      </w:pPr>
      <w:r w:rsidRPr="007F0F47">
        <w:rPr>
          <w:color w:val="17365D" w:themeColor="text2" w:themeShade="BF"/>
        </w:rPr>
        <w:t xml:space="preserve">#Changed the smtp_tls_security_level to encrypt instead of </w:t>
      </w:r>
      <w:proofErr w:type="gramStart"/>
      <w:r w:rsidRPr="007F0F47">
        <w:rPr>
          <w:color w:val="17365D" w:themeColor="text2" w:themeShade="BF"/>
        </w:rPr>
        <w:t>may</w:t>
      </w:r>
      <w:proofErr w:type="gramEnd"/>
    </w:p>
    <w:p w14:paraId="47E7185B" w14:textId="77777777" w:rsidR="00D340B4" w:rsidRPr="007F0F47" w:rsidRDefault="00D340B4" w:rsidP="00D340B4">
      <w:pPr>
        <w:pStyle w:val="ListParagraph"/>
        <w:rPr>
          <w:color w:val="17365D" w:themeColor="text2" w:themeShade="BF"/>
        </w:rPr>
      </w:pPr>
      <w:r w:rsidRPr="007F0F47">
        <w:rPr>
          <w:color w:val="17365D" w:themeColor="text2" w:themeShade="BF"/>
        </w:rPr>
        <w:t>smtp_tls_security_level=encrypt</w:t>
      </w:r>
    </w:p>
    <w:p w14:paraId="079E2491" w14:textId="77777777" w:rsidR="00D340B4" w:rsidRPr="007F0F47" w:rsidRDefault="00D340B4" w:rsidP="00D340B4">
      <w:pPr>
        <w:pStyle w:val="ListParagraph"/>
        <w:rPr>
          <w:color w:val="17365D" w:themeColor="text2" w:themeShade="BF"/>
        </w:rPr>
      </w:pPr>
    </w:p>
    <w:p w14:paraId="58ED896B" w14:textId="77777777" w:rsidR="00D340B4" w:rsidRPr="007F0F47" w:rsidRDefault="00D340B4" w:rsidP="00D340B4">
      <w:pPr>
        <w:pStyle w:val="ListParagraph"/>
        <w:rPr>
          <w:color w:val="17365D" w:themeColor="text2" w:themeShade="BF"/>
        </w:rPr>
      </w:pPr>
      <w:r w:rsidRPr="007F0F47">
        <w:rPr>
          <w:color w:val="17365D" w:themeColor="text2" w:themeShade="BF"/>
        </w:rPr>
        <w:t xml:space="preserve">#Location of sasl_password we saved </w:t>
      </w:r>
    </w:p>
    <w:p w14:paraId="2BBDB74C" w14:textId="77777777" w:rsidR="00D340B4" w:rsidRPr="007F0F47" w:rsidRDefault="00D340B4" w:rsidP="00D340B4">
      <w:pPr>
        <w:pStyle w:val="ListParagraph"/>
        <w:rPr>
          <w:color w:val="17365D" w:themeColor="text2" w:themeShade="BF"/>
        </w:rPr>
      </w:pPr>
      <w:r w:rsidRPr="007F0F47">
        <w:rPr>
          <w:color w:val="17365D" w:themeColor="text2" w:themeShade="BF"/>
        </w:rPr>
        <w:t>smtp_sasl_password_maps = hash:/etc/postfix/sasl/sasl_password</w:t>
      </w:r>
    </w:p>
    <w:p w14:paraId="282DA7E4" w14:textId="77777777" w:rsidR="00D340B4" w:rsidRPr="007F0F47" w:rsidRDefault="00D340B4" w:rsidP="00D340B4">
      <w:pPr>
        <w:pStyle w:val="ListParagraph"/>
        <w:rPr>
          <w:color w:val="17365D" w:themeColor="text2" w:themeShade="BF"/>
        </w:rPr>
      </w:pPr>
    </w:p>
    <w:p w14:paraId="7A8EA207" w14:textId="77777777" w:rsidR="00D340B4" w:rsidRPr="007F0F47" w:rsidRDefault="00D340B4" w:rsidP="00D340B4">
      <w:pPr>
        <w:pStyle w:val="ListParagraph"/>
        <w:rPr>
          <w:color w:val="17365D" w:themeColor="text2" w:themeShade="BF"/>
        </w:rPr>
      </w:pPr>
      <w:r w:rsidRPr="007F0F47">
        <w:rPr>
          <w:color w:val="17365D" w:themeColor="text2" w:themeShade="BF"/>
        </w:rPr>
        <w:t>#Enables SASL Authentication for postfix</w:t>
      </w:r>
    </w:p>
    <w:p w14:paraId="4CEADC54" w14:textId="77777777" w:rsidR="00D340B4" w:rsidRPr="007F0F47" w:rsidRDefault="00D340B4" w:rsidP="00D340B4">
      <w:pPr>
        <w:pStyle w:val="ListParagraph"/>
        <w:rPr>
          <w:color w:val="17365D" w:themeColor="text2" w:themeShade="BF"/>
        </w:rPr>
      </w:pPr>
      <w:r w:rsidRPr="007F0F47">
        <w:rPr>
          <w:color w:val="17365D" w:themeColor="text2" w:themeShade="BF"/>
        </w:rPr>
        <w:t>smtp_sasl_auth_enable = yes</w:t>
      </w:r>
    </w:p>
    <w:p w14:paraId="69137108" w14:textId="77777777" w:rsidR="00D340B4" w:rsidRPr="007F0F47" w:rsidRDefault="00D340B4" w:rsidP="00D340B4">
      <w:pPr>
        <w:pStyle w:val="ListParagraph"/>
        <w:rPr>
          <w:color w:val="17365D" w:themeColor="text2" w:themeShade="BF"/>
        </w:rPr>
      </w:pPr>
    </w:p>
    <w:p w14:paraId="29E43D0A" w14:textId="77777777" w:rsidR="00D340B4" w:rsidRPr="007F0F47" w:rsidRDefault="00D340B4" w:rsidP="00D340B4">
      <w:pPr>
        <w:pStyle w:val="ListParagraph"/>
        <w:rPr>
          <w:color w:val="17365D" w:themeColor="text2" w:themeShade="BF"/>
        </w:rPr>
      </w:pPr>
      <w:r w:rsidRPr="007F0F47">
        <w:rPr>
          <w:color w:val="17365D" w:themeColor="text2" w:themeShade="BF"/>
        </w:rPr>
        <w:t>#Disallow methods that allow anonymous authentication</w:t>
      </w:r>
    </w:p>
    <w:p w14:paraId="34066926" w14:textId="77777777" w:rsidR="00D340B4" w:rsidRPr="007F0F47" w:rsidRDefault="00D340B4" w:rsidP="00D340B4">
      <w:pPr>
        <w:pStyle w:val="ListParagraph"/>
        <w:rPr>
          <w:color w:val="17365D" w:themeColor="text2" w:themeShade="BF"/>
        </w:rPr>
      </w:pPr>
      <w:r w:rsidRPr="007F0F47">
        <w:rPr>
          <w:color w:val="17365D" w:themeColor="text2" w:themeShade="BF"/>
        </w:rPr>
        <w:t>smtp_sasl_security_options = noanonymous</w:t>
      </w:r>
    </w:p>
    <w:p w14:paraId="74FC9957" w14:textId="77777777" w:rsidR="00D340B4" w:rsidRDefault="00D340B4" w:rsidP="00D340B4">
      <w:pPr>
        <w:pStyle w:val="ListParagraph"/>
        <w:rPr>
          <w:color w:val="17365D" w:themeColor="text2" w:themeShade="BF"/>
        </w:rPr>
      </w:pPr>
      <w:r>
        <w:t xml:space="preserve">Next step is to create a sasl_password file that we have given in line </w:t>
      </w:r>
      <w:r w:rsidRPr="007F0F47">
        <w:rPr>
          <w:color w:val="17365D" w:themeColor="text2" w:themeShade="BF"/>
        </w:rPr>
        <w:t>smtp_sasl_password_maps = hash:/etc/postfix/sasl/sasl_password</w:t>
      </w:r>
    </w:p>
    <w:p w14:paraId="199383D6" w14:textId="77777777" w:rsidR="00D340B4" w:rsidRPr="007F0F47" w:rsidRDefault="00D340B4" w:rsidP="00D340B4">
      <w:pPr>
        <w:pStyle w:val="ListParagraph"/>
        <w:rPr>
          <w:color w:val="17365D" w:themeColor="text2" w:themeShade="BF"/>
        </w:rPr>
      </w:pPr>
      <w:r w:rsidRPr="00566034">
        <w:rPr>
          <w:color w:val="17365D" w:themeColor="text2" w:themeShade="BF"/>
        </w:rPr>
        <w:drawing>
          <wp:inline distT="0" distB="0" distL="0" distR="0" wp14:anchorId="16A7BE85" wp14:editId="3C449F53">
            <wp:extent cx="5486400" cy="2553970"/>
            <wp:effectExtent l="0" t="0" r="0" b="0"/>
            <wp:docPr id="1141442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421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6B81" w14:textId="77777777" w:rsidR="00D340B4" w:rsidRDefault="00D340B4" w:rsidP="00D340B4">
      <w:pPr>
        <w:pStyle w:val="ListParagraph"/>
        <w:numPr>
          <w:ilvl w:val="0"/>
          <w:numId w:val="10"/>
        </w:numPr>
      </w:pPr>
      <w:r>
        <w:t>Add the below line in sasl_password</w:t>
      </w:r>
    </w:p>
    <w:p w14:paraId="5B6A07A2" w14:textId="77777777" w:rsidR="00D340B4" w:rsidRDefault="00D340B4" w:rsidP="00D340B4">
      <w:pPr>
        <w:pStyle w:val="ListParagraph"/>
      </w:pPr>
      <w:r>
        <w:t xml:space="preserve">[smtp.gmail.com]:587 </w:t>
      </w:r>
      <w:proofErr w:type="gramStart"/>
      <w:r>
        <w:t>sapnajha9390@gmail.com:password</w:t>
      </w:r>
      <w:proofErr w:type="gramEnd"/>
    </w:p>
    <w:p w14:paraId="0DB3AE8B" w14:textId="77777777" w:rsidR="00D340B4" w:rsidRDefault="00D340B4" w:rsidP="00D340B4">
      <w:pPr>
        <w:pStyle w:val="ListParagraph"/>
        <w:numPr>
          <w:ilvl w:val="0"/>
          <w:numId w:val="10"/>
        </w:numPr>
      </w:pPr>
      <w:r>
        <w:t>Here password is tricky for that you need to go to your gmail account and manage account</w:t>
      </w:r>
    </w:p>
    <w:p w14:paraId="413BB20F" w14:textId="77777777" w:rsidR="00D340B4" w:rsidRDefault="00D340B4" w:rsidP="00D340B4">
      <w:pPr>
        <w:pStyle w:val="ListParagraph"/>
      </w:pPr>
      <w:r w:rsidRPr="00E36780">
        <w:lastRenderedPageBreak/>
        <w:drawing>
          <wp:inline distT="0" distB="0" distL="0" distR="0" wp14:anchorId="2FA11708" wp14:editId="51FD6C9D">
            <wp:extent cx="3894157" cy="4953429"/>
            <wp:effectExtent l="0" t="0" r="0" b="0"/>
            <wp:docPr id="276550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500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BFB1" w14:textId="77777777" w:rsidR="00D340B4" w:rsidRDefault="00D340B4" w:rsidP="00D340B4">
      <w:pPr>
        <w:pStyle w:val="ListParagraph"/>
        <w:numPr>
          <w:ilvl w:val="0"/>
          <w:numId w:val="10"/>
        </w:numPr>
      </w:pPr>
      <w:r>
        <w:t xml:space="preserve">In manage account click on security and make sure the </w:t>
      </w:r>
      <w:proofErr w:type="gramStart"/>
      <w:r>
        <w:t>2 step</w:t>
      </w:r>
      <w:proofErr w:type="gramEnd"/>
      <w:r>
        <w:t xml:space="preserve"> verification is on</w:t>
      </w:r>
    </w:p>
    <w:p w14:paraId="4508C5C3" w14:textId="77777777" w:rsidR="00D340B4" w:rsidRDefault="00D340B4" w:rsidP="00D340B4">
      <w:pPr>
        <w:pStyle w:val="ListParagraph"/>
      </w:pPr>
      <w:r w:rsidRPr="00235E39">
        <w:drawing>
          <wp:inline distT="0" distB="0" distL="0" distR="0" wp14:anchorId="023CB3A8" wp14:editId="6DC4E7BB">
            <wp:extent cx="5486400" cy="2943225"/>
            <wp:effectExtent l="0" t="0" r="0" b="9525"/>
            <wp:docPr id="50840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066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A938" w14:textId="77777777" w:rsidR="00D340B4" w:rsidRDefault="00D340B4" w:rsidP="00D340B4">
      <w:pPr>
        <w:pStyle w:val="ListParagraph"/>
        <w:numPr>
          <w:ilvl w:val="0"/>
          <w:numId w:val="10"/>
        </w:numPr>
      </w:pPr>
      <w:r>
        <w:lastRenderedPageBreak/>
        <w:t xml:space="preserve">Then in the search Google account type </w:t>
      </w:r>
      <w:r w:rsidRPr="003771D9">
        <w:rPr>
          <w:b/>
          <w:bCs/>
        </w:rPr>
        <w:t>app passwords</w:t>
      </w:r>
    </w:p>
    <w:p w14:paraId="6143D250" w14:textId="77777777" w:rsidR="00D340B4" w:rsidRDefault="00D340B4" w:rsidP="00D340B4">
      <w:pPr>
        <w:pStyle w:val="ListParagraph"/>
      </w:pPr>
      <w:r w:rsidRPr="00950A48">
        <w:drawing>
          <wp:inline distT="0" distB="0" distL="0" distR="0" wp14:anchorId="35FAD784" wp14:editId="732AA09E">
            <wp:extent cx="5486400" cy="3162300"/>
            <wp:effectExtent l="0" t="0" r="0" b="0"/>
            <wp:docPr id="1979219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192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2267" w14:textId="77777777" w:rsidR="00D340B4" w:rsidRDefault="00D340B4" w:rsidP="00D340B4">
      <w:pPr>
        <w:pStyle w:val="ListParagraph"/>
        <w:numPr>
          <w:ilvl w:val="0"/>
          <w:numId w:val="10"/>
        </w:numPr>
      </w:pPr>
      <w:r>
        <w:t>Then it will ask you to put in your password, do it</w:t>
      </w:r>
    </w:p>
    <w:p w14:paraId="417C8D01" w14:textId="77777777" w:rsidR="00D340B4" w:rsidRDefault="00D340B4" w:rsidP="00D340B4">
      <w:pPr>
        <w:pStyle w:val="ListParagraph"/>
        <w:numPr>
          <w:ilvl w:val="0"/>
          <w:numId w:val="10"/>
        </w:numPr>
      </w:pPr>
      <w:r>
        <w:t xml:space="preserve">Then it will ask you to give the app name, give smtp </w:t>
      </w:r>
    </w:p>
    <w:p w14:paraId="623A330F" w14:textId="77777777" w:rsidR="00D340B4" w:rsidRDefault="00D340B4" w:rsidP="00D340B4">
      <w:pPr>
        <w:pStyle w:val="ListParagraph"/>
      </w:pPr>
      <w:r w:rsidRPr="00293B62">
        <w:lastRenderedPageBreak/>
        <w:drawing>
          <wp:inline distT="0" distB="0" distL="0" distR="0" wp14:anchorId="4560BA0B" wp14:editId="2ACE2086">
            <wp:extent cx="5358458" cy="4481897"/>
            <wp:effectExtent l="0" t="0" r="0" b="0"/>
            <wp:docPr id="146776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646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8458" cy="448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B32B" w14:textId="77777777" w:rsidR="00D340B4" w:rsidRDefault="00D340B4" w:rsidP="00D340B4">
      <w:pPr>
        <w:pStyle w:val="ListParagraph"/>
        <w:numPr>
          <w:ilvl w:val="0"/>
          <w:numId w:val="10"/>
        </w:numPr>
      </w:pPr>
      <w:r>
        <w:t>Now give the same password in the sasl_</w:t>
      </w:r>
      <w:proofErr w:type="gramStart"/>
      <w:r>
        <w:t>password  file</w:t>
      </w:r>
      <w:proofErr w:type="gramEnd"/>
      <w:r>
        <w:t xml:space="preserve"> - </w:t>
      </w:r>
      <w:r w:rsidRPr="00CF7930">
        <w:t>smtp.gmail.com]:587 sapnajha9380@gmail.com:stgxfqucyvtlujuv</w:t>
      </w:r>
    </w:p>
    <w:p w14:paraId="547767F7" w14:textId="77777777" w:rsidR="00D340B4" w:rsidRDefault="00D340B4" w:rsidP="00D340B4">
      <w:pPr>
        <w:pStyle w:val="ListParagraph"/>
      </w:pPr>
      <w:r w:rsidRPr="00A022A2">
        <w:drawing>
          <wp:inline distT="0" distB="0" distL="0" distR="0" wp14:anchorId="40C27711" wp14:editId="7F5E9E77">
            <wp:extent cx="4626720" cy="609782"/>
            <wp:effectExtent l="0" t="0" r="2540" b="0"/>
            <wp:docPr id="784744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443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6720" cy="60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4594" w14:textId="77777777" w:rsidR="00D340B4" w:rsidRDefault="00D340B4" w:rsidP="00D340B4">
      <w:pPr>
        <w:pStyle w:val="ListParagraph"/>
        <w:numPr>
          <w:ilvl w:val="0"/>
          <w:numId w:val="10"/>
        </w:numPr>
      </w:pPr>
      <w:r>
        <w:t>Content in sasl_password</w:t>
      </w:r>
    </w:p>
    <w:p w14:paraId="3465DFE3" w14:textId="77777777" w:rsidR="00D340B4" w:rsidRDefault="00D340B4" w:rsidP="00D340B4">
      <w:pPr>
        <w:pStyle w:val="ListParagraph"/>
      </w:pPr>
      <w:r w:rsidRPr="00B92205">
        <w:drawing>
          <wp:inline distT="0" distB="0" distL="0" distR="0" wp14:anchorId="6BF22C85" wp14:editId="44A2DCBB">
            <wp:extent cx="4832522" cy="533559"/>
            <wp:effectExtent l="0" t="0" r="6350" b="0"/>
            <wp:docPr id="117375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579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2522" cy="53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C5E1" w14:textId="77777777" w:rsidR="00D340B4" w:rsidRDefault="00D340B4" w:rsidP="00D340B4">
      <w:pPr>
        <w:pStyle w:val="ListParagraph"/>
        <w:numPr>
          <w:ilvl w:val="0"/>
          <w:numId w:val="10"/>
        </w:numPr>
      </w:pPr>
      <w:r>
        <w:t>Next step is to convert the sasl_password file into a database file</w:t>
      </w:r>
    </w:p>
    <w:p w14:paraId="26962E58" w14:textId="77777777" w:rsidR="00D340B4" w:rsidRDefault="00D340B4" w:rsidP="00D340B4">
      <w:pPr>
        <w:ind w:left="720"/>
      </w:pPr>
      <w:r>
        <w:t>sudo postmap /etc/postfix/sasl/sasl_password</w:t>
      </w:r>
    </w:p>
    <w:p w14:paraId="6A7CA522" w14:textId="77777777" w:rsidR="00D340B4" w:rsidRDefault="00D340B4" w:rsidP="00D340B4">
      <w:pPr>
        <w:pStyle w:val="ListParagraph"/>
        <w:numPr>
          <w:ilvl w:val="0"/>
          <w:numId w:val="10"/>
        </w:numPr>
      </w:pPr>
      <w:r>
        <w:t>Now we have a sasl_password file and a sasl_password.db file</w:t>
      </w:r>
    </w:p>
    <w:p w14:paraId="4AD7E7E9" w14:textId="77777777" w:rsidR="00D340B4" w:rsidRDefault="00D340B4" w:rsidP="00D340B4">
      <w:pPr>
        <w:pStyle w:val="ListParagraph"/>
      </w:pPr>
      <w:r w:rsidRPr="00E02567">
        <w:drawing>
          <wp:inline distT="0" distB="0" distL="0" distR="0" wp14:anchorId="36FAD9DC" wp14:editId="5084A44A">
            <wp:extent cx="5486400" cy="1012190"/>
            <wp:effectExtent l="0" t="0" r="0" b="0"/>
            <wp:docPr id="76441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144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B853" w14:textId="77777777" w:rsidR="00D340B4" w:rsidRDefault="00D340B4" w:rsidP="00D340B4">
      <w:pPr>
        <w:pStyle w:val="ListParagraph"/>
        <w:numPr>
          <w:ilvl w:val="0"/>
          <w:numId w:val="10"/>
        </w:numPr>
      </w:pPr>
      <w:r>
        <w:lastRenderedPageBreak/>
        <w:t xml:space="preserve">Now we can start the postfix service using sudo systemctl start </w:t>
      </w:r>
      <w:proofErr w:type="gramStart"/>
      <w:r>
        <w:t>postfix.service</w:t>
      </w:r>
      <w:proofErr w:type="gramEnd"/>
    </w:p>
    <w:p w14:paraId="15F42A76" w14:textId="77777777" w:rsidR="00D340B4" w:rsidRDefault="00D340B4" w:rsidP="00D340B4">
      <w:pPr>
        <w:pStyle w:val="ListParagraph"/>
        <w:numPr>
          <w:ilvl w:val="0"/>
          <w:numId w:val="10"/>
        </w:numPr>
      </w:pPr>
      <w:r>
        <w:t xml:space="preserve">Once the service is started verfifying it using sudo systemctl status </w:t>
      </w:r>
      <w:proofErr w:type="gramStart"/>
      <w:r>
        <w:t>postfix.service</w:t>
      </w:r>
      <w:proofErr w:type="gramEnd"/>
    </w:p>
    <w:p w14:paraId="530DB055" w14:textId="77777777" w:rsidR="00D340B4" w:rsidRDefault="00D340B4" w:rsidP="00D340B4">
      <w:pPr>
        <w:pStyle w:val="ListParagraph"/>
      </w:pPr>
      <w:r w:rsidRPr="004E17C7">
        <w:drawing>
          <wp:inline distT="0" distB="0" distL="0" distR="0" wp14:anchorId="0B9F7CC8" wp14:editId="0082CC97">
            <wp:extent cx="5486400" cy="1301750"/>
            <wp:effectExtent l="0" t="0" r="0" b="0"/>
            <wp:docPr id="1576830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308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80F3" w14:textId="77777777" w:rsidR="00D340B4" w:rsidRDefault="00D340B4" w:rsidP="00D340B4">
      <w:pPr>
        <w:pStyle w:val="ListParagraph"/>
        <w:numPr>
          <w:ilvl w:val="0"/>
          <w:numId w:val="10"/>
        </w:numPr>
      </w:pPr>
      <w:r>
        <w:t xml:space="preserve">Now to send the mail run command – </w:t>
      </w:r>
      <w:r w:rsidRPr="00F212A2">
        <w:t xml:space="preserve">echo "Test MAIL" | mail -s "Postfix TEST" </w:t>
      </w:r>
      <w:hyperlink r:id="rId18" w:history="1">
        <w:r w:rsidRPr="00B21DFB">
          <w:rPr>
            <w:rStyle w:val="Hyperlink"/>
          </w:rPr>
          <w:t>sapnajha9380@gmail.com</w:t>
        </w:r>
      </w:hyperlink>
    </w:p>
    <w:p w14:paraId="5F89BC79" w14:textId="77777777" w:rsidR="00D340B4" w:rsidRDefault="00D340B4" w:rsidP="00D340B4">
      <w:pPr>
        <w:pStyle w:val="ListParagraph"/>
        <w:numPr>
          <w:ilvl w:val="0"/>
          <w:numId w:val="10"/>
        </w:numPr>
      </w:pPr>
      <w:r>
        <w:t xml:space="preserve">To attach a file also in the mail - </w:t>
      </w:r>
      <w:r w:rsidRPr="00F212A2">
        <w:t>echo "Test MAIL" | mail -s "Postfix TEST"</w:t>
      </w:r>
      <w:r>
        <w:t xml:space="preserve"> -a “file_name/file_path” </w:t>
      </w:r>
      <w:hyperlink r:id="rId19" w:history="1">
        <w:r w:rsidRPr="00B21DFB">
          <w:rPr>
            <w:rStyle w:val="Hyperlink"/>
          </w:rPr>
          <w:t>sapnajha9380@gmail.com</w:t>
        </w:r>
      </w:hyperlink>
    </w:p>
    <w:p w14:paraId="421051C3" w14:textId="77777777" w:rsidR="00D340B4" w:rsidRDefault="00D340B4" w:rsidP="00D340B4"/>
    <w:p w14:paraId="071D7D96" w14:textId="77777777" w:rsidR="00D340B4" w:rsidRDefault="00D340B4" w:rsidP="00D340B4">
      <w:r>
        <w:t>For me I was not able to send any mails, mostly due to proxy issues</w:t>
      </w:r>
    </w:p>
    <w:p w14:paraId="11678B82" w14:textId="77777777" w:rsidR="00D340B4" w:rsidRDefault="00D340B4" w:rsidP="00D340B4"/>
    <w:p w14:paraId="762346AA" w14:textId="77777777" w:rsidR="00CC0C63" w:rsidRDefault="00CC0C63"/>
    <w:sectPr w:rsidR="00CC0C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F4CD9"/>
    <w:multiLevelType w:val="hybridMultilevel"/>
    <w:tmpl w:val="C344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902794">
    <w:abstractNumId w:val="8"/>
  </w:num>
  <w:num w:numId="2" w16cid:durableId="1240604774">
    <w:abstractNumId w:val="6"/>
  </w:num>
  <w:num w:numId="3" w16cid:durableId="1938555245">
    <w:abstractNumId w:val="5"/>
  </w:num>
  <w:num w:numId="4" w16cid:durableId="1300922061">
    <w:abstractNumId w:val="4"/>
  </w:num>
  <w:num w:numId="5" w16cid:durableId="448209220">
    <w:abstractNumId w:val="7"/>
  </w:num>
  <w:num w:numId="6" w16cid:durableId="1637223947">
    <w:abstractNumId w:val="3"/>
  </w:num>
  <w:num w:numId="7" w16cid:durableId="1672101519">
    <w:abstractNumId w:val="2"/>
  </w:num>
  <w:num w:numId="8" w16cid:durableId="80300891">
    <w:abstractNumId w:val="1"/>
  </w:num>
  <w:num w:numId="9" w16cid:durableId="1954243887">
    <w:abstractNumId w:val="0"/>
  </w:num>
  <w:num w:numId="10" w16cid:durableId="18833218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0C3F"/>
    <w:rsid w:val="00AA1D8D"/>
    <w:rsid w:val="00B47730"/>
    <w:rsid w:val="00CB0664"/>
    <w:rsid w:val="00CC0C63"/>
    <w:rsid w:val="00D340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A4D4D9"/>
  <w14:defaultImageDpi w14:val="300"/>
  <w15:docId w15:val="{2698831B-70F2-4796-BB29-C99B5D83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340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mailto:sapnajha9380@gmail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mailto:sapnajha9380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2</cp:revision>
  <dcterms:created xsi:type="dcterms:W3CDTF">2013-12-23T23:15:00Z</dcterms:created>
  <dcterms:modified xsi:type="dcterms:W3CDTF">2025-04-16T14:40:00Z</dcterms:modified>
  <cp:category/>
</cp:coreProperties>
</file>