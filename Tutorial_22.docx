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DBE9" w14:textId="77777777" w:rsidR="00D20B19" w:rsidRDefault="00D20B19" w:rsidP="00D20B19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How to set Environment Variables in Linux? [HINDI]</w:t>
      </w:r>
    </w:p>
    <w:p w14:paraId="2008FF22" w14:textId="6C587E8A" w:rsidR="00000000" w:rsidRDefault="00D20B19" w:rsidP="00D20B19">
      <w:pPr>
        <w:pStyle w:val="ListParagraph"/>
        <w:numPr>
          <w:ilvl w:val="0"/>
          <w:numId w:val="10"/>
        </w:numPr>
      </w:pPr>
      <w:r>
        <w:t>Environment variable allows you to store data in memory that can be easily accessed by any program or script running from the shell</w:t>
      </w:r>
    </w:p>
    <w:p w14:paraId="5C0FF6FE" w14:textId="78D9DD68" w:rsidR="00D20B19" w:rsidRDefault="00D20B19" w:rsidP="00D20B19">
      <w:pPr>
        <w:pStyle w:val="ListParagraph"/>
        <w:numPr>
          <w:ilvl w:val="0"/>
          <w:numId w:val="10"/>
        </w:numPr>
      </w:pPr>
      <w:r>
        <w:t>Store information about the shell session and the working environment</w:t>
      </w:r>
    </w:p>
    <w:p w14:paraId="1CE0F007" w14:textId="4B7DF173" w:rsidR="00D20B19" w:rsidRDefault="00D20B19" w:rsidP="00D20B19">
      <w:pPr>
        <w:pStyle w:val="ListParagraph"/>
        <w:numPr>
          <w:ilvl w:val="0"/>
          <w:numId w:val="10"/>
        </w:numPr>
      </w:pPr>
      <w:r>
        <w:t>VAR_NAME=VALUE</w:t>
      </w:r>
    </w:p>
    <w:p w14:paraId="7D6988C6" w14:textId="71C68081" w:rsidR="00D20B19" w:rsidRDefault="00D20B19" w:rsidP="00D20B19">
      <w:pPr>
        <w:pStyle w:val="ListParagraph"/>
        <w:numPr>
          <w:ilvl w:val="0"/>
          <w:numId w:val="10"/>
        </w:numPr>
      </w:pPr>
      <w:r>
        <w:t xml:space="preserve">To print the existing env variables use </w:t>
      </w:r>
      <w:proofErr w:type="spellStart"/>
      <w:r>
        <w:t>printenv</w:t>
      </w:r>
      <w:proofErr w:type="spellEnd"/>
      <w:r>
        <w:t xml:space="preserve"> or env</w:t>
      </w:r>
    </w:p>
    <w:p w14:paraId="23F1DD0F" w14:textId="250F9BAB" w:rsidR="00D20B19" w:rsidRDefault="00D20B19" w:rsidP="00D20B19">
      <w:pPr>
        <w:pStyle w:val="ListParagraph"/>
        <w:numPr>
          <w:ilvl w:val="0"/>
          <w:numId w:val="10"/>
        </w:numPr>
      </w:pPr>
      <w:r>
        <w:t xml:space="preserve">To see value of a specific env variable use – </w:t>
      </w:r>
      <w:proofErr w:type="spellStart"/>
      <w:r>
        <w:t>printenv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or echo $</w:t>
      </w:r>
      <w:proofErr w:type="spellStart"/>
      <w:r>
        <w:t>var_name</w:t>
      </w:r>
      <w:proofErr w:type="spellEnd"/>
    </w:p>
    <w:p w14:paraId="6F6A32B6" w14:textId="50FF9012" w:rsidR="00D20B19" w:rsidRDefault="00D20B19" w:rsidP="00D20B19">
      <w:pPr>
        <w:pStyle w:val="ListParagraph"/>
        <w:numPr>
          <w:ilvl w:val="0"/>
          <w:numId w:val="10"/>
        </w:numPr>
      </w:pPr>
      <w:r>
        <w:t>There are 2 types of env variables in bash shell – global variables and local variables</w:t>
      </w:r>
    </w:p>
    <w:p w14:paraId="75617CD2" w14:textId="58B7309C" w:rsidR="00D20B19" w:rsidRDefault="00D20B19" w:rsidP="00D20B19">
      <w:pPr>
        <w:pStyle w:val="ListParagraph"/>
        <w:numPr>
          <w:ilvl w:val="0"/>
          <w:numId w:val="10"/>
        </w:numPr>
      </w:pPr>
      <w:r>
        <w:t>To create variable only for a particular session and shell use VAR_NAME=VALUE</w:t>
      </w:r>
    </w:p>
    <w:p w14:paraId="0F49A855" w14:textId="0634F798" w:rsidR="00D20B19" w:rsidRDefault="00D20B19" w:rsidP="00D20B19">
      <w:pPr>
        <w:pStyle w:val="ListParagraph"/>
        <w:numPr>
          <w:ilvl w:val="0"/>
          <w:numId w:val="10"/>
        </w:numPr>
      </w:pPr>
      <w:r>
        <w:t>You can try printing value of variable using echo $VAR_NAME</w:t>
      </w:r>
    </w:p>
    <w:p w14:paraId="7CDE6D6E" w14:textId="6C11DDA1" w:rsidR="00D20B19" w:rsidRDefault="00D20B19" w:rsidP="00D20B19">
      <w:pPr>
        <w:pStyle w:val="ListParagraph"/>
        <w:numPr>
          <w:ilvl w:val="0"/>
          <w:numId w:val="10"/>
        </w:numPr>
      </w:pPr>
      <w:r>
        <w:t>To unset the variable use UNSET VAR_NAME</w:t>
      </w:r>
    </w:p>
    <w:p w14:paraId="63D64830" w14:textId="30E7DCE9" w:rsidR="00D20B19" w:rsidRDefault="00D20B19" w:rsidP="00D20B19">
      <w:pPr>
        <w:pStyle w:val="ListParagraph"/>
        <w:numPr>
          <w:ilvl w:val="0"/>
          <w:numId w:val="10"/>
        </w:numPr>
      </w:pPr>
      <w:r>
        <w:t>To set variable as an environment variable for only one session just add export – export VAR_NAME=VALUE</w:t>
      </w:r>
    </w:p>
    <w:p w14:paraId="3F769C31" w14:textId="07471A11" w:rsidR="00D20B19" w:rsidRDefault="00D20B19" w:rsidP="00D20B19">
      <w:pPr>
        <w:pStyle w:val="ListParagraph"/>
        <w:numPr>
          <w:ilvl w:val="0"/>
          <w:numId w:val="10"/>
        </w:numPr>
      </w:pPr>
      <w:r>
        <w:t xml:space="preserve">Now to check if variable is set or not, use </w:t>
      </w:r>
      <w:proofErr w:type="spellStart"/>
      <w:r>
        <w:t>printenv</w:t>
      </w:r>
      <w:proofErr w:type="spellEnd"/>
      <w:r>
        <w:t xml:space="preserve"> VAR_NAME or env | grep MYVAR</w:t>
      </w:r>
    </w:p>
    <w:p w14:paraId="4E8D9FA6" w14:textId="53182603" w:rsidR="00D20B19" w:rsidRDefault="00D20B19" w:rsidP="00D20B19">
      <w:pPr>
        <w:pStyle w:val="ListParagraph"/>
        <w:numPr>
          <w:ilvl w:val="0"/>
          <w:numId w:val="10"/>
        </w:numPr>
      </w:pPr>
      <w:r>
        <w:t xml:space="preserve">Using export is only accessible for local user </w:t>
      </w:r>
    </w:p>
    <w:p w14:paraId="57C6464D" w14:textId="149CEA40" w:rsidR="00D20B19" w:rsidRDefault="00D20B19" w:rsidP="00D20B19">
      <w:pPr>
        <w:pStyle w:val="ListParagraph"/>
        <w:numPr>
          <w:ilvl w:val="0"/>
          <w:numId w:val="10"/>
        </w:numPr>
      </w:pPr>
      <w:r>
        <w:t xml:space="preserve">To set environment variable permanently for a user, we have to edit the profile file </w:t>
      </w:r>
    </w:p>
    <w:p w14:paraId="7ACE523E" w14:textId="14FCB1DA" w:rsidR="00D20B19" w:rsidRDefault="00D20B19" w:rsidP="00D20B19">
      <w:pPr>
        <w:pStyle w:val="ListParagraph"/>
        <w:numPr>
          <w:ilvl w:val="0"/>
          <w:numId w:val="10"/>
        </w:numPr>
      </w:pPr>
      <w:r>
        <w:t>Profile file is a hidden file present in user directory - ~/.profile</w:t>
      </w:r>
    </w:p>
    <w:p w14:paraId="52D4272D" w14:textId="3D093DBE" w:rsidR="00D20B19" w:rsidRDefault="00D20B19" w:rsidP="00D20B19">
      <w:pPr>
        <w:pStyle w:val="ListParagraph"/>
        <w:numPr>
          <w:ilvl w:val="0"/>
          <w:numId w:val="10"/>
        </w:numPr>
      </w:pPr>
      <w:r>
        <w:t>Add the variable inside .profile using export MYVAR=VALUE</w:t>
      </w:r>
    </w:p>
    <w:p w14:paraId="5AC9746C" w14:textId="13705EBC" w:rsidR="00D20B19" w:rsidRDefault="00D20B19" w:rsidP="00D20B19">
      <w:pPr>
        <w:pStyle w:val="ListParagraph"/>
        <w:numPr>
          <w:ilvl w:val="0"/>
          <w:numId w:val="10"/>
        </w:numPr>
      </w:pPr>
      <w:r>
        <w:t>Then run source ~/.profile(this command applies the ne changes in .profile in the current shell)</w:t>
      </w:r>
    </w:p>
    <w:p w14:paraId="67976DC0" w14:textId="021A6050" w:rsidR="00D20B19" w:rsidRDefault="00D20B19" w:rsidP="00D20B19">
      <w:pPr>
        <w:pStyle w:val="ListParagraph"/>
        <w:numPr>
          <w:ilvl w:val="0"/>
          <w:numId w:val="10"/>
        </w:numPr>
      </w:pPr>
      <w:r>
        <w:t>If you open another tab and try to print value of MYVAR it will be empty, because its still not sourced in another shell</w:t>
      </w:r>
    </w:p>
    <w:p w14:paraId="228EC7DF" w14:textId="5E9F3EFB" w:rsidR="00D20B19" w:rsidRDefault="00D20B19" w:rsidP="00D20B19">
      <w:pPr>
        <w:pStyle w:val="ListParagraph"/>
        <w:numPr>
          <w:ilvl w:val="0"/>
          <w:numId w:val="10"/>
        </w:numPr>
      </w:pPr>
      <w:r>
        <w:t>So again run source ~/.profile</w:t>
      </w:r>
    </w:p>
    <w:p w14:paraId="18A6B7AC" w14:textId="3EFCF5E0" w:rsidR="00D20B19" w:rsidRDefault="00D20B19" w:rsidP="00D20B19">
      <w:pPr>
        <w:pStyle w:val="ListParagraph"/>
        <w:numPr>
          <w:ilvl w:val="0"/>
          <w:numId w:val="10"/>
        </w:numPr>
      </w:pPr>
      <w:r>
        <w:t xml:space="preserve">The reason why we need to do this is because .profile file works on new login shell or ne login terminal but not on ne tab </w:t>
      </w:r>
    </w:p>
    <w:p w14:paraId="23022221" w14:textId="13E24075" w:rsidR="00D20B19" w:rsidRDefault="00D20B19" w:rsidP="00D20B19">
      <w:pPr>
        <w:pStyle w:val="ListParagraph"/>
        <w:numPr>
          <w:ilvl w:val="0"/>
          <w:numId w:val="10"/>
        </w:numPr>
      </w:pPr>
      <w:r>
        <w:t>To set variable for all tabs of a user e need to modify the ~/.</w:t>
      </w:r>
      <w:proofErr w:type="spellStart"/>
      <w:r>
        <w:t>bashrc</w:t>
      </w:r>
      <w:proofErr w:type="spellEnd"/>
      <w:r>
        <w:t xml:space="preserve"> file</w:t>
      </w:r>
    </w:p>
    <w:p w14:paraId="57CE5E1D" w14:textId="0B987248" w:rsidR="00D20B19" w:rsidRDefault="00D20B19" w:rsidP="00D20B19">
      <w:pPr>
        <w:pStyle w:val="ListParagraph"/>
        <w:numPr>
          <w:ilvl w:val="0"/>
          <w:numId w:val="10"/>
        </w:numPr>
      </w:pPr>
      <w:r>
        <w:t>Add export MYVAR=Value in .</w:t>
      </w:r>
      <w:proofErr w:type="spellStart"/>
      <w:r>
        <w:t>bashrc</w:t>
      </w:r>
      <w:proofErr w:type="spellEnd"/>
      <w:r>
        <w:t xml:space="preserve"> file (check if this is </w:t>
      </w:r>
      <w:r w:rsidR="00DC1F7D">
        <w:t>present in ubuntu, this Prashant gave for centos)</w:t>
      </w:r>
    </w:p>
    <w:p w14:paraId="22175A8C" w14:textId="2BBF2D0A" w:rsidR="00DC1F7D" w:rsidRDefault="00DC1F7D" w:rsidP="00D20B19">
      <w:pPr>
        <w:pStyle w:val="ListParagraph"/>
        <w:numPr>
          <w:ilvl w:val="0"/>
          <w:numId w:val="10"/>
        </w:numPr>
      </w:pPr>
      <w:r>
        <w:t>Then run source ~/.</w:t>
      </w:r>
      <w:proofErr w:type="spellStart"/>
      <w:r>
        <w:t>bashrc</w:t>
      </w:r>
      <w:proofErr w:type="spellEnd"/>
    </w:p>
    <w:p w14:paraId="1C49E966" w14:textId="144EA6A2" w:rsidR="00DC1F7D" w:rsidRDefault="00DC1F7D" w:rsidP="00D20B19">
      <w:pPr>
        <w:pStyle w:val="ListParagraph"/>
        <w:numPr>
          <w:ilvl w:val="0"/>
          <w:numId w:val="10"/>
        </w:numPr>
      </w:pPr>
      <w:r>
        <w:t xml:space="preserve">Now to set env variables permanently for all the users </w:t>
      </w:r>
    </w:p>
    <w:p w14:paraId="525CBFE4" w14:textId="76CA78B1" w:rsidR="0044083E" w:rsidRDefault="0044083E" w:rsidP="00D20B19">
      <w:pPr>
        <w:pStyle w:val="ListParagraph"/>
        <w:numPr>
          <w:ilvl w:val="0"/>
          <w:numId w:val="10"/>
        </w:numPr>
      </w:pPr>
      <w:r>
        <w:t xml:space="preserve">You need admin access to edit the </w:t>
      </w:r>
      <w:proofErr w:type="spellStart"/>
      <w:r>
        <w:t>etc</w:t>
      </w:r>
      <w:proofErr w:type="spellEnd"/>
      <w:r>
        <w:t xml:space="preserve">/profile </w:t>
      </w:r>
    </w:p>
    <w:p w14:paraId="3BD4CE7D" w14:textId="010CA2CA" w:rsidR="00DC1F7D" w:rsidRDefault="00DC1F7D" w:rsidP="00D20B19">
      <w:pPr>
        <w:pStyle w:val="ListParagraph"/>
        <w:numPr>
          <w:ilvl w:val="0"/>
          <w:numId w:val="10"/>
        </w:numPr>
      </w:pPr>
      <w:r>
        <w:t>Edit /</w:t>
      </w:r>
      <w:proofErr w:type="spellStart"/>
      <w:r>
        <w:t>etc</w:t>
      </w:r>
      <w:proofErr w:type="spellEnd"/>
      <w:r>
        <w:t>/profile</w:t>
      </w:r>
    </w:p>
    <w:p w14:paraId="60CE4032" w14:textId="53123FBB" w:rsidR="00DC1F7D" w:rsidRDefault="00DC1F7D" w:rsidP="00D20B19">
      <w:pPr>
        <w:pStyle w:val="ListParagraph"/>
        <w:numPr>
          <w:ilvl w:val="0"/>
          <w:numId w:val="10"/>
        </w:numPr>
      </w:pPr>
      <w:r>
        <w:t xml:space="preserve">And set variables using export </w:t>
      </w:r>
      <w:proofErr w:type="spellStart"/>
      <w:r>
        <w:t>var_name</w:t>
      </w:r>
      <w:proofErr w:type="spellEnd"/>
      <w:r>
        <w:t>=value</w:t>
      </w:r>
    </w:p>
    <w:p w14:paraId="403871F8" w14:textId="783599F7" w:rsidR="00DC1F7D" w:rsidRDefault="00DC1F7D" w:rsidP="00D20B19">
      <w:pPr>
        <w:pStyle w:val="ListParagraph"/>
        <w:numPr>
          <w:ilvl w:val="0"/>
          <w:numId w:val="10"/>
        </w:numPr>
      </w:pPr>
      <w:r>
        <w:t>And run source /</w:t>
      </w:r>
      <w:proofErr w:type="spellStart"/>
      <w:r>
        <w:t>etc</w:t>
      </w:r>
      <w:proofErr w:type="spellEnd"/>
      <w:r>
        <w:t>/profile</w:t>
      </w:r>
    </w:p>
    <w:p w14:paraId="04AC9101" w14:textId="77777777" w:rsidR="00DC1F7D" w:rsidRDefault="00DC1F7D" w:rsidP="00D20B19">
      <w:pPr>
        <w:pStyle w:val="ListParagraph"/>
        <w:numPr>
          <w:ilvl w:val="0"/>
          <w:numId w:val="10"/>
        </w:numPr>
      </w:pPr>
    </w:p>
    <w:sectPr w:rsidR="00DC1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5E4D7D"/>
    <w:multiLevelType w:val="hybridMultilevel"/>
    <w:tmpl w:val="D29A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3455">
    <w:abstractNumId w:val="8"/>
  </w:num>
  <w:num w:numId="2" w16cid:durableId="1737583730">
    <w:abstractNumId w:val="6"/>
  </w:num>
  <w:num w:numId="3" w16cid:durableId="956179936">
    <w:abstractNumId w:val="5"/>
  </w:num>
  <w:num w:numId="4" w16cid:durableId="1936861208">
    <w:abstractNumId w:val="4"/>
  </w:num>
  <w:num w:numId="5" w16cid:durableId="906651903">
    <w:abstractNumId w:val="7"/>
  </w:num>
  <w:num w:numId="6" w16cid:durableId="2088526364">
    <w:abstractNumId w:val="3"/>
  </w:num>
  <w:num w:numId="7" w16cid:durableId="1527865883">
    <w:abstractNumId w:val="2"/>
  </w:num>
  <w:num w:numId="8" w16cid:durableId="1850561527">
    <w:abstractNumId w:val="1"/>
  </w:num>
  <w:num w:numId="9" w16cid:durableId="1501844246">
    <w:abstractNumId w:val="0"/>
  </w:num>
  <w:num w:numId="10" w16cid:durableId="868031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83E"/>
    <w:rsid w:val="00AA1D8D"/>
    <w:rsid w:val="00B47730"/>
    <w:rsid w:val="00CB0664"/>
    <w:rsid w:val="00D20B19"/>
    <w:rsid w:val="00DC1F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32838"/>
  <w14:defaultImageDpi w14:val="300"/>
  <w15:docId w15:val="{85EBAEFC-D61A-4B5D-9F9C-5A1A5646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4</cp:revision>
  <dcterms:created xsi:type="dcterms:W3CDTF">2013-12-23T23:15:00Z</dcterms:created>
  <dcterms:modified xsi:type="dcterms:W3CDTF">2025-03-20T15:08:00Z</dcterms:modified>
  <cp:category/>
</cp:coreProperties>
</file>