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6CF9" w14:textId="77777777" w:rsidR="00B56661" w:rsidRPr="00704B43" w:rsidRDefault="00B56661" w:rsidP="00B56661">
      <w:pPr>
        <w:rPr>
          <w:b/>
          <w:bCs/>
        </w:rPr>
      </w:pPr>
      <w:r w:rsidRPr="00704B43">
        <w:rPr>
          <w:b/>
          <w:bCs/>
        </w:rPr>
        <w:t>How to use the PS command in Linux | What is PS command | What is PS -</w:t>
      </w:r>
      <w:proofErr w:type="spellStart"/>
      <w:r w:rsidRPr="00704B43">
        <w:rPr>
          <w:b/>
          <w:bCs/>
        </w:rPr>
        <w:t>ef</w:t>
      </w:r>
      <w:proofErr w:type="spellEnd"/>
      <w:r w:rsidRPr="00704B43">
        <w:rPr>
          <w:b/>
          <w:bCs/>
        </w:rPr>
        <w:t>?</w:t>
      </w:r>
    </w:p>
    <w:p w14:paraId="783F664B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ps (process status) is used to display all the running processes in </w:t>
      </w:r>
      <w:proofErr w:type="spellStart"/>
      <w:r>
        <w:t>linux</w:t>
      </w:r>
      <w:proofErr w:type="spellEnd"/>
      <w:r>
        <w:t xml:space="preserve"> system</w:t>
      </w:r>
    </w:p>
    <w:p w14:paraId="33444348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8F0CCB">
        <w:drawing>
          <wp:inline distT="0" distB="0" distL="0" distR="0" wp14:anchorId="5EA92285" wp14:editId="199E2B00">
            <wp:extent cx="2340038" cy="670760"/>
            <wp:effectExtent l="0" t="0" r="3175" b="0"/>
            <wp:docPr id="144576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6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038" cy="6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FAB2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Here bash is the current shell we are using to run the ps command, and because we ran ps </w:t>
      </w:r>
      <w:proofErr w:type="gramStart"/>
      <w:r>
        <w:t>command ,</w:t>
      </w:r>
      <w:proofErr w:type="gramEnd"/>
      <w:r>
        <w:t xml:space="preserve"> a process is created for this command with PID 5386</w:t>
      </w:r>
    </w:p>
    <w:p w14:paraId="17FF5AD4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PID means the unique process ID</w:t>
      </w:r>
    </w:p>
    <w:p w14:paraId="3A4C3A87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TTY means the </w:t>
      </w:r>
      <w:proofErr w:type="spellStart"/>
      <w:r>
        <w:t>termimal</w:t>
      </w:r>
      <w:proofErr w:type="spellEnd"/>
      <w:r>
        <w:t xml:space="preserve"> type </w:t>
      </w:r>
    </w:p>
    <w:p w14:paraId="196E19C6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Time means the amount of </w:t>
      </w:r>
      <w:proofErr w:type="spellStart"/>
      <w:r>
        <w:t>cpu</w:t>
      </w:r>
      <w:proofErr w:type="spellEnd"/>
      <w:r>
        <w:t xml:space="preserve"> in </w:t>
      </w:r>
      <w:proofErr w:type="spellStart"/>
      <w:proofErr w:type="gramStart"/>
      <w:r>
        <w:t>hr:min</w:t>
      </w:r>
      <w:proofErr w:type="gramEnd"/>
      <w:r>
        <w:t>:sec</w:t>
      </w:r>
      <w:proofErr w:type="spellEnd"/>
      <w:r>
        <w:t xml:space="preserve"> that process has been running and </w:t>
      </w:r>
      <w:proofErr w:type="spellStart"/>
      <w:r>
        <w:t>cmd</w:t>
      </w:r>
      <w:proofErr w:type="spellEnd"/>
      <w:r>
        <w:t xml:space="preserve"> is the name of the command that launched the process</w:t>
      </w:r>
    </w:p>
    <w:p w14:paraId="2FDF7468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ps only shows processes running on one shell, to see processes running on all shells, we can use ps -e or ps -A, both are the same</w:t>
      </w:r>
    </w:p>
    <w:p w14:paraId="2A818B74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815C0C">
        <w:drawing>
          <wp:inline distT="0" distB="0" distL="0" distR="0" wp14:anchorId="63E45AF1" wp14:editId="4A81B561">
            <wp:extent cx="4771543" cy="5099301"/>
            <wp:effectExtent l="0" t="0" r="0" b="6350"/>
            <wp:docPr id="102416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653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1543" cy="509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BA88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We can also use ps -</w:t>
      </w:r>
      <w:proofErr w:type="spellStart"/>
      <w:r>
        <w:t>Af</w:t>
      </w:r>
      <w:proofErr w:type="spellEnd"/>
      <w:r>
        <w:t xml:space="preserve"> for </w:t>
      </w:r>
      <w:proofErr w:type="spellStart"/>
      <w:r>
        <w:t>detaild</w:t>
      </w:r>
      <w:proofErr w:type="spellEnd"/>
      <w:r>
        <w:t xml:space="preserve"> info about the processes</w:t>
      </w:r>
    </w:p>
    <w:p w14:paraId="2A33C1A2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E22F45">
        <w:lastRenderedPageBreak/>
        <w:drawing>
          <wp:inline distT="0" distB="0" distL="0" distR="0" wp14:anchorId="6D181E4E" wp14:editId="514F8EE5">
            <wp:extent cx="5486400" cy="4848225"/>
            <wp:effectExtent l="0" t="0" r="0" b="9525"/>
            <wp:docPr id="67321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11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2F9B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To see all the running processes in </w:t>
      </w:r>
      <w:proofErr w:type="gramStart"/>
      <w:r>
        <w:t>BSD(</w:t>
      </w:r>
      <w:proofErr w:type="gramEnd"/>
      <w:r>
        <w:t xml:space="preserve">Berkeley Software Distribution) format use ps aux, this shows the </w:t>
      </w:r>
      <w:proofErr w:type="spellStart"/>
      <w:r>
        <w:t>cpu</w:t>
      </w:r>
      <w:proofErr w:type="spellEnd"/>
      <w:r>
        <w:t xml:space="preserve"> usage, memory usage as well</w:t>
      </w:r>
    </w:p>
    <w:p w14:paraId="4F671949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0B361C">
        <w:lastRenderedPageBreak/>
        <w:drawing>
          <wp:inline distT="0" distB="0" distL="0" distR="0" wp14:anchorId="7429CB11" wp14:editId="02605041">
            <wp:extent cx="5486400" cy="4083050"/>
            <wp:effectExtent l="0" t="0" r="0" b="0"/>
            <wp:docPr id="160819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93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E667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To check if a particular process is running or not, use ps aux | grep </w:t>
      </w:r>
      <w:proofErr w:type="spellStart"/>
      <w:r>
        <w:t>process_name</w:t>
      </w:r>
      <w:proofErr w:type="spellEnd"/>
    </w:p>
    <w:p w14:paraId="1830D1F1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36654F">
        <w:drawing>
          <wp:inline distT="0" distB="0" distL="0" distR="0" wp14:anchorId="43F37181" wp14:editId="6D563BED">
            <wp:extent cx="5486400" cy="438785"/>
            <wp:effectExtent l="0" t="0" r="0" b="0"/>
            <wp:docPr id="846368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68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B9D5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347640">
        <w:drawing>
          <wp:inline distT="0" distB="0" distL="0" distR="0" wp14:anchorId="2045F0AE" wp14:editId="362F072C">
            <wp:extent cx="5486400" cy="612140"/>
            <wp:effectExtent l="0" t="0" r="0" b="0"/>
            <wp:docPr id="1252060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60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EB75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To see all the process associated with a user or a group use</w:t>
      </w:r>
    </w:p>
    <w:p w14:paraId="1088C17F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For user – ps -u </w:t>
      </w:r>
      <w:proofErr w:type="spellStart"/>
      <w:r>
        <w:t>user_name</w:t>
      </w:r>
      <w:proofErr w:type="spellEnd"/>
    </w:p>
    <w:p w14:paraId="6973DE61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For group- ps -G </w:t>
      </w:r>
      <w:proofErr w:type="spellStart"/>
      <w:r>
        <w:t>group_name</w:t>
      </w:r>
      <w:proofErr w:type="spellEnd"/>
    </w:p>
    <w:p w14:paraId="1D2726C0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CC2F71">
        <w:lastRenderedPageBreak/>
        <w:drawing>
          <wp:inline distT="0" distB="0" distL="0" distR="0" wp14:anchorId="4532F328" wp14:editId="4EA72D02">
            <wp:extent cx="5486400" cy="2807335"/>
            <wp:effectExtent l="0" t="0" r="0" b="0"/>
            <wp:docPr id="26235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55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62BB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To see an entire process tree, like the main process, and all the sub processes running inside use ps -</w:t>
      </w:r>
      <w:proofErr w:type="spellStart"/>
      <w:r>
        <w:t>ejH</w:t>
      </w:r>
      <w:proofErr w:type="spellEnd"/>
    </w:p>
    <w:p w14:paraId="4A063E47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2957CB">
        <w:drawing>
          <wp:inline distT="0" distB="0" distL="0" distR="0" wp14:anchorId="7E7679A5" wp14:editId="22259991">
            <wp:extent cx="4748677" cy="503070"/>
            <wp:effectExtent l="0" t="0" r="0" b="0"/>
            <wp:docPr id="124325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59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677" cy="5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1949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Inside bash there are 2 subprocesses running named bash and whiptail</w:t>
      </w:r>
    </w:p>
    <w:p w14:paraId="6F270126" w14:textId="77777777" w:rsidR="00B56661" w:rsidRDefault="00B56661" w:rsidP="00B56661">
      <w:pPr>
        <w:pStyle w:val="ListParagraph"/>
        <w:numPr>
          <w:ilvl w:val="0"/>
          <w:numId w:val="10"/>
        </w:numPr>
      </w:pPr>
      <w:r w:rsidRPr="00F259A3">
        <w:drawing>
          <wp:inline distT="0" distB="0" distL="0" distR="0" wp14:anchorId="17811570" wp14:editId="4E202149">
            <wp:extent cx="5091679" cy="602160"/>
            <wp:effectExtent l="0" t="0" r="0" b="7620"/>
            <wp:docPr id="1091299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9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1679" cy="60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03EB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 xml:space="preserve">To get the tree for one process – </w:t>
      </w:r>
    </w:p>
    <w:p w14:paraId="05F7249E" w14:textId="77777777" w:rsidR="00B56661" w:rsidRDefault="00B56661" w:rsidP="00B56661">
      <w:pPr>
        <w:pStyle w:val="ListParagraph"/>
        <w:numPr>
          <w:ilvl w:val="0"/>
          <w:numId w:val="10"/>
        </w:numPr>
      </w:pPr>
      <w:r>
        <w:t>Command – ps -</w:t>
      </w:r>
      <w:proofErr w:type="spellStart"/>
      <w:r>
        <w:t>ejH</w:t>
      </w:r>
      <w:proofErr w:type="spellEnd"/>
      <w:r>
        <w:t xml:space="preserve"> | grep </w:t>
      </w:r>
      <w:proofErr w:type="spellStart"/>
      <w:r>
        <w:t>process_name</w:t>
      </w:r>
      <w:proofErr w:type="spellEnd"/>
      <w:r>
        <w:tab/>
      </w:r>
    </w:p>
    <w:p w14:paraId="7544777E" w14:textId="77777777" w:rsidR="00B56661" w:rsidRDefault="00B56661" w:rsidP="00B56661">
      <w:pPr>
        <w:pStyle w:val="ListParagraph"/>
        <w:numPr>
          <w:ilvl w:val="0"/>
          <w:numId w:val="10"/>
        </w:numPr>
      </w:pPr>
    </w:p>
    <w:p w14:paraId="523F7473" w14:textId="77777777" w:rsidR="00BB2B68" w:rsidRDefault="00BB2B68"/>
    <w:sectPr w:rsidR="00BB2B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D911AD0"/>
    <w:multiLevelType w:val="hybridMultilevel"/>
    <w:tmpl w:val="87F8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84528">
    <w:abstractNumId w:val="8"/>
  </w:num>
  <w:num w:numId="2" w16cid:durableId="805314890">
    <w:abstractNumId w:val="6"/>
  </w:num>
  <w:num w:numId="3" w16cid:durableId="1239948755">
    <w:abstractNumId w:val="5"/>
  </w:num>
  <w:num w:numId="4" w16cid:durableId="1248884215">
    <w:abstractNumId w:val="4"/>
  </w:num>
  <w:num w:numId="5" w16cid:durableId="980117192">
    <w:abstractNumId w:val="7"/>
  </w:num>
  <w:num w:numId="6" w16cid:durableId="1165820328">
    <w:abstractNumId w:val="3"/>
  </w:num>
  <w:num w:numId="7" w16cid:durableId="1762683016">
    <w:abstractNumId w:val="2"/>
  </w:num>
  <w:num w:numId="8" w16cid:durableId="1223712820">
    <w:abstractNumId w:val="1"/>
  </w:num>
  <w:num w:numId="9" w16cid:durableId="565527929">
    <w:abstractNumId w:val="0"/>
  </w:num>
  <w:num w:numId="10" w16cid:durableId="15598223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56661"/>
    <w:rsid w:val="00BB2B68"/>
    <w:rsid w:val="00CB0664"/>
    <w:rsid w:val="00FC693F"/>
    <w:rsid w:val="00FE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BA43D"/>
  <w14:defaultImageDpi w14:val="300"/>
  <w15:docId w15:val="{F89DBE58-80FE-4B28-A5AD-04E9B9FE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2</cp:revision>
  <dcterms:created xsi:type="dcterms:W3CDTF">2013-12-23T23:15:00Z</dcterms:created>
  <dcterms:modified xsi:type="dcterms:W3CDTF">2025-03-28T10:30:00Z</dcterms:modified>
  <cp:category/>
</cp:coreProperties>
</file>