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D9820" w14:textId="77777777" w:rsidR="00A83C16" w:rsidRDefault="00A83C16" w:rsidP="00A83C16">
      <w:pPr>
        <w:pStyle w:val="Heading1"/>
        <w:shd w:val="clear" w:color="auto" w:fill="FFFFFF"/>
        <w:spacing w:before="0"/>
        <w:rPr>
          <w:rFonts w:ascii="Arial" w:hAnsi="Arial" w:cs="Arial"/>
          <w:color w:val="0F0F0F"/>
        </w:rPr>
      </w:pPr>
      <w:r>
        <w:rPr>
          <w:rFonts w:ascii="Arial" w:hAnsi="Arial" w:cs="Arial"/>
          <w:color w:val="0F0F0F"/>
        </w:rPr>
        <w:t>Linux FIND COMMAND Tutorial With Practical 12 UseCases or Examples [HINDI]</w:t>
      </w:r>
    </w:p>
    <w:p w14:paraId="54A1E255" w14:textId="77777777" w:rsidR="00A83C16" w:rsidRDefault="00A83C16" w:rsidP="00A83C16">
      <w:pPr>
        <w:pStyle w:val="ListParagraph"/>
        <w:numPr>
          <w:ilvl w:val="0"/>
          <w:numId w:val="10"/>
        </w:numPr>
      </w:pPr>
      <w:r>
        <w:t>Find command is used to searches for files in a directory hierarchy</w:t>
      </w:r>
    </w:p>
    <w:p w14:paraId="6174C77F" w14:textId="77777777" w:rsidR="00A83C16" w:rsidRDefault="00A83C16" w:rsidP="00A83C16">
      <w:pPr>
        <w:pStyle w:val="ListParagraph"/>
        <w:numPr>
          <w:ilvl w:val="0"/>
          <w:numId w:val="10"/>
        </w:numPr>
      </w:pPr>
      <w:r>
        <w:t>Syntax – find [options] [path] [expression]</w:t>
      </w:r>
    </w:p>
    <w:p w14:paraId="58162D33" w14:textId="77777777" w:rsidR="00A83C16" w:rsidRDefault="00A83C16" w:rsidP="00A83C16">
      <w:pPr>
        <w:pStyle w:val="ListParagraph"/>
        <w:numPr>
          <w:ilvl w:val="0"/>
          <w:numId w:val="10"/>
        </w:numPr>
      </w:pPr>
      <w:r>
        <w:t>Simple example – find /path/ -name filename</w:t>
      </w:r>
    </w:p>
    <w:p w14:paraId="65D0E41A" w14:textId="77777777" w:rsidR="00A83C16" w:rsidRDefault="00A83C16" w:rsidP="00A83C16">
      <w:pPr>
        <w:pStyle w:val="ListParagraph"/>
        <w:numPr>
          <w:ilvl w:val="0"/>
          <w:numId w:val="10"/>
        </w:numPr>
      </w:pPr>
      <w:r>
        <w:t>How to search for a file based on the size – find /path/ -size 50M (M stands for MB, k for KB, G for GB and c for bytes)</w:t>
      </w:r>
    </w:p>
    <w:p w14:paraId="19CBACD6" w14:textId="77777777" w:rsidR="00A83C16" w:rsidRDefault="00A83C16" w:rsidP="00A83C16">
      <w:pPr>
        <w:pStyle w:val="ListParagraph"/>
        <w:numPr>
          <w:ilvl w:val="0"/>
          <w:numId w:val="10"/>
        </w:numPr>
      </w:pPr>
      <w:r>
        <w:t>How to find only files or directories In a given path – find /path/ -type f( f for file, d for directory, l for symbolic link, b for block device, and s for socket)</w:t>
      </w:r>
    </w:p>
    <w:p w14:paraId="35B25D18" w14:textId="77777777" w:rsidR="00A83C16" w:rsidRDefault="00A83C16" w:rsidP="00A83C16">
      <w:pPr>
        <w:pStyle w:val="ListParagraph"/>
        <w:numPr>
          <w:ilvl w:val="0"/>
          <w:numId w:val="10"/>
        </w:numPr>
      </w:pPr>
      <w:r>
        <w:t>How to search for a file based on its name -  find /path/ -name filename(but you have to provide the exact name of the file, since find is case sensitive)</w:t>
      </w:r>
    </w:p>
    <w:p w14:paraId="16AA22E9" w14:textId="77777777" w:rsidR="00A83C16" w:rsidRDefault="00A83C16" w:rsidP="00A83C16">
      <w:pPr>
        <w:pStyle w:val="ListParagraph"/>
        <w:numPr>
          <w:ilvl w:val="0"/>
          <w:numId w:val="10"/>
        </w:numPr>
      </w:pPr>
      <w:r>
        <w:t>How to ignore upper and lowercase letters in a filename while searching files – find /path/ -iname filename</w:t>
      </w:r>
    </w:p>
    <w:p w14:paraId="1809F92C" w14:textId="77777777" w:rsidR="00A83C16" w:rsidRDefault="00A83C16" w:rsidP="00A83C16">
      <w:pPr>
        <w:pStyle w:val="ListParagraph"/>
        <w:numPr>
          <w:ilvl w:val="0"/>
          <w:numId w:val="10"/>
        </w:numPr>
      </w:pPr>
      <w:r>
        <w:t>How to search files for a given user – find /path/ -user &lt;username&gt;</w:t>
      </w:r>
    </w:p>
    <w:p w14:paraId="51A8CD1F" w14:textId="77777777" w:rsidR="00A83C16" w:rsidRDefault="00A83C16" w:rsidP="00A83C16">
      <w:pPr>
        <w:pStyle w:val="ListParagraph"/>
        <w:numPr>
          <w:ilvl w:val="0"/>
          <w:numId w:val="10"/>
        </w:numPr>
      </w:pPr>
      <w:r>
        <w:t>How to find the inode number for file / directory  - ls -li (I shows the inode number)</w:t>
      </w:r>
    </w:p>
    <w:p w14:paraId="53D20AAF" w14:textId="77777777" w:rsidR="00A83C16" w:rsidRDefault="00A83C16" w:rsidP="00A83C16">
      <w:pPr>
        <w:pStyle w:val="ListParagraph"/>
        <w:numPr>
          <w:ilvl w:val="0"/>
          <w:numId w:val="10"/>
        </w:numPr>
      </w:pPr>
      <w:r>
        <w:t>How to search for a file based on inode number – find /path/ -inum &lt;inode_number&gt;</w:t>
      </w:r>
    </w:p>
    <w:p w14:paraId="3BF0AF0B" w14:textId="77777777" w:rsidR="00A83C16" w:rsidRDefault="00A83C16" w:rsidP="00A83C16">
      <w:pPr>
        <w:pStyle w:val="ListParagraph"/>
        <w:numPr>
          <w:ilvl w:val="0"/>
          <w:numId w:val="10"/>
        </w:numPr>
      </w:pPr>
      <w:r>
        <w:t>How to find the no of links for a file – ls -ltr, and in 3</w:t>
      </w:r>
      <w:r w:rsidRPr="00593343">
        <w:rPr>
          <w:vertAlign w:val="superscript"/>
        </w:rPr>
        <w:t>rd</w:t>
      </w:r>
      <w:r>
        <w:t xml:space="preserve"> column it shows the no of links(a number)</w:t>
      </w:r>
    </w:p>
    <w:p w14:paraId="1B78202D" w14:textId="77777777" w:rsidR="00A83C16" w:rsidRDefault="00A83C16" w:rsidP="00A83C16">
      <w:pPr>
        <w:pStyle w:val="ListParagraph"/>
        <w:numPr>
          <w:ilvl w:val="0"/>
          <w:numId w:val="10"/>
        </w:numPr>
      </w:pPr>
      <w:r>
        <w:t>How to search for file based on the no of links – find /path/ -links &lt;no_of_links&gt;</w:t>
      </w:r>
    </w:p>
    <w:p w14:paraId="6A771664" w14:textId="77777777" w:rsidR="00A83C16" w:rsidRDefault="00A83C16" w:rsidP="00A83C16">
      <w:pPr>
        <w:pStyle w:val="ListParagraph"/>
        <w:numPr>
          <w:ilvl w:val="0"/>
          <w:numId w:val="10"/>
        </w:numPr>
      </w:pPr>
      <w:r>
        <w:t>How to search a file based on their permissions – find /path/ -perm /u=r or find /path/ -perm 777</w:t>
      </w:r>
    </w:p>
    <w:p w14:paraId="75A2F56F" w14:textId="77777777" w:rsidR="00A83C16" w:rsidRDefault="00A83C16" w:rsidP="00A83C16">
      <w:pPr>
        <w:pStyle w:val="ListParagraph"/>
        <w:numPr>
          <w:ilvl w:val="0"/>
          <w:numId w:val="10"/>
        </w:numPr>
      </w:pPr>
      <w:r>
        <w:t>How to search all the files which start with letter a – find /path/ -iname a*</w:t>
      </w:r>
    </w:p>
    <w:p w14:paraId="07AE8DE0" w14:textId="77777777" w:rsidR="00A83C16" w:rsidRDefault="00A83C16" w:rsidP="00A83C16">
      <w:pPr>
        <w:pStyle w:val="ListParagraph"/>
        <w:numPr>
          <w:ilvl w:val="0"/>
          <w:numId w:val="10"/>
        </w:numPr>
      </w:pPr>
      <w:r>
        <w:t>How to search all the files which are modified/created after last.txt file – find /path/ -newer last.txt</w:t>
      </w:r>
    </w:p>
    <w:p w14:paraId="4E85893D" w14:textId="77777777" w:rsidR="00A83C16" w:rsidRDefault="00A83C16" w:rsidP="00A83C16">
      <w:pPr>
        <w:pStyle w:val="ListParagraph"/>
        <w:numPr>
          <w:ilvl w:val="0"/>
          <w:numId w:val="10"/>
        </w:numPr>
      </w:pPr>
      <w:r>
        <w:t>How to search all the empty files in a given directory – find /path/ -empty</w:t>
      </w:r>
    </w:p>
    <w:p w14:paraId="73EED235" w14:textId="77777777" w:rsidR="00A83C16" w:rsidRDefault="00A83C16" w:rsidP="00A83C16">
      <w:pPr>
        <w:pStyle w:val="ListParagraph"/>
        <w:numPr>
          <w:ilvl w:val="0"/>
          <w:numId w:val="10"/>
        </w:numPr>
      </w:pPr>
      <w:r>
        <w:t>How to search all the empty files in a given directory and at the same time delete them – find /path/ -empty -exec rm {} \;</w:t>
      </w:r>
    </w:p>
    <w:p w14:paraId="2C032E6C" w14:textId="77777777" w:rsidR="00A83C16" w:rsidRDefault="00A83C16" w:rsidP="00A83C16">
      <w:pPr>
        <w:pStyle w:val="ListParagraph"/>
        <w:numPr>
          <w:ilvl w:val="0"/>
          <w:numId w:val="10"/>
        </w:numPr>
      </w:pPr>
      <w:r>
        <w:t>-empty means all the empty files</w:t>
      </w:r>
    </w:p>
    <w:p w14:paraId="11189FC2" w14:textId="77777777" w:rsidR="00A83C16" w:rsidRDefault="00A83C16" w:rsidP="00A83C16">
      <w:pPr>
        <w:pStyle w:val="ListParagraph"/>
        <w:numPr>
          <w:ilvl w:val="0"/>
          <w:numId w:val="10"/>
        </w:numPr>
      </w:pPr>
      <w:r>
        <w:t>Exec means execute</w:t>
      </w:r>
    </w:p>
    <w:p w14:paraId="78B583A1" w14:textId="77777777" w:rsidR="00A83C16" w:rsidRDefault="00A83C16" w:rsidP="00A83C16">
      <w:pPr>
        <w:pStyle w:val="ListParagraph"/>
        <w:numPr>
          <w:ilvl w:val="0"/>
          <w:numId w:val="10"/>
        </w:numPr>
      </w:pPr>
      <w:r>
        <w:t>Rm means remove</w:t>
      </w:r>
    </w:p>
    <w:p w14:paraId="6687B37E" w14:textId="77777777" w:rsidR="00A83C16" w:rsidRDefault="00A83C16" w:rsidP="00A83C16">
      <w:pPr>
        <w:pStyle w:val="ListParagraph"/>
        <w:numPr>
          <w:ilvl w:val="0"/>
          <w:numId w:val="10"/>
        </w:numPr>
      </w:pPr>
      <w:r>
        <w:t>{} all the files found</w:t>
      </w:r>
    </w:p>
    <w:p w14:paraId="7EFDDA49" w14:textId="77777777" w:rsidR="00A83C16" w:rsidRDefault="00A83C16" w:rsidP="00A83C16">
      <w:pPr>
        <w:pStyle w:val="ListParagraph"/>
        <w:numPr>
          <w:ilvl w:val="0"/>
          <w:numId w:val="10"/>
        </w:numPr>
      </w:pPr>
      <w:r>
        <w:t xml:space="preserve">the </w:t>
      </w:r>
      <w:r>
        <w:rPr>
          <w:rStyle w:val="HTMLCode"/>
          <w:rFonts w:eastAsiaTheme="minorEastAsia"/>
        </w:rPr>
        <w:t>\;</w:t>
      </w:r>
      <w:r>
        <w:t xml:space="preserve"> indicates the end of the command that </w:t>
      </w:r>
      <w:r>
        <w:rPr>
          <w:rStyle w:val="HTMLCode"/>
          <w:rFonts w:eastAsiaTheme="minorEastAsia"/>
        </w:rPr>
        <w:t>-exec</w:t>
      </w:r>
      <w:r>
        <w:t xml:space="preserve"> should run. Since the semicolon (</w:t>
      </w:r>
      <w:r>
        <w:rPr>
          <w:rStyle w:val="HTMLCode"/>
          <w:rFonts w:eastAsiaTheme="minorEastAsia"/>
        </w:rPr>
        <w:t>;</w:t>
      </w:r>
      <w:r>
        <w:t>) is a special character in the shell (used to separate commands), the backslash (</w:t>
      </w:r>
      <w:r>
        <w:rPr>
          <w:rStyle w:val="HTMLCode"/>
          <w:rFonts w:eastAsiaTheme="minorEastAsia"/>
        </w:rPr>
        <w:t>\</w:t>
      </w:r>
      <w:r>
        <w:t xml:space="preserve">) escapes it, so it’s passed literally to </w:t>
      </w:r>
      <w:r>
        <w:rPr>
          <w:rStyle w:val="HTMLCode"/>
          <w:rFonts w:eastAsiaTheme="minorEastAsia"/>
        </w:rPr>
        <w:t>find</w:t>
      </w:r>
      <w:r>
        <w:t xml:space="preserve">. This tells </w:t>
      </w:r>
      <w:r>
        <w:rPr>
          <w:rStyle w:val="HTMLCode"/>
          <w:rFonts w:eastAsiaTheme="minorEastAsia"/>
        </w:rPr>
        <w:t>find</w:t>
      </w:r>
      <w:r>
        <w:t xml:space="preserve"> where the command you're executing (in this case, </w:t>
      </w:r>
      <w:r>
        <w:rPr>
          <w:rStyle w:val="HTMLCode"/>
          <w:rFonts w:eastAsiaTheme="minorEastAsia"/>
        </w:rPr>
        <w:t>rm</w:t>
      </w:r>
      <w:r>
        <w:t>) ends</w:t>
      </w:r>
    </w:p>
    <w:p w14:paraId="6BAC29D6" w14:textId="77777777" w:rsidR="00A83C16" w:rsidRDefault="00A83C16" w:rsidP="00A83C16">
      <w:pPr>
        <w:pStyle w:val="ListParagraph"/>
        <w:numPr>
          <w:ilvl w:val="0"/>
          <w:numId w:val="10"/>
        </w:numPr>
      </w:pPr>
      <w:r>
        <w:t>how to search for all the files whose size are between 1-50 MB – find /path/ -size +1M -size -50M</w:t>
      </w:r>
    </w:p>
    <w:p w14:paraId="46CDF8BE" w14:textId="77777777" w:rsidR="00A83C16" w:rsidRDefault="00A83C16" w:rsidP="00A83C16">
      <w:pPr>
        <w:pStyle w:val="ListParagraph"/>
        <w:numPr>
          <w:ilvl w:val="0"/>
          <w:numId w:val="10"/>
        </w:numPr>
      </w:pPr>
      <w:r>
        <w:t>+1M means bigger than 1MB and -50M means smaller than 50MB</w:t>
      </w:r>
    </w:p>
    <w:p w14:paraId="66CC708E" w14:textId="77777777" w:rsidR="00A83C16" w:rsidRDefault="00A83C16" w:rsidP="00A83C16">
      <w:pPr>
        <w:pStyle w:val="ListParagraph"/>
        <w:numPr>
          <w:ilvl w:val="0"/>
          <w:numId w:val="10"/>
        </w:numPr>
      </w:pPr>
      <w:r>
        <w:t>How to search 15 days old files – find /path/ -mtime 15(mtime means modified time)</w:t>
      </w:r>
    </w:p>
    <w:p w14:paraId="724ABE17" w14:textId="77777777" w:rsidR="00AE33E9" w:rsidRDefault="00AE33E9" w:rsidP="00A83C16">
      <w:pPr>
        <w:pStyle w:val="ListParagraph"/>
      </w:pPr>
    </w:p>
    <w:sectPr w:rsidR="00AE33E9" w:rsidSect="00A83C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F6371E"/>
    <w:multiLevelType w:val="hybridMultilevel"/>
    <w:tmpl w:val="58120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211550">
    <w:abstractNumId w:val="8"/>
  </w:num>
  <w:num w:numId="2" w16cid:durableId="2139296419">
    <w:abstractNumId w:val="6"/>
  </w:num>
  <w:num w:numId="3" w16cid:durableId="1279795939">
    <w:abstractNumId w:val="5"/>
  </w:num>
  <w:num w:numId="4" w16cid:durableId="1164855437">
    <w:abstractNumId w:val="4"/>
  </w:num>
  <w:num w:numId="5" w16cid:durableId="1291939589">
    <w:abstractNumId w:val="7"/>
  </w:num>
  <w:num w:numId="6" w16cid:durableId="981077561">
    <w:abstractNumId w:val="3"/>
  </w:num>
  <w:num w:numId="7" w16cid:durableId="261229024">
    <w:abstractNumId w:val="2"/>
  </w:num>
  <w:num w:numId="8" w16cid:durableId="1477333349">
    <w:abstractNumId w:val="1"/>
  </w:num>
  <w:num w:numId="9" w16cid:durableId="46148375">
    <w:abstractNumId w:val="0"/>
  </w:num>
  <w:num w:numId="10" w16cid:durableId="720920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83C16"/>
    <w:rsid w:val="00AA1D8D"/>
    <w:rsid w:val="00AE33E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CC50D8"/>
  <w14:defaultImageDpi w14:val="300"/>
  <w15:docId w15:val="{FF6E70AB-3DE9-4EF8-9762-46247DF8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A83C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2</cp:revision>
  <dcterms:created xsi:type="dcterms:W3CDTF">2013-12-23T23:15:00Z</dcterms:created>
  <dcterms:modified xsi:type="dcterms:W3CDTF">2025-03-15T08:27:00Z</dcterms:modified>
  <cp:category/>
</cp:coreProperties>
</file>