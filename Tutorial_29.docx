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2935" w14:textId="77777777" w:rsidR="00397731" w:rsidRPr="00397731" w:rsidRDefault="00397731" w:rsidP="00397731">
      <w:pPr>
        <w:rPr>
          <w:b/>
          <w:bCs/>
        </w:rPr>
      </w:pPr>
      <w:r w:rsidRPr="00397731">
        <w:rPr>
          <w:b/>
          <w:bCs/>
        </w:rPr>
        <w:t>Linux DISK SPACE Monitoring Commands - DF DU FREE [HINDI]</w:t>
      </w:r>
    </w:p>
    <w:p w14:paraId="1A28EF31" w14:textId="1BA9E749" w:rsidR="00000000" w:rsidRDefault="00397731" w:rsidP="00397731">
      <w:pPr>
        <w:pStyle w:val="ListParagraph"/>
        <w:numPr>
          <w:ilvl w:val="0"/>
          <w:numId w:val="10"/>
        </w:numPr>
      </w:pPr>
      <w:proofErr w:type="spellStart"/>
      <w:r>
        <w:t>df</w:t>
      </w:r>
      <w:proofErr w:type="spellEnd"/>
      <w:r>
        <w:t xml:space="preserve"> command shows information about the file system</w:t>
      </w:r>
    </w:p>
    <w:p w14:paraId="756E23FF" w14:textId="45A8DF1E" w:rsidR="00397731" w:rsidRDefault="00397731" w:rsidP="00397731">
      <w:pPr>
        <w:pStyle w:val="ListParagraph"/>
        <w:numPr>
          <w:ilvl w:val="0"/>
          <w:numId w:val="10"/>
        </w:numPr>
      </w:pPr>
      <w:r>
        <w:t xml:space="preserve">we can use </w:t>
      </w:r>
      <w:proofErr w:type="spellStart"/>
      <w:r>
        <w:t>df</w:t>
      </w:r>
      <w:proofErr w:type="spellEnd"/>
      <w:r>
        <w:t xml:space="preserve"> -h command</w:t>
      </w:r>
    </w:p>
    <w:p w14:paraId="416A22B9" w14:textId="00FD981C" w:rsidR="00397731" w:rsidRDefault="00397731" w:rsidP="00397731">
      <w:pPr>
        <w:pStyle w:val="ListParagraph"/>
        <w:numPr>
          <w:ilvl w:val="0"/>
          <w:numId w:val="10"/>
        </w:numPr>
      </w:pPr>
      <w:r>
        <w:t>where -h means human readable</w:t>
      </w:r>
    </w:p>
    <w:p w14:paraId="5AAF5A12" w14:textId="155C42F1" w:rsidR="00397731" w:rsidRDefault="00397731" w:rsidP="00397731">
      <w:pPr>
        <w:pStyle w:val="ListParagraph"/>
        <w:numPr>
          <w:ilvl w:val="0"/>
          <w:numId w:val="10"/>
        </w:numPr>
      </w:pPr>
      <w:r w:rsidRPr="00397731">
        <w:drawing>
          <wp:inline distT="0" distB="0" distL="0" distR="0" wp14:anchorId="0F80D8AB" wp14:editId="5D04C5AD">
            <wp:extent cx="4611476" cy="2385772"/>
            <wp:effectExtent l="0" t="0" r="0" b="0"/>
            <wp:docPr id="12082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3966" name=""/>
                    <pic:cNvPicPr/>
                  </pic:nvPicPr>
                  <pic:blipFill>
                    <a:blip r:embed="rId6"/>
                    <a:stretch>
                      <a:fillRect/>
                    </a:stretch>
                  </pic:blipFill>
                  <pic:spPr>
                    <a:xfrm>
                      <a:off x="0" y="0"/>
                      <a:ext cx="4611476" cy="2385772"/>
                    </a:xfrm>
                    <a:prstGeom prst="rect">
                      <a:avLst/>
                    </a:prstGeom>
                  </pic:spPr>
                </pic:pic>
              </a:graphicData>
            </a:graphic>
          </wp:inline>
        </w:drawing>
      </w:r>
    </w:p>
    <w:p w14:paraId="4554AFA4" w14:textId="75B8AC69" w:rsidR="00397731" w:rsidRDefault="00397731" w:rsidP="00397731">
      <w:pPr>
        <w:pStyle w:val="ListParagraph"/>
        <w:numPr>
          <w:ilvl w:val="0"/>
          <w:numId w:val="10"/>
        </w:numPr>
      </w:pPr>
      <w:r>
        <w:t>du command is used to summarize usage of the set of files recursively for directories</w:t>
      </w:r>
    </w:p>
    <w:p w14:paraId="27CA217F" w14:textId="4A0FBB8F" w:rsidR="00397731" w:rsidRDefault="00397731" w:rsidP="00397731">
      <w:pPr>
        <w:pStyle w:val="ListParagraph"/>
        <w:numPr>
          <w:ilvl w:val="0"/>
          <w:numId w:val="10"/>
        </w:numPr>
      </w:pPr>
      <w:r>
        <w:t>you can run du -h name/path command to check the disk usage of a folder/file</w:t>
      </w:r>
    </w:p>
    <w:p w14:paraId="72854554" w14:textId="34F7F6F7" w:rsidR="00397731" w:rsidRDefault="00397731" w:rsidP="00397731">
      <w:pPr>
        <w:pStyle w:val="ListParagraph"/>
        <w:numPr>
          <w:ilvl w:val="0"/>
          <w:numId w:val="10"/>
        </w:numPr>
      </w:pPr>
      <w:r w:rsidRPr="00397731">
        <w:drawing>
          <wp:inline distT="0" distB="0" distL="0" distR="0" wp14:anchorId="5EAE5F48" wp14:editId="6B1F9084">
            <wp:extent cx="5486400" cy="1037590"/>
            <wp:effectExtent l="0" t="0" r="0" b="0"/>
            <wp:docPr id="112352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28856" name=""/>
                    <pic:cNvPicPr/>
                  </pic:nvPicPr>
                  <pic:blipFill>
                    <a:blip r:embed="rId7"/>
                    <a:stretch>
                      <a:fillRect/>
                    </a:stretch>
                  </pic:blipFill>
                  <pic:spPr>
                    <a:xfrm>
                      <a:off x="0" y="0"/>
                      <a:ext cx="5486400" cy="1037590"/>
                    </a:xfrm>
                    <a:prstGeom prst="rect">
                      <a:avLst/>
                    </a:prstGeom>
                  </pic:spPr>
                </pic:pic>
              </a:graphicData>
            </a:graphic>
          </wp:inline>
        </w:drawing>
      </w:r>
    </w:p>
    <w:p w14:paraId="54EDDC6D" w14:textId="7E39DA0C" w:rsidR="00397731" w:rsidRDefault="00397731" w:rsidP="00397731">
      <w:pPr>
        <w:pStyle w:val="ListParagraph"/>
        <w:numPr>
          <w:ilvl w:val="0"/>
          <w:numId w:val="10"/>
        </w:numPr>
      </w:pPr>
      <w:r>
        <w:t xml:space="preserve">Note that when you run du -h </w:t>
      </w:r>
      <w:proofErr w:type="spellStart"/>
      <w:r>
        <w:t>folder_mame</w:t>
      </w:r>
      <w:proofErr w:type="spellEnd"/>
      <w:r>
        <w:t xml:space="preserve"> it only shows size of the directories and directories inside it, say I want to see sizes of all the files as well, we can run du -ah </w:t>
      </w:r>
      <w:proofErr w:type="spellStart"/>
      <w:r>
        <w:t>folder_name</w:t>
      </w:r>
      <w:proofErr w:type="spellEnd"/>
      <w:r>
        <w:t xml:space="preserve"> (-a means all)</w:t>
      </w:r>
    </w:p>
    <w:p w14:paraId="342CFAD0" w14:textId="3999086B" w:rsidR="00397731" w:rsidRDefault="00397731" w:rsidP="00397731">
      <w:pPr>
        <w:pStyle w:val="ListParagraph"/>
        <w:numPr>
          <w:ilvl w:val="0"/>
          <w:numId w:val="10"/>
        </w:numPr>
      </w:pPr>
      <w:r w:rsidRPr="00397731">
        <w:lastRenderedPageBreak/>
        <w:drawing>
          <wp:inline distT="0" distB="0" distL="0" distR="0" wp14:anchorId="3EE4B4D5" wp14:editId="66FA1F8D">
            <wp:extent cx="3727292" cy="4192251"/>
            <wp:effectExtent l="0" t="0" r="6985" b="0"/>
            <wp:docPr id="77322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21918" name=""/>
                    <pic:cNvPicPr/>
                  </pic:nvPicPr>
                  <pic:blipFill>
                    <a:blip r:embed="rId8"/>
                    <a:stretch>
                      <a:fillRect/>
                    </a:stretch>
                  </pic:blipFill>
                  <pic:spPr>
                    <a:xfrm>
                      <a:off x="0" y="0"/>
                      <a:ext cx="3727292" cy="4192251"/>
                    </a:xfrm>
                    <a:prstGeom prst="rect">
                      <a:avLst/>
                    </a:prstGeom>
                  </pic:spPr>
                </pic:pic>
              </a:graphicData>
            </a:graphic>
          </wp:inline>
        </w:drawing>
      </w:r>
    </w:p>
    <w:p w14:paraId="786A9A04" w14:textId="4CB7644D" w:rsidR="00397731" w:rsidRDefault="00397731" w:rsidP="00397731">
      <w:pPr>
        <w:pStyle w:val="ListParagraph"/>
        <w:numPr>
          <w:ilvl w:val="0"/>
          <w:numId w:val="10"/>
        </w:numPr>
      </w:pPr>
      <w:r>
        <w:t>free command is used to display the amount of free and used memory in the system</w:t>
      </w:r>
    </w:p>
    <w:p w14:paraId="4C832FA4" w14:textId="165FC216" w:rsidR="00397731" w:rsidRDefault="00397731" w:rsidP="00397731">
      <w:pPr>
        <w:pStyle w:val="ListParagraph"/>
        <w:numPr>
          <w:ilvl w:val="0"/>
          <w:numId w:val="10"/>
        </w:numPr>
      </w:pPr>
      <w:r>
        <w:t xml:space="preserve">we can run free -h command </w:t>
      </w:r>
    </w:p>
    <w:p w14:paraId="54D5185D" w14:textId="29C576A4" w:rsidR="00397731" w:rsidRDefault="00397731" w:rsidP="00397731">
      <w:pPr>
        <w:pStyle w:val="ListParagraph"/>
        <w:numPr>
          <w:ilvl w:val="0"/>
          <w:numId w:val="10"/>
        </w:numPr>
      </w:pPr>
      <w:r w:rsidRPr="00397731">
        <w:drawing>
          <wp:inline distT="0" distB="0" distL="0" distR="0" wp14:anchorId="17654D85" wp14:editId="5FD67C62">
            <wp:extent cx="5486400" cy="702310"/>
            <wp:effectExtent l="0" t="0" r="0" b="2540"/>
            <wp:docPr id="1996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231" name=""/>
                    <pic:cNvPicPr/>
                  </pic:nvPicPr>
                  <pic:blipFill>
                    <a:blip r:embed="rId9"/>
                    <a:stretch>
                      <a:fillRect/>
                    </a:stretch>
                  </pic:blipFill>
                  <pic:spPr>
                    <a:xfrm>
                      <a:off x="0" y="0"/>
                      <a:ext cx="5486400" cy="702310"/>
                    </a:xfrm>
                    <a:prstGeom prst="rect">
                      <a:avLst/>
                    </a:prstGeom>
                  </pic:spPr>
                </pic:pic>
              </a:graphicData>
            </a:graphic>
          </wp:inline>
        </w:drawing>
      </w:r>
    </w:p>
    <w:p w14:paraId="2ADD39E4" w14:textId="5E0D6E52" w:rsidR="00397731" w:rsidRDefault="00397731" w:rsidP="00397731">
      <w:pPr>
        <w:pStyle w:val="ListParagraph"/>
        <w:numPr>
          <w:ilvl w:val="0"/>
          <w:numId w:val="10"/>
        </w:numPr>
      </w:pPr>
      <w:proofErr w:type="spellStart"/>
      <w:r w:rsidRPr="00397731">
        <w:rPr>
          <w:b/>
          <w:bCs/>
        </w:rPr>
        <w:t>df</w:t>
      </w:r>
      <w:proofErr w:type="spellEnd"/>
      <w:r w:rsidRPr="00397731">
        <w:rPr>
          <w:b/>
          <w:bCs/>
        </w:rPr>
        <w:t xml:space="preserve"> and du:</w:t>
      </w:r>
      <w:r w:rsidRPr="00397731">
        <w:t xml:space="preserve"> These commands report on your disk usage. They show how much space is used and available on your physical storage devices (like your hard drive or SSD). This storage is non-volatile memory that holds your files permanently.</w:t>
      </w:r>
    </w:p>
    <w:p w14:paraId="32838D2F" w14:textId="75AB4DDC" w:rsidR="00397731" w:rsidRDefault="00397731" w:rsidP="00397731">
      <w:pPr>
        <w:pStyle w:val="ListParagraph"/>
        <w:numPr>
          <w:ilvl w:val="0"/>
          <w:numId w:val="10"/>
        </w:numPr>
      </w:pPr>
      <w:r w:rsidRPr="00397731">
        <w:rPr>
          <w:b/>
          <w:bCs/>
        </w:rPr>
        <w:t>free:</w:t>
      </w:r>
      <w:r w:rsidRPr="00397731">
        <w:t xml:space="preserve"> This command shows information about your system’s RAM (Random Access Memory), which is volatile memory used by your computer for running processes.</w:t>
      </w:r>
    </w:p>
    <w:p w14:paraId="6C48EB3B" w14:textId="44271F9B" w:rsidR="00397731" w:rsidRDefault="00397731" w:rsidP="00397731">
      <w:pPr>
        <w:pStyle w:val="ListParagraph"/>
        <w:numPr>
          <w:ilvl w:val="0"/>
          <w:numId w:val="10"/>
        </w:numPr>
      </w:pPr>
      <w:r>
        <w:rPr>
          <w:b/>
          <w:bCs/>
        </w:rPr>
        <w:t>S</w:t>
      </w:r>
      <w:r>
        <w:t>ay you are deploying something on server, and you want to constantly check how much memory is being used, then you can use free -s &lt;sec&gt; where sec is after what time you want to keep refreshing memory</w:t>
      </w:r>
    </w:p>
    <w:p w14:paraId="56057264" w14:textId="244989BA" w:rsidR="00397731" w:rsidRDefault="00397731" w:rsidP="00397731">
      <w:pPr>
        <w:pStyle w:val="ListParagraph"/>
        <w:numPr>
          <w:ilvl w:val="0"/>
          <w:numId w:val="10"/>
        </w:numPr>
      </w:pPr>
      <w:r>
        <w:t>Say I want to check the new memory after every 5 sec, then free -s 5</w:t>
      </w:r>
    </w:p>
    <w:p w14:paraId="207BC009" w14:textId="29E05C2B" w:rsidR="00397731" w:rsidRDefault="00397731" w:rsidP="00397731">
      <w:pPr>
        <w:pStyle w:val="ListParagraph"/>
        <w:numPr>
          <w:ilvl w:val="0"/>
          <w:numId w:val="10"/>
        </w:numPr>
      </w:pPr>
      <w:r>
        <w:t>Example for check memory after every 1sec, this will run infinitely till you stop it</w:t>
      </w:r>
    </w:p>
    <w:p w14:paraId="109E670B" w14:textId="0DC560DB" w:rsidR="00397731" w:rsidRDefault="00397731" w:rsidP="00397731">
      <w:pPr>
        <w:pStyle w:val="ListParagraph"/>
        <w:numPr>
          <w:ilvl w:val="0"/>
          <w:numId w:val="10"/>
        </w:numPr>
      </w:pPr>
      <w:r w:rsidRPr="00397731">
        <w:lastRenderedPageBreak/>
        <w:drawing>
          <wp:inline distT="0" distB="0" distL="0" distR="0" wp14:anchorId="6821634F" wp14:editId="786B108E">
            <wp:extent cx="5486400" cy="2397125"/>
            <wp:effectExtent l="0" t="0" r="0" b="3175"/>
            <wp:docPr id="104593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4940" name=""/>
                    <pic:cNvPicPr/>
                  </pic:nvPicPr>
                  <pic:blipFill>
                    <a:blip r:embed="rId10"/>
                    <a:stretch>
                      <a:fillRect/>
                    </a:stretch>
                  </pic:blipFill>
                  <pic:spPr>
                    <a:xfrm>
                      <a:off x="0" y="0"/>
                      <a:ext cx="5486400" cy="2397125"/>
                    </a:xfrm>
                    <a:prstGeom prst="rect">
                      <a:avLst/>
                    </a:prstGeom>
                  </pic:spPr>
                </pic:pic>
              </a:graphicData>
            </a:graphic>
          </wp:inline>
        </w:drawing>
      </w:r>
    </w:p>
    <w:p w14:paraId="02E637D4" w14:textId="16CBDEAB" w:rsidR="00397731" w:rsidRDefault="00397731" w:rsidP="00397731">
      <w:pPr>
        <w:pStyle w:val="ListParagraph"/>
        <w:numPr>
          <w:ilvl w:val="0"/>
          <w:numId w:val="10"/>
        </w:numPr>
      </w:pPr>
      <w:r>
        <w:t>And if you want to exit after sometime, then free -c &lt;secs&gt; where secs means exit after this time, like free -c 5 means exit after 5 sec</w:t>
      </w:r>
    </w:p>
    <w:p w14:paraId="4F25C3A3" w14:textId="4A0FFCED" w:rsidR="00397731" w:rsidRDefault="00397731" w:rsidP="00397731">
      <w:pPr>
        <w:pStyle w:val="ListParagraph"/>
        <w:numPr>
          <w:ilvl w:val="0"/>
          <w:numId w:val="10"/>
        </w:numPr>
      </w:pPr>
      <w:r>
        <w:t>In the below example for each sec, it will print and after 5sec are done, it will exit</w:t>
      </w:r>
    </w:p>
    <w:p w14:paraId="3794E380" w14:textId="4DC94032" w:rsidR="00397731" w:rsidRDefault="00397731" w:rsidP="00397731">
      <w:pPr>
        <w:pStyle w:val="ListParagraph"/>
        <w:numPr>
          <w:ilvl w:val="0"/>
          <w:numId w:val="10"/>
        </w:numPr>
      </w:pPr>
      <w:r w:rsidRPr="00397731">
        <w:drawing>
          <wp:inline distT="0" distB="0" distL="0" distR="0" wp14:anchorId="3CB09635" wp14:editId="33349DA9">
            <wp:extent cx="5486400" cy="2703830"/>
            <wp:effectExtent l="0" t="0" r="0" b="1270"/>
            <wp:docPr id="84696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8247" name=""/>
                    <pic:cNvPicPr/>
                  </pic:nvPicPr>
                  <pic:blipFill>
                    <a:blip r:embed="rId11"/>
                    <a:stretch>
                      <a:fillRect/>
                    </a:stretch>
                  </pic:blipFill>
                  <pic:spPr>
                    <a:xfrm>
                      <a:off x="0" y="0"/>
                      <a:ext cx="5486400" cy="2703830"/>
                    </a:xfrm>
                    <a:prstGeom prst="rect">
                      <a:avLst/>
                    </a:prstGeom>
                  </pic:spPr>
                </pic:pic>
              </a:graphicData>
            </a:graphic>
          </wp:inline>
        </w:drawing>
      </w:r>
    </w:p>
    <w:sectPr w:rsidR="003977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02A3C"/>
    <w:multiLevelType w:val="hybridMultilevel"/>
    <w:tmpl w:val="F29A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184346">
    <w:abstractNumId w:val="8"/>
  </w:num>
  <w:num w:numId="2" w16cid:durableId="1183127477">
    <w:abstractNumId w:val="6"/>
  </w:num>
  <w:num w:numId="3" w16cid:durableId="994143207">
    <w:abstractNumId w:val="5"/>
  </w:num>
  <w:num w:numId="4" w16cid:durableId="634019081">
    <w:abstractNumId w:val="4"/>
  </w:num>
  <w:num w:numId="5" w16cid:durableId="832795854">
    <w:abstractNumId w:val="7"/>
  </w:num>
  <w:num w:numId="6" w16cid:durableId="1978993576">
    <w:abstractNumId w:val="3"/>
  </w:num>
  <w:num w:numId="7" w16cid:durableId="949357381">
    <w:abstractNumId w:val="2"/>
  </w:num>
  <w:num w:numId="8" w16cid:durableId="1581138077">
    <w:abstractNumId w:val="1"/>
  </w:num>
  <w:num w:numId="9" w16cid:durableId="244532080">
    <w:abstractNumId w:val="0"/>
  </w:num>
  <w:num w:numId="10" w16cid:durableId="706562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731"/>
    <w:rsid w:val="00AA1D8D"/>
    <w:rsid w:val="00B47730"/>
    <w:rsid w:val="00CB0664"/>
    <w:rsid w:val="00CF7F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A5E1D"/>
  <w14:defaultImageDpi w14:val="300"/>
  <w15:docId w15:val="{B8644195-A039-4129-A22F-8F67B2ED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836056">
      <w:bodyDiv w:val="1"/>
      <w:marLeft w:val="0"/>
      <w:marRight w:val="0"/>
      <w:marTop w:val="0"/>
      <w:marBottom w:val="0"/>
      <w:divBdr>
        <w:top w:val="none" w:sz="0" w:space="0" w:color="auto"/>
        <w:left w:val="none" w:sz="0" w:space="0" w:color="auto"/>
        <w:bottom w:val="none" w:sz="0" w:space="0" w:color="auto"/>
        <w:right w:val="none" w:sz="0" w:space="0" w:color="auto"/>
      </w:divBdr>
    </w:div>
    <w:div w:id="2007704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2025-03-28T10:07:00Z</dcterms:modified>
  <cp:category/>
</cp:coreProperties>
</file>