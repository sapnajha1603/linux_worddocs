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158" w14:textId="77777777" w:rsidR="005201E1" w:rsidRPr="00CA7C22" w:rsidRDefault="005201E1" w:rsidP="005201E1">
      <w:pPr>
        <w:rPr>
          <w:b/>
          <w:bCs/>
        </w:rPr>
      </w:pPr>
      <w:r w:rsidRPr="00CA7C22">
        <w:rPr>
          <w:b/>
          <w:bCs/>
        </w:rPr>
        <w:t xml:space="preserve">How to Change Hostname in Linux? Change Hostname Ubuntu Hindi | </w:t>
      </w:r>
      <w:proofErr w:type="spellStart"/>
      <w:r w:rsidRPr="00CA7C22">
        <w:rPr>
          <w:b/>
          <w:bCs/>
        </w:rPr>
        <w:t>MPrashant</w:t>
      </w:r>
      <w:proofErr w:type="spellEnd"/>
    </w:p>
    <w:p w14:paraId="3E004CF5" w14:textId="77777777" w:rsidR="005201E1" w:rsidRDefault="005201E1" w:rsidP="005201E1">
      <w:pPr>
        <w:pStyle w:val="ListParagraph"/>
        <w:numPr>
          <w:ilvl w:val="0"/>
          <w:numId w:val="10"/>
        </w:numPr>
      </w:pPr>
      <w:r>
        <w:t>To check the hostname run the command – hostname</w:t>
      </w:r>
    </w:p>
    <w:p w14:paraId="2C95317E" w14:textId="77777777" w:rsidR="005201E1" w:rsidRDefault="005201E1" w:rsidP="005201E1">
      <w:pPr>
        <w:pStyle w:val="ListParagraph"/>
      </w:pPr>
      <w:r w:rsidRPr="00824CE5">
        <w:drawing>
          <wp:inline distT="0" distB="0" distL="0" distR="0" wp14:anchorId="0FE2C4F1" wp14:editId="09AA13DE">
            <wp:extent cx="2233326" cy="480203"/>
            <wp:effectExtent l="0" t="0" r="0" b="0"/>
            <wp:docPr id="193182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3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3326" cy="4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B1F" w14:textId="77777777" w:rsidR="005201E1" w:rsidRDefault="005201E1" w:rsidP="005201E1">
      <w:pPr>
        <w:pStyle w:val="ListParagraph"/>
        <w:numPr>
          <w:ilvl w:val="0"/>
          <w:numId w:val="10"/>
        </w:numPr>
      </w:pPr>
      <w:r>
        <w:t xml:space="preserve">For changing the </w:t>
      </w:r>
      <w:proofErr w:type="gramStart"/>
      <w:r>
        <w:t>hostname</w:t>
      </w:r>
      <w:proofErr w:type="gramEnd"/>
      <w:r>
        <w:t xml:space="preserve"> we will need root login </w:t>
      </w:r>
    </w:p>
    <w:p w14:paraId="5EB857FC" w14:textId="77777777" w:rsidR="005201E1" w:rsidRDefault="005201E1" w:rsidP="005201E1">
      <w:pPr>
        <w:pStyle w:val="ListParagraph"/>
        <w:numPr>
          <w:ilvl w:val="0"/>
          <w:numId w:val="10"/>
        </w:numPr>
      </w:pPr>
      <w:r>
        <w:t xml:space="preserve">Command to change the hostname - </w:t>
      </w:r>
      <w:proofErr w:type="spellStart"/>
      <w:r w:rsidRPr="009E39FA">
        <w:t>hostnamectl</w:t>
      </w:r>
      <w:proofErr w:type="spellEnd"/>
      <w:r w:rsidRPr="009E39FA">
        <w:t xml:space="preserve"> set-hostname </w:t>
      </w:r>
      <w:r>
        <w:t>&lt;name&gt;</w:t>
      </w:r>
    </w:p>
    <w:p w14:paraId="611444F9" w14:textId="77777777" w:rsidR="005201E1" w:rsidRDefault="005201E1" w:rsidP="005201E1">
      <w:pPr>
        <w:pStyle w:val="ListParagraph"/>
        <w:numPr>
          <w:ilvl w:val="0"/>
          <w:numId w:val="10"/>
        </w:numPr>
      </w:pPr>
      <w:r>
        <w:t xml:space="preserve">Like I want to change the hostname from KOR-V-001FY to Sapna then I can just run - </w:t>
      </w:r>
      <w:proofErr w:type="spellStart"/>
      <w:r w:rsidRPr="009E39FA">
        <w:t>hostnamectl</w:t>
      </w:r>
      <w:proofErr w:type="spellEnd"/>
      <w:r w:rsidRPr="009E39FA">
        <w:t xml:space="preserve"> set-hostname Sapna</w:t>
      </w:r>
    </w:p>
    <w:p w14:paraId="61A6E9E9" w14:textId="77777777" w:rsidR="005201E1" w:rsidRDefault="005201E1" w:rsidP="005201E1">
      <w:pPr>
        <w:pStyle w:val="ListParagraph"/>
      </w:pPr>
      <w:r w:rsidRPr="00E434F1">
        <w:drawing>
          <wp:inline distT="0" distB="0" distL="0" distR="0" wp14:anchorId="5CC8D59B" wp14:editId="1FB790B9">
            <wp:extent cx="3689181" cy="800339"/>
            <wp:effectExtent l="0" t="0" r="6985" b="0"/>
            <wp:docPr id="76826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181" cy="8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73C" w14:textId="77777777" w:rsidR="005201E1" w:rsidRDefault="005201E1" w:rsidP="005201E1">
      <w:pPr>
        <w:pStyle w:val="ListParagraph"/>
        <w:numPr>
          <w:ilvl w:val="0"/>
          <w:numId w:val="10"/>
        </w:numPr>
      </w:pPr>
      <w:r>
        <w:t>Now if I login again as hza1kor and try to check the hostname again, it again as Sapna</w:t>
      </w:r>
    </w:p>
    <w:p w14:paraId="4F4D4F99" w14:textId="77777777" w:rsidR="005201E1" w:rsidRDefault="005201E1" w:rsidP="005201E1">
      <w:pPr>
        <w:pStyle w:val="ListParagraph"/>
      </w:pPr>
      <w:r w:rsidRPr="003B108F">
        <w:drawing>
          <wp:inline distT="0" distB="0" distL="0" distR="0" wp14:anchorId="6037D4E2" wp14:editId="58EECD79">
            <wp:extent cx="5486400" cy="1209675"/>
            <wp:effectExtent l="0" t="0" r="0" b="9525"/>
            <wp:docPr id="193319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9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8283" w14:textId="77777777" w:rsidR="005201E1" w:rsidRDefault="005201E1" w:rsidP="005201E1">
      <w:pPr>
        <w:pStyle w:val="ListParagraph"/>
      </w:pPr>
    </w:p>
    <w:p w14:paraId="639DF249" w14:textId="77777777" w:rsidR="000208DE" w:rsidRDefault="000208DE"/>
    <w:sectPr w:rsidR="00020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923F5"/>
    <w:multiLevelType w:val="hybridMultilevel"/>
    <w:tmpl w:val="6C0A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453490">
    <w:abstractNumId w:val="8"/>
  </w:num>
  <w:num w:numId="2" w16cid:durableId="1464032299">
    <w:abstractNumId w:val="6"/>
  </w:num>
  <w:num w:numId="3" w16cid:durableId="1390156603">
    <w:abstractNumId w:val="5"/>
  </w:num>
  <w:num w:numId="4" w16cid:durableId="733703608">
    <w:abstractNumId w:val="4"/>
  </w:num>
  <w:num w:numId="5" w16cid:durableId="1972399657">
    <w:abstractNumId w:val="7"/>
  </w:num>
  <w:num w:numId="6" w16cid:durableId="245187759">
    <w:abstractNumId w:val="3"/>
  </w:num>
  <w:num w:numId="7" w16cid:durableId="1863736464">
    <w:abstractNumId w:val="2"/>
  </w:num>
  <w:num w:numId="8" w16cid:durableId="1322543454">
    <w:abstractNumId w:val="1"/>
  </w:num>
  <w:num w:numId="9" w16cid:durableId="1620605422">
    <w:abstractNumId w:val="0"/>
  </w:num>
  <w:num w:numId="10" w16cid:durableId="94793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DE"/>
    <w:rsid w:val="00034616"/>
    <w:rsid w:val="0006063C"/>
    <w:rsid w:val="0015074B"/>
    <w:rsid w:val="0029639D"/>
    <w:rsid w:val="00326F90"/>
    <w:rsid w:val="005201E1"/>
    <w:rsid w:val="005427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15D36"/>
  <w14:defaultImageDpi w14:val="300"/>
  <w15:docId w15:val="{DEB11C41-0BB2-43F6-9494-7430646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2025-05-13T08:20:00Z</dcterms:modified>
  <cp:category/>
</cp:coreProperties>
</file>