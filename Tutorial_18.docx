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EEA5" w14:textId="77777777" w:rsidR="004B0328" w:rsidRDefault="004B0328" w:rsidP="004B0328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Linux Wildcards in Hindi With Simple Examples | MPrashant</w:t>
      </w:r>
    </w:p>
    <w:p w14:paraId="0B350D5F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Wildcards are special characters that represent one or more characters in filenames or commands allowing users to select multiple files at once</w:t>
      </w:r>
    </w:p>
    <w:p w14:paraId="0D4EAD1D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Asterisk(*) – matches any number of characters including none</w:t>
      </w:r>
    </w:p>
    <w:p w14:paraId="1E53DC79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Example - *.txt matches all files ending with .txt</w:t>
      </w:r>
    </w:p>
    <w:p w14:paraId="123DC482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Question mark(?) – matches exactly one character</w:t>
      </w:r>
    </w:p>
    <w:p w14:paraId="66A86BB1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 xml:space="preserve">Example – file?.txt matches file1.txt, file2.txt </w:t>
      </w:r>
    </w:p>
    <w:p w14:paraId="6638558B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Square brackets([]) – matches any one of the enclosed characters</w:t>
      </w:r>
    </w:p>
    <w:p w14:paraId="1A369316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Example – file[12].txt matches file1.txt and file2.txt</w:t>
      </w:r>
    </w:p>
    <w:p w14:paraId="3AB56173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Braces({}) – matches a group of characters</w:t>
      </w:r>
    </w:p>
    <w:p w14:paraId="5B6843EE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Example – file{1,2}.txt matches file1.txt and file2.txt</w:t>
      </w:r>
    </w:p>
    <w:p w14:paraId="4A02E26B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How to find all the xml files in a directory – ls *.xml</w:t>
      </w:r>
    </w:p>
    <w:p w14:paraId="6BB4FE5B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How to create 20 files like file1 file2.. file20 in one go – touch file{1..20}</w:t>
      </w:r>
    </w:p>
    <w:p w14:paraId="198EE0F2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How to remove 20 files in one go – rm file{1..20}</w:t>
      </w:r>
    </w:p>
    <w:p w14:paraId="19586F5F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Find all the file with names _123 where _ can be any character – ls ?123</w:t>
      </w:r>
    </w:p>
    <w:p w14:paraId="70B53F9D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Find all the files whose name is exactly 4 characters a123, test – ls ????</w:t>
      </w:r>
    </w:p>
    <w:p w14:paraId="74565B66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Ho to find files whose name starts with a,b or c – ls [abc]*</w:t>
      </w:r>
    </w:p>
    <w:p w14:paraId="2FFD5184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How to find files whose name included numerical value – ls *[1-9]*</w:t>
      </w:r>
    </w:p>
    <w:p w14:paraId="242CF95D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How to find all files names include alphabetical value – ls *[a-z]* or ls *[A-Z]*</w:t>
      </w:r>
    </w:p>
    <w:p w14:paraId="6C673867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Find all files names starting with test and have exactly six characters in their name (eg – test01, test02..) – ls test??</w:t>
      </w:r>
    </w:p>
    <w:p w14:paraId="4EEBBC88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Find all files that have atleast one _ in their name – ls *_*</w:t>
      </w:r>
    </w:p>
    <w:p w14:paraId="44AC83A6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List all files that donot  contain the letter e in their name – ls | grep -v ‘e’</w:t>
      </w:r>
    </w:p>
    <w:p w14:paraId="294353C5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Find all files that start with letter [A-Z] – ls [A-Z]*</w:t>
      </w:r>
    </w:p>
    <w:p w14:paraId="16F16597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How to list all files that start with letter a and ends with .sh in current directory – ls a*.sh</w:t>
      </w:r>
    </w:p>
    <w:p w14:paraId="45D30E19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What command to use to move all files with .jpg extension to images directory – mv *.jpg images</w:t>
      </w:r>
    </w:p>
    <w:p w14:paraId="4CD0B06B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How can you delete all files that have backup somehere in their name – rm *backup*</w:t>
      </w:r>
    </w:p>
    <w:p w14:paraId="7D0CE2D1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 xml:space="preserve"> Caret (^) – matches the start of a line</w:t>
      </w:r>
    </w:p>
    <w:p w14:paraId="726665FB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Example - ^Hello matches any line starting with “Hello”</w:t>
      </w:r>
    </w:p>
    <w:p w14:paraId="5D634A57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Dollar sign($) – matches the end of a line</w:t>
      </w:r>
    </w:p>
    <w:p w14:paraId="4527C4B2" w14:textId="77777777" w:rsidR="004B0328" w:rsidRDefault="004B0328" w:rsidP="004B0328">
      <w:pPr>
        <w:pStyle w:val="ListParagraph"/>
        <w:numPr>
          <w:ilvl w:val="0"/>
          <w:numId w:val="10"/>
        </w:numPr>
      </w:pPr>
      <w:r>
        <w:t>Example – world$ matches any line ending with world</w:t>
      </w:r>
    </w:p>
    <w:p w14:paraId="21B1B962" w14:textId="77777777" w:rsidR="004B0328" w:rsidRDefault="004B0328" w:rsidP="004B0328">
      <w:pPr>
        <w:pStyle w:val="ListParagraph"/>
        <w:numPr>
          <w:ilvl w:val="0"/>
          <w:numId w:val="10"/>
        </w:numPr>
      </w:pPr>
    </w:p>
    <w:p w14:paraId="34F4AAAE" w14:textId="77777777" w:rsidR="00D000EF" w:rsidRDefault="00D000EF"/>
    <w:sectPr w:rsidR="00D000EF" w:rsidSect="004B03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B54978"/>
    <w:multiLevelType w:val="hybridMultilevel"/>
    <w:tmpl w:val="A1F4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03160">
    <w:abstractNumId w:val="8"/>
  </w:num>
  <w:num w:numId="2" w16cid:durableId="1529949950">
    <w:abstractNumId w:val="6"/>
  </w:num>
  <w:num w:numId="3" w16cid:durableId="569191551">
    <w:abstractNumId w:val="5"/>
  </w:num>
  <w:num w:numId="4" w16cid:durableId="119762065">
    <w:abstractNumId w:val="4"/>
  </w:num>
  <w:num w:numId="5" w16cid:durableId="372509328">
    <w:abstractNumId w:val="7"/>
  </w:num>
  <w:num w:numId="6" w16cid:durableId="195122997">
    <w:abstractNumId w:val="3"/>
  </w:num>
  <w:num w:numId="7" w16cid:durableId="390421674">
    <w:abstractNumId w:val="2"/>
  </w:num>
  <w:num w:numId="8" w16cid:durableId="1592162044">
    <w:abstractNumId w:val="1"/>
  </w:num>
  <w:num w:numId="9" w16cid:durableId="1663007241">
    <w:abstractNumId w:val="0"/>
  </w:num>
  <w:num w:numId="10" w16cid:durableId="1211766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328"/>
    <w:rsid w:val="00AA1D8D"/>
    <w:rsid w:val="00B47730"/>
    <w:rsid w:val="00CB0664"/>
    <w:rsid w:val="00D000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C27EE"/>
  <w14:defaultImageDpi w14:val="300"/>
  <w15:docId w15:val="{FF6E70AB-3DE9-4EF8-9762-46247DF8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2025-03-15T15:14:00Z</dcterms:modified>
  <cp:category/>
</cp:coreProperties>
</file>