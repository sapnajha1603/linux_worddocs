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49A2" w14:textId="77777777" w:rsidR="00287B7A" w:rsidRDefault="00287B7A" w:rsidP="00287B7A">
      <w:pPr>
        <w:pStyle w:val="Heading1"/>
        <w:shd w:val="clear" w:color="auto" w:fill="FFFFFF"/>
        <w:spacing w:before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What is Virtualization? | Hypervisor Types | Virtual Machines [HINDI]</w:t>
      </w:r>
    </w:p>
    <w:p w14:paraId="7927D016" w14:textId="77777777" w:rsidR="00000000" w:rsidRDefault="00000000"/>
    <w:p w14:paraId="289DE8A6" w14:textId="67859B66" w:rsidR="00287B7A" w:rsidRDefault="00287B7A" w:rsidP="00287B7A">
      <w:pPr>
        <w:pStyle w:val="ListParagraph"/>
        <w:numPr>
          <w:ilvl w:val="0"/>
          <w:numId w:val="10"/>
        </w:numPr>
      </w:pPr>
      <w:r>
        <w:t xml:space="preserve">In a laptop, the basic components are </w:t>
      </w:r>
      <w:proofErr w:type="gramStart"/>
      <w:r>
        <w:t>Hardware(</w:t>
      </w:r>
      <w:proofErr w:type="gramEnd"/>
      <w:r>
        <w:t xml:space="preserve">RAM, CPU, Disk, SDD), OS(like windows or </w:t>
      </w:r>
      <w:proofErr w:type="spellStart"/>
      <w:r>
        <w:t>linux</w:t>
      </w:r>
      <w:proofErr w:type="spellEnd"/>
      <w:r>
        <w:t>), Applications that we install and run</w:t>
      </w:r>
    </w:p>
    <w:p w14:paraId="371E926F" w14:textId="0AF09BF3" w:rsidR="00287B7A" w:rsidRDefault="00287B7A" w:rsidP="00287B7A">
      <w:pPr>
        <w:pStyle w:val="ListParagraph"/>
        <w:numPr>
          <w:ilvl w:val="0"/>
          <w:numId w:val="10"/>
        </w:numPr>
      </w:pPr>
      <w:r>
        <w:t xml:space="preserve">Hypervisor is a software that creates ad runs virtual </w:t>
      </w:r>
      <w:proofErr w:type="gramStart"/>
      <w:r>
        <w:t>machine(</w:t>
      </w:r>
      <w:proofErr w:type="gramEnd"/>
      <w:r>
        <w:t>VMs)</w:t>
      </w:r>
    </w:p>
    <w:p w14:paraId="23604888" w14:textId="329D38CD" w:rsidR="00287B7A" w:rsidRDefault="00287B7A" w:rsidP="00287B7A">
      <w:pPr>
        <w:pStyle w:val="ListParagraph"/>
        <w:numPr>
          <w:ilvl w:val="0"/>
          <w:numId w:val="10"/>
        </w:numPr>
      </w:pPr>
      <w:r>
        <w:t>Example – oracle VM Virtual Box</w:t>
      </w:r>
    </w:p>
    <w:p w14:paraId="0905D4E0" w14:textId="055379BB" w:rsidR="00287B7A" w:rsidRDefault="00287B7A" w:rsidP="00287B7A">
      <w:pPr>
        <w:pStyle w:val="ListParagraph"/>
        <w:numPr>
          <w:ilvl w:val="0"/>
          <w:numId w:val="10"/>
        </w:numPr>
      </w:pPr>
      <w:r>
        <w:t xml:space="preserve">A hypervisor shares the hardware resources from the host machine itself, it doesn’t create a virtual memory, so all the </w:t>
      </w:r>
      <w:proofErr w:type="spellStart"/>
      <w:r>
        <w:t>vm’s</w:t>
      </w:r>
      <w:proofErr w:type="spellEnd"/>
      <w:r>
        <w:t xml:space="preserve"> we use, is using ram and space from your host </w:t>
      </w:r>
      <w:proofErr w:type="gramStart"/>
      <w:r>
        <w:t>setup</w:t>
      </w:r>
      <w:proofErr w:type="gramEnd"/>
    </w:p>
    <w:p w14:paraId="184B9130" w14:textId="66CEAFA9" w:rsidR="00287B7A" w:rsidRDefault="00287B7A" w:rsidP="00287B7A">
      <w:pPr>
        <w:pStyle w:val="ListParagraph"/>
        <w:numPr>
          <w:ilvl w:val="0"/>
          <w:numId w:val="10"/>
        </w:numPr>
      </w:pPr>
      <w:r>
        <w:t xml:space="preserve">The benefits of </w:t>
      </w:r>
      <w:proofErr w:type="spellStart"/>
      <w:r>
        <w:t>vms</w:t>
      </w:r>
      <w:proofErr w:type="spellEnd"/>
      <w:r>
        <w:t xml:space="preserve"> are – </w:t>
      </w:r>
    </w:p>
    <w:p w14:paraId="31B4AB46" w14:textId="33052E32" w:rsidR="00287B7A" w:rsidRDefault="00287B7A" w:rsidP="00287B7A">
      <w:pPr>
        <w:pStyle w:val="ListParagraph"/>
        <w:numPr>
          <w:ilvl w:val="0"/>
          <w:numId w:val="11"/>
        </w:numPr>
      </w:pPr>
      <w:r>
        <w:t xml:space="preserve">We don’t need additional resources to use a different </w:t>
      </w:r>
      <w:proofErr w:type="spellStart"/>
      <w:proofErr w:type="gramStart"/>
      <w:r>
        <w:t>os</w:t>
      </w:r>
      <w:proofErr w:type="spellEnd"/>
      <w:proofErr w:type="gramEnd"/>
    </w:p>
    <w:p w14:paraId="2B9C019F" w14:textId="2F2653FE" w:rsidR="00287B7A" w:rsidRDefault="00287B7A" w:rsidP="00287B7A">
      <w:pPr>
        <w:pStyle w:val="ListParagraph"/>
        <w:numPr>
          <w:ilvl w:val="0"/>
          <w:numId w:val="11"/>
        </w:numPr>
      </w:pPr>
      <w:r>
        <w:t xml:space="preserve">No risk of any issues with your primary </w:t>
      </w:r>
      <w:proofErr w:type="spellStart"/>
      <w:r>
        <w:t>os</w:t>
      </w:r>
      <w:proofErr w:type="spellEnd"/>
    </w:p>
    <w:p w14:paraId="480C3E52" w14:textId="74E6CC1C" w:rsidR="00287B7A" w:rsidRDefault="00287B7A" w:rsidP="00287B7A">
      <w:pPr>
        <w:pStyle w:val="ListParagraph"/>
        <w:numPr>
          <w:ilvl w:val="0"/>
          <w:numId w:val="12"/>
        </w:numPr>
      </w:pPr>
      <w:r>
        <w:t xml:space="preserve">There are 2 types of </w:t>
      </w:r>
      <w:proofErr w:type="gramStart"/>
      <w:r>
        <w:t>hypervisors</w:t>
      </w:r>
      <w:proofErr w:type="gramEnd"/>
    </w:p>
    <w:p w14:paraId="5C3471AD" w14:textId="4EA603A8" w:rsidR="00287B7A" w:rsidRDefault="00287B7A" w:rsidP="00287B7A">
      <w:pPr>
        <w:pStyle w:val="ListParagraph"/>
        <w:numPr>
          <w:ilvl w:val="0"/>
          <w:numId w:val="13"/>
        </w:numPr>
      </w:pPr>
      <w:r>
        <w:t xml:space="preserve">Type </w:t>
      </w:r>
      <w:proofErr w:type="gramStart"/>
      <w:r>
        <w:t>1( Bare</w:t>
      </w:r>
      <w:proofErr w:type="gramEnd"/>
      <w:r>
        <w:t xml:space="preserve"> Metal)  - this is setup directly on the hardware, not on the host </w:t>
      </w:r>
      <w:proofErr w:type="spellStart"/>
      <w:r>
        <w:t>os</w:t>
      </w:r>
      <w:proofErr w:type="spellEnd"/>
      <w:r>
        <w:t xml:space="preserve">.  </w:t>
      </w:r>
      <w:proofErr w:type="spellStart"/>
      <w:r>
        <w:t>Eg</w:t>
      </w:r>
      <w:proofErr w:type="spellEnd"/>
      <w:r>
        <w:t xml:space="preserve"> – </w:t>
      </w:r>
      <w:proofErr w:type="spellStart"/>
      <w:r>
        <w:t>Vmware</w:t>
      </w:r>
      <w:proofErr w:type="spellEnd"/>
      <w:r>
        <w:t xml:space="preserve"> vSphere / </w:t>
      </w:r>
      <w:proofErr w:type="spellStart"/>
      <w:r>
        <w:t>ESXi</w:t>
      </w:r>
      <w:proofErr w:type="spellEnd"/>
      <w:r>
        <w:t xml:space="preserve">, Xen, Citrix </w:t>
      </w:r>
      <w:proofErr w:type="spellStart"/>
      <w:r>
        <w:t>XenServer</w:t>
      </w:r>
      <w:proofErr w:type="spellEnd"/>
      <w:r>
        <w:t>, AWS</w:t>
      </w:r>
    </w:p>
    <w:p w14:paraId="4A3A3293" w14:textId="1C3B9403" w:rsidR="00287B7A" w:rsidRDefault="00287B7A" w:rsidP="00287B7A">
      <w:pPr>
        <w:pStyle w:val="ListParagraph"/>
        <w:numPr>
          <w:ilvl w:val="0"/>
          <w:numId w:val="13"/>
        </w:numPr>
      </w:pPr>
      <w:r>
        <w:t xml:space="preserve">Type 2 (Hosted) – like the oracle Virtual box, where we already have an </w:t>
      </w:r>
      <w:proofErr w:type="spellStart"/>
      <w:r>
        <w:t>os</w:t>
      </w:r>
      <w:proofErr w:type="spellEnd"/>
      <w:r>
        <w:t xml:space="preserve">, like in our case it is windows, we download the hypervisor and use it. </w:t>
      </w:r>
      <w:proofErr w:type="gramStart"/>
      <w:r>
        <w:t>Its</w:t>
      </w:r>
      <w:proofErr w:type="gramEnd"/>
      <w:r>
        <w:t xml:space="preserve"> called hosted, because it is hosted on the host </w:t>
      </w:r>
      <w:proofErr w:type="spellStart"/>
      <w:r>
        <w:t>os</w:t>
      </w:r>
      <w:proofErr w:type="spellEnd"/>
      <w:r>
        <w:t>.</w:t>
      </w:r>
    </w:p>
    <w:p w14:paraId="194A89DB" w14:textId="77777777" w:rsidR="00287B7A" w:rsidRDefault="00287B7A" w:rsidP="00287B7A">
      <w:pPr>
        <w:pStyle w:val="ListParagraph"/>
        <w:ind w:left="1800"/>
      </w:pPr>
    </w:p>
    <w:p w14:paraId="00415D3C" w14:textId="4D230948" w:rsidR="00287B7A" w:rsidRDefault="00287B7A" w:rsidP="00287B7A">
      <w:pPr>
        <w:pStyle w:val="ListParagraph"/>
        <w:numPr>
          <w:ilvl w:val="0"/>
          <w:numId w:val="10"/>
        </w:numPr>
      </w:pPr>
      <w:r>
        <w:t xml:space="preserve">Virtualization use </w:t>
      </w:r>
      <w:proofErr w:type="gramStart"/>
      <w:r>
        <w:t>case</w:t>
      </w:r>
      <w:proofErr w:type="gramEnd"/>
    </w:p>
    <w:p w14:paraId="1C1C398D" w14:textId="01584164" w:rsidR="00287B7A" w:rsidRDefault="00287B7A" w:rsidP="00287B7A">
      <w:pPr>
        <w:pStyle w:val="ListParagraph"/>
        <w:numPr>
          <w:ilvl w:val="0"/>
          <w:numId w:val="14"/>
        </w:numPr>
      </w:pPr>
      <w:r>
        <w:t>Cheap</w:t>
      </w:r>
    </w:p>
    <w:p w14:paraId="5CCC6D88" w14:textId="232B662A" w:rsidR="00287B7A" w:rsidRDefault="00287B7A" w:rsidP="00287B7A">
      <w:pPr>
        <w:pStyle w:val="ListParagraph"/>
        <w:numPr>
          <w:ilvl w:val="0"/>
          <w:numId w:val="14"/>
        </w:numPr>
      </w:pPr>
      <w:r>
        <w:t xml:space="preserve">Reduces workload, space, </w:t>
      </w:r>
      <w:proofErr w:type="gramStart"/>
      <w:r>
        <w:t>energy</w:t>
      </w:r>
      <w:proofErr w:type="gramEnd"/>
    </w:p>
    <w:p w14:paraId="0976DCAC" w14:textId="0EC04F6B" w:rsidR="00287B7A" w:rsidRDefault="00287B7A" w:rsidP="00287B7A">
      <w:pPr>
        <w:pStyle w:val="ListParagraph"/>
        <w:numPr>
          <w:ilvl w:val="0"/>
          <w:numId w:val="14"/>
        </w:numPr>
      </w:pPr>
      <w:r>
        <w:t xml:space="preserve">Easy backup </w:t>
      </w:r>
    </w:p>
    <w:p w14:paraId="3A47898C" w14:textId="7DB868D5" w:rsidR="00287B7A" w:rsidRDefault="00287B7A" w:rsidP="00287B7A">
      <w:pPr>
        <w:pStyle w:val="ListParagraph"/>
        <w:numPr>
          <w:ilvl w:val="0"/>
          <w:numId w:val="14"/>
        </w:numPr>
      </w:pPr>
      <w:r>
        <w:t>Easy recovery</w:t>
      </w:r>
    </w:p>
    <w:p w14:paraId="1697DC16" w14:textId="77777777" w:rsidR="00287B7A" w:rsidRDefault="00287B7A" w:rsidP="00287B7A">
      <w:pPr>
        <w:pStyle w:val="ListParagraph"/>
      </w:pPr>
    </w:p>
    <w:sectPr w:rsidR="00287B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486B5D"/>
    <w:multiLevelType w:val="hybridMultilevel"/>
    <w:tmpl w:val="5AEA2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512F8B"/>
    <w:multiLevelType w:val="hybridMultilevel"/>
    <w:tmpl w:val="4B28B106"/>
    <w:lvl w:ilvl="0" w:tplc="FCFE59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67C5311"/>
    <w:multiLevelType w:val="hybridMultilevel"/>
    <w:tmpl w:val="18503B80"/>
    <w:lvl w:ilvl="0" w:tplc="666809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468012C"/>
    <w:multiLevelType w:val="hybridMultilevel"/>
    <w:tmpl w:val="4A5C18D0"/>
    <w:lvl w:ilvl="0" w:tplc="252C83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39B09ED"/>
    <w:multiLevelType w:val="hybridMultilevel"/>
    <w:tmpl w:val="31341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104852">
    <w:abstractNumId w:val="8"/>
  </w:num>
  <w:num w:numId="2" w16cid:durableId="2033064714">
    <w:abstractNumId w:val="6"/>
  </w:num>
  <w:num w:numId="3" w16cid:durableId="1775975273">
    <w:abstractNumId w:val="5"/>
  </w:num>
  <w:num w:numId="4" w16cid:durableId="1645886748">
    <w:abstractNumId w:val="4"/>
  </w:num>
  <w:num w:numId="5" w16cid:durableId="1765030541">
    <w:abstractNumId w:val="7"/>
  </w:num>
  <w:num w:numId="6" w16cid:durableId="1018580691">
    <w:abstractNumId w:val="3"/>
  </w:num>
  <w:num w:numId="7" w16cid:durableId="1789230517">
    <w:abstractNumId w:val="2"/>
  </w:num>
  <w:num w:numId="8" w16cid:durableId="1476722724">
    <w:abstractNumId w:val="1"/>
  </w:num>
  <w:num w:numId="9" w16cid:durableId="942302639">
    <w:abstractNumId w:val="0"/>
  </w:num>
  <w:num w:numId="10" w16cid:durableId="215313267">
    <w:abstractNumId w:val="13"/>
  </w:num>
  <w:num w:numId="11" w16cid:durableId="586773911">
    <w:abstractNumId w:val="10"/>
  </w:num>
  <w:num w:numId="12" w16cid:durableId="1043990120">
    <w:abstractNumId w:val="9"/>
  </w:num>
  <w:num w:numId="13" w16cid:durableId="1749418778">
    <w:abstractNumId w:val="11"/>
  </w:num>
  <w:num w:numId="14" w16cid:durableId="3244346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B7A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8294B"/>
  <w14:defaultImageDpi w14:val="300"/>
  <w15:docId w15:val="{9AA7E151-2AB6-4030-8893-A6AE1A98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2025-02-27T15:11:00Z</dcterms:modified>
  <cp:category/>
</cp:coreProperties>
</file>