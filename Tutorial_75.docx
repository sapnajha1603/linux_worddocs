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E870" w14:textId="77777777" w:rsidR="00935918" w:rsidRDefault="00935918" w:rsidP="00935918">
      <w:pPr>
        <w:rPr>
          <w:b/>
          <w:bCs/>
        </w:rPr>
      </w:pPr>
      <w:r w:rsidRPr="00237C20">
        <w:br/>
      </w:r>
      <w:r w:rsidRPr="00237C20">
        <w:rPr>
          <w:b/>
          <w:bCs/>
        </w:rPr>
        <w:t>Linux Interview Question: How to Find Largest or Biggest file in a Linux Directory | In Hindi</w:t>
      </w:r>
    </w:p>
    <w:p w14:paraId="06DEF8D7" w14:textId="77777777" w:rsidR="00935918" w:rsidRDefault="00935918" w:rsidP="00935918">
      <w:pPr>
        <w:pStyle w:val="ListParagraph"/>
        <w:numPr>
          <w:ilvl w:val="0"/>
          <w:numId w:val="10"/>
        </w:numPr>
      </w:pPr>
      <w:r>
        <w:t xml:space="preserve">This is an interview question find the largest file </w:t>
      </w:r>
      <w:proofErr w:type="gramStart"/>
      <w:r>
        <w:t>in a given</w:t>
      </w:r>
      <w:proofErr w:type="gramEnd"/>
      <w:r>
        <w:t xml:space="preserve"> directory</w:t>
      </w:r>
    </w:p>
    <w:p w14:paraId="32FD1604" w14:textId="77777777" w:rsidR="00935918" w:rsidRDefault="00935918" w:rsidP="00935918">
      <w:pPr>
        <w:pStyle w:val="ListParagraph"/>
        <w:numPr>
          <w:ilvl w:val="0"/>
          <w:numId w:val="10"/>
        </w:numPr>
      </w:pPr>
      <w:r>
        <w:t xml:space="preserve">We will cover three ways to find the largest file </w:t>
      </w:r>
      <w:proofErr w:type="gramStart"/>
      <w:r>
        <w:t>in a given</w:t>
      </w:r>
      <w:proofErr w:type="gramEnd"/>
      <w:r>
        <w:t xml:space="preserve"> directory</w:t>
      </w:r>
    </w:p>
    <w:p w14:paraId="32425CFD" w14:textId="77777777" w:rsidR="00935918" w:rsidRDefault="00935918" w:rsidP="00935918">
      <w:pPr>
        <w:pStyle w:val="ListParagraph"/>
        <w:numPr>
          <w:ilvl w:val="1"/>
          <w:numId w:val="10"/>
        </w:numPr>
      </w:pPr>
      <w:r>
        <w:t>Using find command</w:t>
      </w:r>
    </w:p>
    <w:p w14:paraId="36F61EF7" w14:textId="77777777" w:rsidR="00935918" w:rsidRDefault="00935918" w:rsidP="00935918">
      <w:pPr>
        <w:pStyle w:val="ListParagraph"/>
        <w:numPr>
          <w:ilvl w:val="2"/>
          <w:numId w:val="10"/>
        </w:numPr>
      </w:pPr>
      <w:r>
        <w:t xml:space="preserve">First step is to find all the files in the current directory using find command – </w:t>
      </w:r>
      <w:proofErr w:type="gramStart"/>
      <w:r>
        <w:t>find .</w:t>
      </w:r>
      <w:proofErr w:type="gramEnd"/>
      <w:r>
        <w:t xml:space="preserve"> -type f</w:t>
      </w:r>
    </w:p>
    <w:p w14:paraId="1B0EC765" w14:textId="77777777" w:rsidR="00935918" w:rsidRDefault="00935918" w:rsidP="00935918">
      <w:pPr>
        <w:pStyle w:val="ListParagraph"/>
        <w:ind w:left="1080"/>
      </w:pPr>
      <w:r w:rsidRPr="00257C0C">
        <w:drawing>
          <wp:inline distT="0" distB="0" distL="0" distR="0" wp14:anchorId="2FF58468" wp14:editId="78E543FF">
            <wp:extent cx="5030701" cy="1890324"/>
            <wp:effectExtent l="0" t="0" r="0" b="0"/>
            <wp:docPr id="180339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95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0701" cy="189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231E" w14:textId="77777777" w:rsidR="00935918" w:rsidRDefault="00935918" w:rsidP="00935918">
      <w:pPr>
        <w:pStyle w:val="ListParagraph"/>
        <w:numPr>
          <w:ilvl w:val="2"/>
          <w:numId w:val="10"/>
        </w:numPr>
      </w:pPr>
      <w:r>
        <w:t xml:space="preserve">In the above command it is also going to </w:t>
      </w:r>
      <w:proofErr w:type="spellStart"/>
      <w:r>
        <w:t>packagegroups</w:t>
      </w:r>
      <w:proofErr w:type="spellEnd"/>
      <w:r>
        <w:t xml:space="preserve"> folder and giving us all the files present in the other folders </w:t>
      </w:r>
      <w:proofErr w:type="gramStart"/>
      <w:r>
        <w:t>also ,</w:t>
      </w:r>
      <w:proofErr w:type="gramEnd"/>
      <w:r>
        <w:t xml:space="preserve"> to make sure only the files present in recipes-images are printed we have to give max-depth as 1 using command – find . -</w:t>
      </w:r>
      <w:proofErr w:type="spellStart"/>
      <w:r>
        <w:t>maxdepth</w:t>
      </w:r>
      <w:proofErr w:type="spellEnd"/>
      <w:r>
        <w:t xml:space="preserve"> 1 -type f</w:t>
      </w:r>
    </w:p>
    <w:p w14:paraId="36C3FCEE" w14:textId="77777777" w:rsidR="00935918" w:rsidRDefault="00935918" w:rsidP="00935918">
      <w:pPr>
        <w:ind w:left="1080"/>
      </w:pPr>
      <w:r w:rsidRPr="00142BD6">
        <w:drawing>
          <wp:inline distT="0" distB="0" distL="0" distR="0" wp14:anchorId="0E6E9303" wp14:editId="430A99DB">
            <wp:extent cx="5486400" cy="1381125"/>
            <wp:effectExtent l="0" t="0" r="0" b="9525"/>
            <wp:docPr id="40902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25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17CC" w14:textId="77777777" w:rsidR="00935918" w:rsidRDefault="00935918" w:rsidP="00935918">
      <w:pPr>
        <w:pStyle w:val="ListParagraph"/>
        <w:numPr>
          <w:ilvl w:val="2"/>
          <w:numId w:val="10"/>
        </w:numPr>
      </w:pPr>
      <w:r>
        <w:t>Right now the sizes of the files are not being listed, to list all the sizes we have to add (</w:t>
      </w:r>
      <w:r>
        <w:rPr>
          <w:b/>
          <w:bCs/>
        </w:rPr>
        <w:t>-exec ls -</w:t>
      </w:r>
      <w:proofErr w:type="spellStart"/>
      <w:r>
        <w:rPr>
          <w:b/>
          <w:bCs/>
        </w:rPr>
        <w:t>lh</w:t>
      </w:r>
      <w:proofErr w:type="spellEnd"/>
      <w:r>
        <w:rPr>
          <w:b/>
          <w:bCs/>
        </w:rPr>
        <w:t xml:space="preserve">) in the </w:t>
      </w:r>
      <w:proofErr w:type="gramStart"/>
      <w:r>
        <w:rPr>
          <w:b/>
          <w:bCs/>
        </w:rPr>
        <w:t>command  –</w:t>
      </w:r>
      <w:proofErr w:type="gramEnd"/>
      <w:r>
        <w:rPr>
          <w:b/>
          <w:bCs/>
        </w:rPr>
        <w:t xml:space="preserve"> </w:t>
      </w:r>
      <w:r>
        <w:t>find . -</w:t>
      </w:r>
      <w:proofErr w:type="spellStart"/>
      <w:r>
        <w:t>maxdepth</w:t>
      </w:r>
      <w:proofErr w:type="spellEnd"/>
      <w:r>
        <w:t xml:space="preserve"> 1 -type f -exec ls -</w:t>
      </w:r>
      <w:proofErr w:type="spellStart"/>
      <w:r>
        <w:t>lh</w:t>
      </w:r>
      <w:proofErr w:type="spellEnd"/>
      <w:r>
        <w:t xml:space="preserve"> {} </w:t>
      </w:r>
      <w:proofErr w:type="gramStart"/>
      <w:r>
        <w:t>\;</w:t>
      </w:r>
      <w:proofErr w:type="gramEnd"/>
    </w:p>
    <w:p w14:paraId="655C9EB6" w14:textId="77777777" w:rsidR="00935918" w:rsidRDefault="00935918" w:rsidP="00935918">
      <w:pPr>
        <w:pStyle w:val="ListParagraph"/>
        <w:ind w:left="1080"/>
      </w:pPr>
      <w:r w:rsidRPr="003D1AC6">
        <w:drawing>
          <wp:inline distT="0" distB="0" distL="0" distR="0" wp14:anchorId="08BD3024" wp14:editId="5CEC96CA">
            <wp:extent cx="5486400" cy="1117600"/>
            <wp:effectExtent l="0" t="0" r="0" b="6350"/>
            <wp:docPr id="188823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36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8F66" w14:textId="77777777" w:rsidR="00935918" w:rsidRDefault="00935918" w:rsidP="00935918">
      <w:pPr>
        <w:pStyle w:val="ListParagraph"/>
        <w:numPr>
          <w:ilvl w:val="2"/>
          <w:numId w:val="10"/>
        </w:numPr>
      </w:pPr>
      <w:r>
        <w:t>Next we will have to sort these files based on the size, size is in the 5</w:t>
      </w:r>
      <w:r w:rsidRPr="004C7906">
        <w:rPr>
          <w:vertAlign w:val="superscript"/>
        </w:rPr>
        <w:t>th</w:t>
      </w:r>
      <w:r>
        <w:t xml:space="preserve"> column and we will do the sorting in reverse order so that the </w:t>
      </w:r>
      <w:r>
        <w:lastRenderedPageBreak/>
        <w:t xml:space="preserve">first file is the largest </w:t>
      </w:r>
      <w:proofErr w:type="gramStart"/>
      <w:r>
        <w:t>file(</w:t>
      </w:r>
      <w:proofErr w:type="gramEnd"/>
      <w:r>
        <w:t xml:space="preserve">here -k5 means column 5, </w:t>
      </w:r>
      <w:proofErr w:type="spellStart"/>
      <w:r>
        <w:t>r</w:t>
      </w:r>
      <w:proofErr w:type="spellEnd"/>
      <w:r>
        <w:t xml:space="preserve"> means reverse and n means numeric)– find . -</w:t>
      </w:r>
      <w:proofErr w:type="spellStart"/>
      <w:r>
        <w:t>maxdepth</w:t>
      </w:r>
      <w:proofErr w:type="spellEnd"/>
      <w:r>
        <w:t xml:space="preserve"> 1 -type f -exec ls -</w:t>
      </w:r>
      <w:proofErr w:type="spellStart"/>
      <w:r>
        <w:t>lh</w:t>
      </w:r>
      <w:proofErr w:type="spellEnd"/>
      <w:r>
        <w:t xml:space="preserve"> {} \; | sort -k5rn</w:t>
      </w:r>
    </w:p>
    <w:p w14:paraId="47270961" w14:textId="77777777" w:rsidR="00935918" w:rsidRDefault="00935918" w:rsidP="00935918">
      <w:pPr>
        <w:pStyle w:val="ListParagraph"/>
        <w:numPr>
          <w:ilvl w:val="2"/>
          <w:numId w:val="10"/>
        </w:numPr>
      </w:pPr>
      <w:r>
        <w:t>With ls -</w:t>
      </w:r>
      <w:proofErr w:type="spellStart"/>
      <w:r>
        <w:t>lh</w:t>
      </w:r>
      <w:proofErr w:type="spellEnd"/>
      <w:r>
        <w:t xml:space="preserve"> option </w:t>
      </w:r>
      <w:r w:rsidRPr="00DA731B">
        <w:t xml:space="preserve">sort -n only understands plain numbers, so it reads the “1.1K” size as </w:t>
      </w:r>
      <w:r w:rsidRPr="00DA731B">
        <w:rPr>
          <w:b/>
          <w:bCs/>
        </w:rPr>
        <w:t>1.1</w:t>
      </w:r>
      <w:r w:rsidRPr="00DA731B">
        <w:t xml:space="preserve"> bytes, which is smaller than 274 bytes, 326 bytes</w:t>
      </w:r>
    </w:p>
    <w:p w14:paraId="3F9FB976" w14:textId="77777777" w:rsidR="00935918" w:rsidRDefault="00935918" w:rsidP="00935918">
      <w:pPr>
        <w:pStyle w:val="ListParagraph"/>
        <w:ind w:left="1080"/>
      </w:pPr>
      <w:r w:rsidRPr="00080208">
        <w:drawing>
          <wp:inline distT="0" distB="0" distL="0" distR="0" wp14:anchorId="7B61A8AF" wp14:editId="6C913197">
            <wp:extent cx="5486400" cy="843280"/>
            <wp:effectExtent l="0" t="0" r="0" b="0"/>
            <wp:docPr id="78342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2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BAEE" w14:textId="77777777" w:rsidR="00935918" w:rsidRDefault="00935918" w:rsidP="00935918">
      <w:pPr>
        <w:pStyle w:val="ListParagraph"/>
        <w:numPr>
          <w:ilvl w:val="2"/>
          <w:numId w:val="10"/>
        </w:numPr>
      </w:pPr>
      <w:r>
        <w:t>I changed the command to ls -l instead of ls -</w:t>
      </w:r>
      <w:proofErr w:type="spellStart"/>
      <w:r>
        <w:t>lh</w:t>
      </w:r>
      <w:proofErr w:type="spellEnd"/>
      <w:r>
        <w:t xml:space="preserve"> since h is causing issue, new command – </w:t>
      </w:r>
      <w:proofErr w:type="gramStart"/>
      <w:r>
        <w:t>find .</w:t>
      </w:r>
      <w:proofErr w:type="gramEnd"/>
      <w:r>
        <w:t xml:space="preserve"> -</w:t>
      </w:r>
      <w:proofErr w:type="spellStart"/>
      <w:r>
        <w:t>maxdepth</w:t>
      </w:r>
      <w:proofErr w:type="spellEnd"/>
      <w:r>
        <w:t xml:space="preserve"> 1 -type f -exec ls -l {} \; | sort -k5rn</w:t>
      </w:r>
    </w:p>
    <w:p w14:paraId="64023F35" w14:textId="77777777" w:rsidR="00935918" w:rsidRDefault="00935918" w:rsidP="00935918">
      <w:pPr>
        <w:ind w:left="1080"/>
      </w:pPr>
      <w:r w:rsidRPr="00317186">
        <w:drawing>
          <wp:inline distT="0" distB="0" distL="0" distR="0" wp14:anchorId="19285CFA" wp14:editId="3C83A4AF">
            <wp:extent cx="5486400" cy="947420"/>
            <wp:effectExtent l="0" t="0" r="0" b="5080"/>
            <wp:docPr id="2928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1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D31C" w14:textId="77777777" w:rsidR="00935918" w:rsidRDefault="00935918" w:rsidP="00935918">
      <w:pPr>
        <w:pStyle w:val="ListParagraph"/>
        <w:numPr>
          <w:ilvl w:val="2"/>
          <w:numId w:val="10"/>
        </w:numPr>
      </w:pPr>
      <w:r>
        <w:t xml:space="preserve">Or we could also run command – </w:t>
      </w:r>
      <w:proofErr w:type="gramStart"/>
      <w:r>
        <w:t>find .</w:t>
      </w:r>
      <w:proofErr w:type="gramEnd"/>
      <w:r>
        <w:t xml:space="preserve"> -</w:t>
      </w:r>
      <w:proofErr w:type="spellStart"/>
      <w:r>
        <w:t>maxdepth</w:t>
      </w:r>
      <w:proofErr w:type="spellEnd"/>
      <w:r>
        <w:t xml:space="preserve"> 1 -type f -exec ls -</w:t>
      </w:r>
      <w:proofErr w:type="spellStart"/>
      <w:r>
        <w:t>lh</w:t>
      </w:r>
      <w:proofErr w:type="spellEnd"/>
      <w:r>
        <w:t xml:space="preserve"> {} \; | sort -k5rh (</w:t>
      </w:r>
      <w:proofErr w:type="gramStart"/>
      <w:r>
        <w:t>here  h</w:t>
      </w:r>
      <w:proofErr w:type="gramEnd"/>
      <w:r>
        <w:t xml:space="preserve"> is short for human numeric sort)</w:t>
      </w:r>
    </w:p>
    <w:p w14:paraId="3C92A081" w14:textId="77777777" w:rsidR="00935918" w:rsidRDefault="00935918" w:rsidP="00935918">
      <w:pPr>
        <w:pStyle w:val="ListParagraph"/>
        <w:ind w:left="1080"/>
      </w:pPr>
      <w:r w:rsidRPr="0003264B">
        <w:drawing>
          <wp:inline distT="0" distB="0" distL="0" distR="0" wp14:anchorId="21519A74" wp14:editId="529F158D">
            <wp:extent cx="5486400" cy="818515"/>
            <wp:effectExtent l="0" t="0" r="0" b="635"/>
            <wp:docPr id="211438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81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4BB4" w14:textId="77777777" w:rsidR="00935918" w:rsidRDefault="00935918" w:rsidP="00935918">
      <w:pPr>
        <w:pStyle w:val="ListParagraph"/>
        <w:numPr>
          <w:ilvl w:val="2"/>
          <w:numId w:val="10"/>
        </w:numPr>
      </w:pPr>
      <w:r>
        <w:t xml:space="preserve">Now we have the largest file in the first row so we can use head command to print only the largest file – </w:t>
      </w:r>
      <w:proofErr w:type="gramStart"/>
      <w:r>
        <w:t>find .</w:t>
      </w:r>
      <w:proofErr w:type="gramEnd"/>
      <w:r>
        <w:t xml:space="preserve"> -</w:t>
      </w:r>
      <w:proofErr w:type="spellStart"/>
      <w:r>
        <w:t>maxdepth</w:t>
      </w:r>
      <w:proofErr w:type="spellEnd"/>
      <w:r>
        <w:t xml:space="preserve"> 1 -type f -exec ls -</w:t>
      </w:r>
      <w:proofErr w:type="spellStart"/>
      <w:r>
        <w:t>lh</w:t>
      </w:r>
      <w:proofErr w:type="spellEnd"/>
      <w:r>
        <w:t xml:space="preserve"> {} \; | sort -k5rh | head -1</w:t>
      </w:r>
    </w:p>
    <w:p w14:paraId="6B79263C" w14:textId="77777777" w:rsidR="00935918" w:rsidRDefault="00935918" w:rsidP="00935918">
      <w:pPr>
        <w:ind w:left="1080"/>
      </w:pPr>
      <w:r w:rsidRPr="00DA53BA">
        <w:drawing>
          <wp:inline distT="0" distB="0" distL="0" distR="0" wp14:anchorId="3C0AB204" wp14:editId="015C1D99">
            <wp:extent cx="5486400" cy="357505"/>
            <wp:effectExtent l="0" t="0" r="0" b="4445"/>
            <wp:docPr id="211954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46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B094" w14:textId="77777777" w:rsidR="00935918" w:rsidRDefault="00935918" w:rsidP="00935918">
      <w:pPr>
        <w:pStyle w:val="ListParagraph"/>
        <w:numPr>
          <w:ilvl w:val="2"/>
          <w:numId w:val="10"/>
        </w:numPr>
      </w:pPr>
      <w:r>
        <w:t xml:space="preserve">Now there are permissions root user, group user date modified all of this, if I just want to print the name of the file we can use awk command – </w:t>
      </w:r>
      <w:proofErr w:type="gramStart"/>
      <w:r w:rsidRPr="007B643A">
        <w:t>find .</w:t>
      </w:r>
      <w:proofErr w:type="gramEnd"/>
      <w:r w:rsidRPr="007B643A">
        <w:t xml:space="preserve"> -</w:t>
      </w:r>
      <w:proofErr w:type="spellStart"/>
      <w:r w:rsidRPr="007B643A">
        <w:t>maxdepth</w:t>
      </w:r>
      <w:proofErr w:type="spellEnd"/>
      <w:r w:rsidRPr="007B643A">
        <w:t xml:space="preserve"> 1 -type f -exec ls -</w:t>
      </w:r>
      <w:proofErr w:type="spellStart"/>
      <w:r w:rsidRPr="007B643A">
        <w:t>lh</w:t>
      </w:r>
      <w:proofErr w:type="spellEnd"/>
      <w:r w:rsidRPr="007B643A">
        <w:t xml:space="preserve"> {} \; | sort -k5rh | head -1 | awk '{print $NF}'</w:t>
      </w:r>
    </w:p>
    <w:p w14:paraId="5ECEDD14" w14:textId="77777777" w:rsidR="00935918" w:rsidRDefault="00935918" w:rsidP="00935918">
      <w:pPr>
        <w:ind w:left="1080"/>
      </w:pPr>
      <w:r w:rsidRPr="007B643A">
        <w:drawing>
          <wp:inline distT="0" distB="0" distL="0" distR="0" wp14:anchorId="45E81767" wp14:editId="73D69352">
            <wp:extent cx="5486400" cy="270510"/>
            <wp:effectExtent l="0" t="0" r="0" b="0"/>
            <wp:docPr id="100940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052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34C3" w14:textId="77777777" w:rsidR="00935918" w:rsidRDefault="00935918" w:rsidP="00935918">
      <w:pPr>
        <w:pStyle w:val="ListParagraph"/>
        <w:numPr>
          <w:ilvl w:val="2"/>
          <w:numId w:val="10"/>
        </w:numPr>
      </w:pPr>
      <w:r>
        <w:t xml:space="preserve">If I don’t want </w:t>
      </w:r>
      <w:proofErr w:type="gramStart"/>
      <w:r>
        <w:t>the .</w:t>
      </w:r>
      <w:proofErr w:type="gramEnd"/>
      <w:r>
        <w:t xml:space="preserve">/ only the file name we can again use awk command – </w:t>
      </w:r>
      <w:r w:rsidRPr="002E5F0D">
        <w:t>find . -</w:t>
      </w:r>
      <w:proofErr w:type="spellStart"/>
      <w:r w:rsidRPr="002E5F0D">
        <w:t>maxdepth</w:t>
      </w:r>
      <w:proofErr w:type="spellEnd"/>
      <w:r w:rsidRPr="002E5F0D">
        <w:t xml:space="preserve"> 1 -type f -exec ls -</w:t>
      </w:r>
      <w:proofErr w:type="spellStart"/>
      <w:r w:rsidRPr="002E5F0D">
        <w:t>lh</w:t>
      </w:r>
      <w:proofErr w:type="spellEnd"/>
      <w:r w:rsidRPr="002E5F0D">
        <w:t xml:space="preserve"> {} \; | sort -k5rh | head -1 | awk '{print $NF}' | awk -F/ '{print $NF}'</w:t>
      </w:r>
    </w:p>
    <w:p w14:paraId="5968F747" w14:textId="77777777" w:rsidR="00935918" w:rsidRDefault="00935918" w:rsidP="00935918">
      <w:pPr>
        <w:ind w:left="1080"/>
      </w:pPr>
      <w:r w:rsidRPr="00170E4A">
        <w:lastRenderedPageBreak/>
        <w:drawing>
          <wp:inline distT="0" distB="0" distL="0" distR="0" wp14:anchorId="09DEB258" wp14:editId="3F6C8FB1">
            <wp:extent cx="5486400" cy="261620"/>
            <wp:effectExtent l="0" t="0" r="0" b="5080"/>
            <wp:docPr id="15553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6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41DA" w14:textId="77777777" w:rsidR="00935918" w:rsidRDefault="00935918" w:rsidP="00935918">
      <w:pPr>
        <w:pStyle w:val="ListParagraph"/>
        <w:numPr>
          <w:ilvl w:val="1"/>
          <w:numId w:val="10"/>
        </w:numPr>
      </w:pPr>
      <w:r>
        <w:t>Using du command</w:t>
      </w:r>
    </w:p>
    <w:p w14:paraId="6B62009D" w14:textId="77777777" w:rsidR="00935918" w:rsidRDefault="00935918" w:rsidP="00935918">
      <w:pPr>
        <w:pStyle w:val="ListParagraph"/>
        <w:numPr>
          <w:ilvl w:val="2"/>
          <w:numId w:val="10"/>
        </w:numPr>
      </w:pPr>
      <w:r>
        <w:t>Command – du -</w:t>
      </w:r>
      <w:proofErr w:type="spellStart"/>
      <w:r>
        <w:t>sh</w:t>
      </w:r>
      <w:proofErr w:type="spellEnd"/>
      <w:r>
        <w:t xml:space="preserve"> * </w:t>
      </w:r>
    </w:p>
    <w:p w14:paraId="29BE7E9F" w14:textId="77777777" w:rsidR="00935918" w:rsidRDefault="00935918" w:rsidP="00935918">
      <w:pPr>
        <w:pStyle w:val="ListParagraph"/>
        <w:numPr>
          <w:ilvl w:val="3"/>
          <w:numId w:val="10"/>
        </w:numPr>
      </w:pPr>
      <w:r>
        <w:t>Here du means disk usage</w:t>
      </w:r>
    </w:p>
    <w:p w14:paraId="0C0C6FB5" w14:textId="77777777" w:rsidR="00935918" w:rsidRDefault="00935918" w:rsidP="00935918">
      <w:pPr>
        <w:pStyle w:val="ListParagraph"/>
        <w:numPr>
          <w:ilvl w:val="3"/>
          <w:numId w:val="10"/>
        </w:numPr>
      </w:pPr>
      <w:r>
        <w:t>-s means summarize or show a single total for each item instead of sub-item more like max-depth is 1</w:t>
      </w:r>
    </w:p>
    <w:p w14:paraId="54263357" w14:textId="77777777" w:rsidR="00935918" w:rsidRDefault="00935918" w:rsidP="00935918">
      <w:pPr>
        <w:pStyle w:val="ListParagraph"/>
        <w:numPr>
          <w:ilvl w:val="3"/>
          <w:numId w:val="10"/>
        </w:numPr>
      </w:pPr>
      <w:r>
        <w:t>-h means in human readable format</w:t>
      </w:r>
    </w:p>
    <w:p w14:paraId="588C8079" w14:textId="77777777" w:rsidR="00935918" w:rsidRDefault="00935918" w:rsidP="00935918">
      <w:pPr>
        <w:pStyle w:val="ListParagraph"/>
        <w:numPr>
          <w:ilvl w:val="3"/>
          <w:numId w:val="10"/>
        </w:numPr>
      </w:pPr>
      <w:r>
        <w:t xml:space="preserve">* means expand all the directories and files in the current </w:t>
      </w:r>
      <w:proofErr w:type="gramStart"/>
      <w:r>
        <w:t>directory .</w:t>
      </w:r>
      <w:proofErr w:type="gramEnd"/>
    </w:p>
    <w:p w14:paraId="21298311" w14:textId="77777777" w:rsidR="00935918" w:rsidRDefault="00935918" w:rsidP="00935918">
      <w:pPr>
        <w:ind w:left="1080"/>
      </w:pPr>
      <w:r w:rsidRPr="009B6D8A">
        <w:drawing>
          <wp:inline distT="0" distB="0" distL="0" distR="0" wp14:anchorId="42D15C35" wp14:editId="74CB2E19">
            <wp:extent cx="5198391" cy="1768368"/>
            <wp:effectExtent l="0" t="0" r="2540" b="3810"/>
            <wp:docPr id="69086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66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8391" cy="176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E63C" w14:textId="77777777" w:rsidR="00935918" w:rsidRDefault="00935918" w:rsidP="00935918">
      <w:pPr>
        <w:pStyle w:val="ListParagraph"/>
        <w:numPr>
          <w:ilvl w:val="2"/>
          <w:numId w:val="10"/>
        </w:numPr>
      </w:pPr>
      <w:r>
        <w:t>Now to reverse sort and in human numeric format use – du -</w:t>
      </w:r>
      <w:proofErr w:type="spellStart"/>
      <w:r>
        <w:t>sh</w:t>
      </w:r>
      <w:proofErr w:type="spellEnd"/>
      <w:r>
        <w:t xml:space="preserve"> * | sort -</w:t>
      </w:r>
      <w:proofErr w:type="gramStart"/>
      <w:r>
        <w:t>rh(</w:t>
      </w:r>
      <w:proofErr w:type="gramEnd"/>
      <w:r>
        <w:t xml:space="preserve">but here problem is folders </w:t>
      </w:r>
      <w:proofErr w:type="spellStart"/>
      <w:r>
        <w:t>packagegroups</w:t>
      </w:r>
      <w:proofErr w:type="spellEnd"/>
      <w:r>
        <w:t xml:space="preserve"> and </w:t>
      </w:r>
      <w:proofErr w:type="spellStart"/>
      <w:r>
        <w:t>oss</w:t>
      </w:r>
      <w:proofErr w:type="spellEnd"/>
      <w:r>
        <w:t>-notice are also being showed)</w:t>
      </w:r>
    </w:p>
    <w:p w14:paraId="21AE7B71" w14:textId="77777777" w:rsidR="00935918" w:rsidRDefault="00935918" w:rsidP="00935918">
      <w:pPr>
        <w:pStyle w:val="ListParagraph"/>
        <w:ind w:left="1080"/>
      </w:pPr>
      <w:r w:rsidRPr="0073607A">
        <w:drawing>
          <wp:inline distT="0" distB="0" distL="0" distR="0" wp14:anchorId="31B474E9" wp14:editId="72F5E3FC">
            <wp:extent cx="5486400" cy="1569085"/>
            <wp:effectExtent l="0" t="0" r="0" b="0"/>
            <wp:docPr id="208617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786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6A41" w14:textId="77777777" w:rsidR="00935918" w:rsidRDefault="00935918" w:rsidP="00935918">
      <w:pPr>
        <w:pStyle w:val="ListParagraph"/>
        <w:numPr>
          <w:ilvl w:val="2"/>
          <w:numId w:val="10"/>
        </w:numPr>
      </w:pPr>
      <w:r>
        <w:t>Then to check the largest folder / file we can use head command – du -</w:t>
      </w:r>
      <w:proofErr w:type="spellStart"/>
      <w:r>
        <w:t>sh</w:t>
      </w:r>
      <w:proofErr w:type="spellEnd"/>
      <w:r>
        <w:t xml:space="preserve"> * | sort -rh | head -1</w:t>
      </w:r>
    </w:p>
    <w:p w14:paraId="66730F09" w14:textId="77777777" w:rsidR="00935918" w:rsidRDefault="00935918" w:rsidP="00935918">
      <w:pPr>
        <w:ind w:left="1080"/>
      </w:pPr>
      <w:r w:rsidRPr="004B0A84">
        <w:drawing>
          <wp:inline distT="0" distB="0" distL="0" distR="0" wp14:anchorId="5E38367A" wp14:editId="2D8ED0F2">
            <wp:extent cx="5486400" cy="464820"/>
            <wp:effectExtent l="0" t="0" r="0" b="0"/>
            <wp:docPr id="19123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0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BAC9" w14:textId="77777777" w:rsidR="00935918" w:rsidRDefault="00935918" w:rsidP="00935918">
      <w:pPr>
        <w:pStyle w:val="ListParagraph"/>
        <w:numPr>
          <w:ilvl w:val="2"/>
          <w:numId w:val="10"/>
        </w:numPr>
      </w:pPr>
      <w:r>
        <w:t xml:space="preserve">Other commands also that can be run using du command - </w:t>
      </w:r>
      <w:r w:rsidRPr="003E3D7E">
        <w:t>du -</w:t>
      </w:r>
      <w:proofErr w:type="spellStart"/>
      <w:proofErr w:type="gramStart"/>
      <w:r w:rsidRPr="003E3D7E">
        <w:t>ahx</w:t>
      </w:r>
      <w:proofErr w:type="spellEnd"/>
      <w:r w:rsidRPr="003E3D7E">
        <w:t xml:space="preserve"> .</w:t>
      </w:r>
      <w:proofErr w:type="gramEnd"/>
      <w:r w:rsidRPr="003E3D7E">
        <w:t xml:space="preserve"> | sort -rh | head -n 3</w:t>
      </w:r>
    </w:p>
    <w:p w14:paraId="214EAE27" w14:textId="77777777" w:rsidR="00935918" w:rsidRDefault="00935918" w:rsidP="00935918">
      <w:pPr>
        <w:pStyle w:val="ListParagraph"/>
        <w:numPr>
          <w:ilvl w:val="2"/>
          <w:numId w:val="10"/>
        </w:numPr>
      </w:pPr>
      <w:r>
        <w:t xml:space="preserve">One more command - </w:t>
      </w:r>
      <w:r w:rsidRPr="00243F71">
        <w:t>du -ah | sort -rh | head -n 3</w:t>
      </w:r>
    </w:p>
    <w:p w14:paraId="627BCEAE" w14:textId="77777777" w:rsidR="00935918" w:rsidRDefault="00935918" w:rsidP="00935918">
      <w:pPr>
        <w:ind w:left="1080"/>
      </w:pPr>
      <w:r w:rsidRPr="00A5732B">
        <w:lastRenderedPageBreak/>
        <w:drawing>
          <wp:inline distT="0" distB="0" distL="0" distR="0" wp14:anchorId="5AF29999" wp14:editId="27FB5993">
            <wp:extent cx="5486400" cy="1129665"/>
            <wp:effectExtent l="0" t="0" r="0" b="0"/>
            <wp:docPr id="97062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257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D21C" w14:textId="77777777" w:rsidR="00935918" w:rsidRDefault="00935918" w:rsidP="00935918">
      <w:pPr>
        <w:pStyle w:val="ListParagraph"/>
        <w:ind w:left="2160"/>
      </w:pPr>
    </w:p>
    <w:p w14:paraId="2DED6167" w14:textId="77777777" w:rsidR="00935918" w:rsidRDefault="00935918" w:rsidP="00935918">
      <w:pPr>
        <w:pStyle w:val="ListParagraph"/>
        <w:numPr>
          <w:ilvl w:val="1"/>
          <w:numId w:val="10"/>
        </w:numPr>
      </w:pPr>
      <w:r>
        <w:t>Using ls command – ls -</w:t>
      </w:r>
      <w:proofErr w:type="spellStart"/>
      <w:r>
        <w:t>lSh</w:t>
      </w:r>
      <w:proofErr w:type="spellEnd"/>
      <w:r>
        <w:t xml:space="preserve"> | grep -v total | head -1</w:t>
      </w:r>
    </w:p>
    <w:p w14:paraId="06BE6F1C" w14:textId="77777777" w:rsidR="00935918" w:rsidRDefault="00935918" w:rsidP="00935918">
      <w:pPr>
        <w:pStyle w:val="ListParagraph"/>
        <w:numPr>
          <w:ilvl w:val="2"/>
          <w:numId w:val="10"/>
        </w:numPr>
      </w:pPr>
      <w:r>
        <w:t>S is used to sort the list in sorted way</w:t>
      </w:r>
    </w:p>
    <w:p w14:paraId="52B92B9C" w14:textId="77777777" w:rsidR="00935918" w:rsidRDefault="00935918" w:rsidP="00935918">
      <w:pPr>
        <w:ind w:left="720"/>
      </w:pPr>
      <w:r w:rsidRPr="007D6D78">
        <w:drawing>
          <wp:inline distT="0" distB="0" distL="0" distR="0" wp14:anchorId="70A831D1" wp14:editId="7F8C21D2">
            <wp:extent cx="5486400" cy="3049270"/>
            <wp:effectExtent l="0" t="0" r="0" b="0"/>
            <wp:docPr id="72906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696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E07B" w14:textId="77777777" w:rsidR="00935918" w:rsidRDefault="00935918" w:rsidP="00935918">
      <w:pPr>
        <w:pStyle w:val="ListParagraph"/>
        <w:numPr>
          <w:ilvl w:val="2"/>
          <w:numId w:val="10"/>
        </w:numPr>
      </w:pPr>
      <w:r>
        <w:t>With grep -v total it will print all the entries except for total</w:t>
      </w:r>
    </w:p>
    <w:p w14:paraId="16129C3D" w14:textId="77777777" w:rsidR="00935918" w:rsidRDefault="00935918" w:rsidP="00935918">
      <w:pPr>
        <w:pStyle w:val="ListParagraph"/>
      </w:pPr>
      <w:r w:rsidRPr="00735275">
        <w:drawing>
          <wp:inline distT="0" distB="0" distL="0" distR="0" wp14:anchorId="3DFA8214" wp14:editId="4E5D1ECB">
            <wp:extent cx="5486400" cy="1355090"/>
            <wp:effectExtent l="0" t="0" r="0" b="0"/>
            <wp:docPr id="161219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946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838F" w14:textId="77777777" w:rsidR="00935918" w:rsidRDefault="00935918" w:rsidP="00935918">
      <w:pPr>
        <w:pStyle w:val="ListParagraph"/>
        <w:numPr>
          <w:ilvl w:val="2"/>
          <w:numId w:val="10"/>
        </w:numPr>
      </w:pPr>
      <w:r>
        <w:t>Then with head -1 we can print the first largest or biggest file using – ls -</w:t>
      </w:r>
      <w:proofErr w:type="spellStart"/>
      <w:r>
        <w:t>lSh</w:t>
      </w:r>
      <w:proofErr w:type="spellEnd"/>
      <w:r>
        <w:t xml:space="preserve"> | grep -v total | head -1</w:t>
      </w:r>
    </w:p>
    <w:p w14:paraId="25C3F605" w14:textId="77777777" w:rsidR="00935918" w:rsidRDefault="00935918" w:rsidP="00935918">
      <w:pPr>
        <w:ind w:left="720"/>
      </w:pPr>
      <w:r w:rsidRPr="00D718E9">
        <w:drawing>
          <wp:inline distT="0" distB="0" distL="0" distR="0" wp14:anchorId="6573304E" wp14:editId="0F110305">
            <wp:extent cx="5486400" cy="356235"/>
            <wp:effectExtent l="0" t="0" r="0" b="5715"/>
            <wp:docPr id="24276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635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D4F6" w14:textId="77777777" w:rsidR="00935918" w:rsidRDefault="00935918" w:rsidP="00935918"/>
    <w:p w14:paraId="4C13D595" w14:textId="77777777" w:rsidR="00935918" w:rsidRDefault="00935918" w:rsidP="00935918">
      <w:pPr>
        <w:pStyle w:val="ListParagraph"/>
      </w:pPr>
    </w:p>
    <w:p w14:paraId="671069A1" w14:textId="77777777" w:rsidR="008A1CC1" w:rsidRDefault="008A1CC1"/>
    <w:sectPr w:rsidR="008A1C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2C1324"/>
    <w:multiLevelType w:val="hybridMultilevel"/>
    <w:tmpl w:val="DEA88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526346">
    <w:abstractNumId w:val="8"/>
  </w:num>
  <w:num w:numId="2" w16cid:durableId="1670255323">
    <w:abstractNumId w:val="6"/>
  </w:num>
  <w:num w:numId="3" w16cid:durableId="216671163">
    <w:abstractNumId w:val="5"/>
  </w:num>
  <w:num w:numId="4" w16cid:durableId="1315643889">
    <w:abstractNumId w:val="4"/>
  </w:num>
  <w:num w:numId="5" w16cid:durableId="58286596">
    <w:abstractNumId w:val="7"/>
  </w:num>
  <w:num w:numId="6" w16cid:durableId="1605840318">
    <w:abstractNumId w:val="3"/>
  </w:num>
  <w:num w:numId="7" w16cid:durableId="294071222">
    <w:abstractNumId w:val="2"/>
  </w:num>
  <w:num w:numId="8" w16cid:durableId="1925449785">
    <w:abstractNumId w:val="1"/>
  </w:num>
  <w:num w:numId="9" w16cid:durableId="630524309">
    <w:abstractNumId w:val="0"/>
  </w:num>
  <w:num w:numId="10" w16cid:durableId="19665050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1CC1"/>
    <w:rsid w:val="00935918"/>
    <w:rsid w:val="00AA1D8D"/>
    <w:rsid w:val="00B47730"/>
    <w:rsid w:val="00B8665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4A9CD"/>
  <w14:defaultImageDpi w14:val="300"/>
  <w15:docId w15:val="{66D56216-95AA-4809-BCF9-AAA68D29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2025-05-12T07:42:00Z</dcterms:modified>
  <cp:category/>
</cp:coreProperties>
</file>