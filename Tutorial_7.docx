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B206" w14:textId="77777777" w:rsidR="00460E55" w:rsidRDefault="00460E55" w:rsidP="00460E55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 xml:space="preserve">Kali Linux Tutorial </w:t>
      </w:r>
      <w:r>
        <w:rPr>
          <w:rFonts w:ascii="Segoe UI Emoji" w:hAnsi="Segoe UI Emoji" w:cs="Segoe UI Emoji"/>
          <w:color w:val="0F0F0F"/>
        </w:rPr>
        <w:t>🔥</w:t>
      </w:r>
      <w:r>
        <w:rPr>
          <w:rFonts w:ascii="Arial" w:hAnsi="Arial" w:cs="Arial"/>
          <w:color w:val="0F0F0F"/>
        </w:rPr>
        <w:t xml:space="preserve"> - VirtualBox Setup, SSH, and Decrypt Password | </w:t>
      </w:r>
      <w:proofErr w:type="spellStart"/>
      <w:r>
        <w:rPr>
          <w:rFonts w:ascii="Arial" w:hAnsi="Arial" w:cs="Arial"/>
          <w:color w:val="0F0F0F"/>
        </w:rPr>
        <w:t>MPrashant</w:t>
      </w:r>
      <w:proofErr w:type="spellEnd"/>
    </w:p>
    <w:p w14:paraId="07694DA4" w14:textId="03DA3179" w:rsidR="00000000" w:rsidRDefault="00460E55" w:rsidP="00460E55">
      <w:pPr>
        <w:pStyle w:val="ListParagraph"/>
        <w:numPr>
          <w:ilvl w:val="0"/>
          <w:numId w:val="10"/>
        </w:numPr>
      </w:pPr>
      <w:r>
        <w:t xml:space="preserve">Kali </w:t>
      </w:r>
      <w:proofErr w:type="spellStart"/>
      <w:r>
        <w:t>linux</w:t>
      </w:r>
      <w:proofErr w:type="spellEnd"/>
      <w:r>
        <w:t xml:space="preserve"> is an exciting and </w:t>
      </w:r>
      <w:proofErr w:type="spellStart"/>
      <w:r>
        <w:t>powerfil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distribution designed specifically for cybersecurity enthusiasts.</w:t>
      </w:r>
    </w:p>
    <w:p w14:paraId="33F6734D" w14:textId="3D0D38FF" w:rsidR="00460E55" w:rsidRDefault="00460E55" w:rsidP="00460E55">
      <w:pPr>
        <w:pStyle w:val="ListParagraph"/>
        <w:numPr>
          <w:ilvl w:val="0"/>
          <w:numId w:val="10"/>
        </w:numPr>
      </w:pPr>
      <w:r>
        <w:t xml:space="preserve">It is developed, maintained and funded by offensive </w:t>
      </w:r>
      <w:proofErr w:type="gramStart"/>
      <w:r>
        <w:t>security</w:t>
      </w:r>
      <w:proofErr w:type="gramEnd"/>
    </w:p>
    <w:p w14:paraId="0A4F074C" w14:textId="084499E2" w:rsidR="00460E55" w:rsidRDefault="00460E55" w:rsidP="00460E55">
      <w:pPr>
        <w:pStyle w:val="ListParagraph"/>
        <w:numPr>
          <w:ilvl w:val="0"/>
          <w:numId w:val="10"/>
        </w:numPr>
      </w:pPr>
      <w:r>
        <w:t xml:space="preserve">With tools like </w:t>
      </w:r>
      <w:proofErr w:type="spellStart"/>
      <w:r>
        <w:t>metasploit</w:t>
      </w:r>
      <w:proofErr w:type="spellEnd"/>
      <w:r>
        <w:t xml:space="preserve"> and </w:t>
      </w:r>
      <w:proofErr w:type="spellStart"/>
      <w:r>
        <w:t>nmap</w:t>
      </w:r>
      <w:proofErr w:type="spellEnd"/>
      <w:r>
        <w:t xml:space="preserve"> pre-installed, you can simulate cyber-attacks to find vulnerabilities in networks and systems.</w:t>
      </w:r>
    </w:p>
    <w:p w14:paraId="2D2E5B68" w14:textId="0088ADCE" w:rsidR="00460E55" w:rsidRDefault="00460E55" w:rsidP="00460E55">
      <w:pPr>
        <w:pStyle w:val="ListParagraph"/>
        <w:numPr>
          <w:ilvl w:val="0"/>
          <w:numId w:val="10"/>
        </w:numPr>
      </w:pPr>
      <w:r>
        <w:t xml:space="preserve">This helps in understanding how hackers operate and learning how to defend against </w:t>
      </w:r>
      <w:proofErr w:type="gramStart"/>
      <w:r>
        <w:t>them</w:t>
      </w:r>
      <w:proofErr w:type="gramEnd"/>
    </w:p>
    <w:p w14:paraId="56CCF74E" w14:textId="053A3541" w:rsidR="00460E55" w:rsidRDefault="00460E55" w:rsidP="00460E55">
      <w:pPr>
        <w:pStyle w:val="ListParagraph"/>
        <w:numPr>
          <w:ilvl w:val="0"/>
          <w:numId w:val="10"/>
        </w:numPr>
      </w:pPr>
      <w:r>
        <w:t xml:space="preserve">Kali </w:t>
      </w:r>
      <w:proofErr w:type="spellStart"/>
      <w:r>
        <w:t>linux</w:t>
      </w:r>
      <w:proofErr w:type="spellEnd"/>
      <w:r>
        <w:t xml:space="preserve"> includes tools like </w:t>
      </w:r>
      <w:proofErr w:type="spellStart"/>
      <w:r>
        <w:t>Aircrack</w:t>
      </w:r>
      <w:proofErr w:type="spellEnd"/>
      <w:r>
        <w:t xml:space="preserve">-ng that allow you to test the security of </w:t>
      </w:r>
      <w:proofErr w:type="spellStart"/>
      <w:r>
        <w:t>wifi</w:t>
      </w:r>
      <w:proofErr w:type="spellEnd"/>
      <w:r>
        <w:t xml:space="preserve"> networks.</w:t>
      </w:r>
    </w:p>
    <w:p w14:paraId="63C105D2" w14:textId="09C83E4B" w:rsidR="00460E55" w:rsidRDefault="00460E55" w:rsidP="00460E55">
      <w:pPr>
        <w:pStyle w:val="ListParagraph"/>
        <w:numPr>
          <w:ilvl w:val="0"/>
          <w:numId w:val="10"/>
        </w:numPr>
      </w:pPr>
      <w:r>
        <w:t xml:space="preserve">You can see how secure your network is and learn about wireless security </w:t>
      </w:r>
      <w:proofErr w:type="gramStart"/>
      <w:r>
        <w:t>practices</w:t>
      </w:r>
      <w:proofErr w:type="gramEnd"/>
    </w:p>
    <w:p w14:paraId="454B9675" w14:textId="30B6BD1D" w:rsidR="00460E55" w:rsidRDefault="00460E55" w:rsidP="00460E55">
      <w:pPr>
        <w:pStyle w:val="ListParagraph"/>
        <w:numPr>
          <w:ilvl w:val="0"/>
          <w:numId w:val="10"/>
        </w:numPr>
      </w:pPr>
      <w:r>
        <w:t xml:space="preserve">Tools like autopsy and foremost help you recover and analyze data from digital </w:t>
      </w:r>
      <w:proofErr w:type="gramStart"/>
      <w:r>
        <w:t>devices</w:t>
      </w:r>
      <w:proofErr w:type="gramEnd"/>
    </w:p>
    <w:p w14:paraId="25BC123C" w14:textId="5A087703" w:rsidR="00460E55" w:rsidRDefault="00460E55" w:rsidP="00460E55">
      <w:pPr>
        <w:pStyle w:val="ListParagraph"/>
        <w:numPr>
          <w:ilvl w:val="0"/>
          <w:numId w:val="10"/>
        </w:numPr>
      </w:pPr>
      <w:r>
        <w:t xml:space="preserve">This can be crucial for understanding data breaches and investigate </w:t>
      </w:r>
      <w:proofErr w:type="spellStart"/>
      <w:proofErr w:type="gramStart"/>
      <w:r>
        <w:t>cybercribes</w:t>
      </w:r>
      <w:proofErr w:type="spellEnd"/>
      <w:proofErr w:type="gramEnd"/>
    </w:p>
    <w:p w14:paraId="254B7EEA" w14:textId="3674EE32" w:rsidR="00460E55" w:rsidRDefault="00460E55" w:rsidP="00460E55">
      <w:pPr>
        <w:pStyle w:val="ListParagraph"/>
        <w:numPr>
          <w:ilvl w:val="0"/>
          <w:numId w:val="10"/>
        </w:numPr>
      </w:pPr>
      <w:r>
        <w:t xml:space="preserve">To do password decryption via kali </w:t>
      </w:r>
      <w:proofErr w:type="spellStart"/>
      <w:r>
        <w:t>linux</w:t>
      </w:r>
      <w:proofErr w:type="spellEnd"/>
      <w:r>
        <w:t xml:space="preserve"> follow these </w:t>
      </w:r>
      <w:proofErr w:type="gramStart"/>
      <w:r>
        <w:t>commands</w:t>
      </w:r>
      <w:proofErr w:type="gramEnd"/>
    </w:p>
    <w:p w14:paraId="1AF7F137" w14:textId="54EB8730" w:rsidR="00460E55" w:rsidRDefault="00460E55" w:rsidP="00460E55">
      <w:pPr>
        <w:pStyle w:val="ListParagraph"/>
      </w:pPr>
      <w:r>
        <w:t xml:space="preserve">Say I give simple password as </w:t>
      </w:r>
      <w:proofErr w:type="gramStart"/>
      <w:r>
        <w:t>12345</w:t>
      </w:r>
      <w:proofErr w:type="gramEnd"/>
    </w:p>
    <w:p w14:paraId="358ABD18" w14:textId="6EF0C9F6" w:rsidR="00460E55" w:rsidRDefault="00460E55" w:rsidP="00460E55">
      <w:pPr>
        <w:pStyle w:val="ListParagraph"/>
      </w:pPr>
      <w:r>
        <w:t xml:space="preserve">Command1 to save password in password.txt </w:t>
      </w:r>
      <w:proofErr w:type="gramStart"/>
      <w:r>
        <w:t>-  echo</w:t>
      </w:r>
      <w:proofErr w:type="gramEnd"/>
      <w:r>
        <w:t xml:space="preserve"> ‘12345’ | </w:t>
      </w:r>
      <w:proofErr w:type="spellStart"/>
      <w:r>
        <w:t>openssl</w:t>
      </w:r>
      <w:proofErr w:type="spellEnd"/>
      <w:r>
        <w:t xml:space="preserve"> passwd -1 -stdin &gt; password.txt</w:t>
      </w:r>
    </w:p>
    <w:p w14:paraId="35D7B6F2" w14:textId="3C255921" w:rsidR="00460E55" w:rsidRDefault="00460E55" w:rsidP="00460E55">
      <w:pPr>
        <w:pStyle w:val="ListParagraph"/>
      </w:pPr>
      <w:r>
        <w:t xml:space="preserve">Command2 to read password.txt – cat </w:t>
      </w:r>
      <w:proofErr w:type="gramStart"/>
      <w:r>
        <w:t>password.txt(</w:t>
      </w:r>
      <w:proofErr w:type="gramEnd"/>
      <w:r>
        <w:t xml:space="preserve">this will give the </w:t>
      </w:r>
      <w:proofErr w:type="spellStart"/>
      <w:r>
        <w:t>encryted</w:t>
      </w:r>
      <w:proofErr w:type="spellEnd"/>
      <w:r>
        <w:t xml:space="preserve"> password, so 12345 will be converted to some $12362.362e8@, something like this</w:t>
      </w:r>
    </w:p>
    <w:p w14:paraId="4568F23C" w14:textId="167FF84E" w:rsidR="00460E55" w:rsidRDefault="00460E55" w:rsidP="00460E55">
      <w:pPr>
        <w:pStyle w:val="ListParagraph"/>
      </w:pPr>
      <w:r>
        <w:t xml:space="preserve">Then to get the real password, just type john password.txt, so this command will try to decrypt all possibilities of the </w:t>
      </w:r>
      <w:proofErr w:type="spellStart"/>
      <w:r>
        <w:t>encryted</w:t>
      </w:r>
      <w:proofErr w:type="spellEnd"/>
      <w:r>
        <w:t xml:space="preserve"> password and give you the real password </w:t>
      </w:r>
      <w:proofErr w:type="gramStart"/>
      <w:r>
        <w:t>12345</w:t>
      </w:r>
      <w:proofErr w:type="gramEnd"/>
    </w:p>
    <w:p w14:paraId="41EF0255" w14:textId="2673C4C4" w:rsidR="00460E55" w:rsidRPr="00460E55" w:rsidRDefault="00460E55" w:rsidP="00460E55">
      <w:pPr>
        <w:pStyle w:val="ListParagraph"/>
        <w:rPr>
          <w:color w:val="FF0000"/>
        </w:rPr>
      </w:pPr>
      <w:r>
        <w:t xml:space="preserve">Here the password was 12345 which was simpler, the harder you set the password as the harder It takes to decrypt it, moral of the story is </w:t>
      </w:r>
      <w:r w:rsidRPr="00460E55">
        <w:rPr>
          <w:color w:val="FF0000"/>
        </w:rPr>
        <w:t>PASSWORD DIFFICULT BANO WARNA KOI HACK KAR LEGA</w:t>
      </w:r>
    </w:p>
    <w:p w14:paraId="1EFBD8A2" w14:textId="77777777" w:rsidR="00460E55" w:rsidRDefault="00460E55" w:rsidP="00460E55">
      <w:pPr>
        <w:pStyle w:val="ListParagraph"/>
      </w:pPr>
    </w:p>
    <w:p w14:paraId="7CEE948E" w14:textId="77777777" w:rsidR="00460E55" w:rsidRDefault="00460E55" w:rsidP="00460E55">
      <w:pPr>
        <w:pStyle w:val="ListParagraph"/>
      </w:pPr>
    </w:p>
    <w:sectPr w:rsidR="00460E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5C043C"/>
    <w:multiLevelType w:val="hybridMultilevel"/>
    <w:tmpl w:val="27F6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886579">
    <w:abstractNumId w:val="8"/>
  </w:num>
  <w:num w:numId="2" w16cid:durableId="393049883">
    <w:abstractNumId w:val="6"/>
  </w:num>
  <w:num w:numId="3" w16cid:durableId="1271626743">
    <w:abstractNumId w:val="5"/>
  </w:num>
  <w:num w:numId="4" w16cid:durableId="500893592">
    <w:abstractNumId w:val="4"/>
  </w:num>
  <w:num w:numId="5" w16cid:durableId="1087188430">
    <w:abstractNumId w:val="7"/>
  </w:num>
  <w:num w:numId="6" w16cid:durableId="299651934">
    <w:abstractNumId w:val="3"/>
  </w:num>
  <w:num w:numId="7" w16cid:durableId="1928684842">
    <w:abstractNumId w:val="2"/>
  </w:num>
  <w:num w:numId="8" w16cid:durableId="249508957">
    <w:abstractNumId w:val="1"/>
  </w:num>
  <w:num w:numId="9" w16cid:durableId="1945960795">
    <w:abstractNumId w:val="0"/>
  </w:num>
  <w:num w:numId="10" w16cid:durableId="1442012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E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22CE3"/>
  <w14:defaultImageDpi w14:val="300"/>
  <w15:docId w15:val="{9F6BB775-E474-4CC6-8599-AB0F0556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5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2025-03-03T15:13:00Z</dcterms:modified>
  <cp:category/>
</cp:coreProperties>
</file>