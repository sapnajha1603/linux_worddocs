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870A0" w14:textId="77777777" w:rsidR="009B2E20" w:rsidRPr="00F97397" w:rsidRDefault="009B2E20" w:rsidP="009B2E20">
      <w:pPr>
        <w:rPr>
          <w:b/>
          <w:bCs/>
        </w:rPr>
      </w:pPr>
      <w:r w:rsidRPr="00F97397">
        <w:rPr>
          <w:b/>
          <w:bCs/>
        </w:rPr>
        <w:t>Linux SU and SUDO Commands | How to Give SUDO Access to a User using SUDOERS | MPrashant</w:t>
      </w:r>
    </w:p>
    <w:p w14:paraId="7CA572CD" w14:textId="77777777" w:rsidR="009B2E20" w:rsidRDefault="009B2E20" w:rsidP="009B2E20">
      <w:pPr>
        <w:pStyle w:val="ListParagraph"/>
        <w:numPr>
          <w:ilvl w:val="0"/>
          <w:numId w:val="10"/>
        </w:numPr>
      </w:pPr>
      <w:r>
        <w:t>Different ways to switch a user</w:t>
      </w:r>
    </w:p>
    <w:p w14:paraId="72322A04" w14:textId="77777777" w:rsidR="009B2E20" w:rsidRDefault="009B2E20" w:rsidP="009B2E20">
      <w:pPr>
        <w:pStyle w:val="ListParagraph"/>
        <w:numPr>
          <w:ilvl w:val="1"/>
          <w:numId w:val="10"/>
        </w:numPr>
      </w:pPr>
      <w:r>
        <w:t>su - &lt;username&gt; - will hyphen option your directory will be changed to the username directory</w:t>
      </w:r>
    </w:p>
    <w:p w14:paraId="0982CBED" w14:textId="77777777" w:rsidR="009B2E20" w:rsidRDefault="009B2E20" w:rsidP="009B2E20">
      <w:pPr>
        <w:pStyle w:val="ListParagraph"/>
        <w:numPr>
          <w:ilvl w:val="1"/>
          <w:numId w:val="10"/>
        </w:numPr>
      </w:pPr>
      <w:r>
        <w:t>su &lt;username&gt;  -  without hyphen you will be in the old directory itself</w:t>
      </w:r>
    </w:p>
    <w:p w14:paraId="79D5E8EF" w14:textId="77777777" w:rsidR="009B2E20" w:rsidRDefault="009B2E20" w:rsidP="009B2E20">
      <w:pPr>
        <w:pStyle w:val="ListParagraph"/>
        <w:numPr>
          <w:ilvl w:val="0"/>
          <w:numId w:val="10"/>
        </w:numPr>
      </w:pPr>
      <w:r>
        <w:t>say I am currently logged in as sapna, now I want to switch to sam, if I just do su sam, and I run whoami, I will see that I am logged in as sam, but when I run pwd, the o/p will still be /home/sapne, to make sure my current directory is also changed to the sam home directory I can use the hyphen option</w:t>
      </w:r>
    </w:p>
    <w:p w14:paraId="1E560E9D" w14:textId="77777777" w:rsidR="009B2E20" w:rsidRDefault="009B2E20" w:rsidP="009B2E20">
      <w:pPr>
        <w:pStyle w:val="ListParagraph"/>
      </w:pPr>
      <w:r w:rsidRPr="008A2FB9">
        <w:rPr>
          <w:noProof/>
        </w:rPr>
        <w:drawing>
          <wp:inline distT="0" distB="0" distL="0" distR="0" wp14:anchorId="6BBE191A" wp14:editId="76D5EC42">
            <wp:extent cx="5486400" cy="2253615"/>
            <wp:effectExtent l="0" t="0" r="0" b="0"/>
            <wp:docPr id="1664009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009328" name=""/>
                    <pic:cNvPicPr/>
                  </pic:nvPicPr>
                  <pic:blipFill>
                    <a:blip r:embed="rId6"/>
                    <a:stretch>
                      <a:fillRect/>
                    </a:stretch>
                  </pic:blipFill>
                  <pic:spPr>
                    <a:xfrm>
                      <a:off x="0" y="0"/>
                      <a:ext cx="5486400" cy="2253615"/>
                    </a:xfrm>
                    <a:prstGeom prst="rect">
                      <a:avLst/>
                    </a:prstGeom>
                  </pic:spPr>
                </pic:pic>
              </a:graphicData>
            </a:graphic>
          </wp:inline>
        </w:drawing>
      </w:r>
    </w:p>
    <w:p w14:paraId="667B6530" w14:textId="77777777" w:rsidR="009B2E20" w:rsidRPr="00E12C4B" w:rsidRDefault="009B2E20" w:rsidP="009B2E20">
      <w:pPr>
        <w:pStyle w:val="ListParagraph"/>
        <w:numPr>
          <w:ilvl w:val="0"/>
          <w:numId w:val="10"/>
        </w:numPr>
      </w:pPr>
      <w:r>
        <w:t xml:space="preserve">to switch the user to root, use command </w:t>
      </w:r>
      <w:r>
        <w:rPr>
          <w:b/>
          <w:bCs/>
        </w:rPr>
        <w:t>su –</w:t>
      </w:r>
    </w:p>
    <w:p w14:paraId="26E5DF92" w14:textId="77777777" w:rsidR="009B2E20" w:rsidRDefault="009B2E20" w:rsidP="009B2E20">
      <w:pPr>
        <w:pStyle w:val="ListParagraph"/>
        <w:numPr>
          <w:ilvl w:val="0"/>
          <w:numId w:val="10"/>
        </w:numPr>
      </w:pPr>
      <w:r>
        <w:t>I first changed the root password since I was not able to login then ran su – again</w:t>
      </w:r>
    </w:p>
    <w:p w14:paraId="5BBEA48D" w14:textId="77777777" w:rsidR="009B2E20" w:rsidRPr="00E12C4B" w:rsidRDefault="009B2E20" w:rsidP="009B2E20">
      <w:pPr>
        <w:pStyle w:val="ListParagraph"/>
      </w:pPr>
      <w:r w:rsidRPr="006A72EF">
        <w:rPr>
          <w:noProof/>
        </w:rPr>
        <w:drawing>
          <wp:inline distT="0" distB="0" distL="0" distR="0" wp14:anchorId="07D59CE3" wp14:editId="28F05C26">
            <wp:extent cx="5486400" cy="1600200"/>
            <wp:effectExtent l="0" t="0" r="0" b="0"/>
            <wp:docPr id="1600690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690708" name=""/>
                    <pic:cNvPicPr/>
                  </pic:nvPicPr>
                  <pic:blipFill>
                    <a:blip r:embed="rId7"/>
                    <a:stretch>
                      <a:fillRect/>
                    </a:stretch>
                  </pic:blipFill>
                  <pic:spPr>
                    <a:xfrm>
                      <a:off x="0" y="0"/>
                      <a:ext cx="5486400" cy="1600200"/>
                    </a:xfrm>
                    <a:prstGeom prst="rect">
                      <a:avLst/>
                    </a:prstGeom>
                  </pic:spPr>
                </pic:pic>
              </a:graphicData>
            </a:graphic>
          </wp:inline>
        </w:drawing>
      </w:r>
    </w:p>
    <w:p w14:paraId="3BBB9E1F" w14:textId="77777777" w:rsidR="009B2E20" w:rsidRDefault="009B2E20" w:rsidP="009B2E20">
      <w:pPr>
        <w:pStyle w:val="ListParagraph"/>
        <w:numPr>
          <w:ilvl w:val="0"/>
          <w:numId w:val="10"/>
        </w:numPr>
      </w:pPr>
      <w:r>
        <w:t>When you are logged in as root, you can directly login as sapna or sapne without giving any password since you are the super user</w:t>
      </w:r>
    </w:p>
    <w:p w14:paraId="27ADF07E" w14:textId="77777777" w:rsidR="009B2E20" w:rsidRDefault="009B2E20" w:rsidP="009B2E20">
      <w:pPr>
        <w:pStyle w:val="ListParagraph"/>
      </w:pPr>
      <w:r w:rsidRPr="00DB1F63">
        <w:rPr>
          <w:noProof/>
        </w:rPr>
        <w:drawing>
          <wp:inline distT="0" distB="0" distL="0" distR="0" wp14:anchorId="280BF3AD" wp14:editId="6D8FED77">
            <wp:extent cx="5396570" cy="1288164"/>
            <wp:effectExtent l="0" t="0" r="0" b="7620"/>
            <wp:docPr id="1315534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534365" name=""/>
                    <pic:cNvPicPr/>
                  </pic:nvPicPr>
                  <pic:blipFill>
                    <a:blip r:embed="rId8"/>
                    <a:stretch>
                      <a:fillRect/>
                    </a:stretch>
                  </pic:blipFill>
                  <pic:spPr>
                    <a:xfrm>
                      <a:off x="0" y="0"/>
                      <a:ext cx="5396570" cy="1288164"/>
                    </a:xfrm>
                    <a:prstGeom prst="rect">
                      <a:avLst/>
                    </a:prstGeom>
                  </pic:spPr>
                </pic:pic>
              </a:graphicData>
            </a:graphic>
          </wp:inline>
        </w:drawing>
      </w:r>
    </w:p>
    <w:p w14:paraId="56EFD475" w14:textId="77777777" w:rsidR="009B2E20" w:rsidRDefault="009B2E20" w:rsidP="009B2E20">
      <w:pPr>
        <w:pStyle w:val="ListParagraph"/>
      </w:pPr>
    </w:p>
    <w:p w14:paraId="49B67FAB" w14:textId="77777777" w:rsidR="009B2E20" w:rsidRDefault="009B2E20" w:rsidP="009B2E20">
      <w:pPr>
        <w:pStyle w:val="ListParagraph"/>
        <w:numPr>
          <w:ilvl w:val="0"/>
          <w:numId w:val="10"/>
        </w:numPr>
      </w:pPr>
      <w:r>
        <w:lastRenderedPageBreak/>
        <w:t xml:space="preserve">How to exit as the current user or exit from the shell use </w:t>
      </w:r>
      <w:r>
        <w:rPr>
          <w:b/>
          <w:bCs/>
        </w:rPr>
        <w:t xml:space="preserve">exit </w:t>
      </w:r>
      <w:r>
        <w:t>command</w:t>
      </w:r>
    </w:p>
    <w:p w14:paraId="794CA3ED" w14:textId="77777777" w:rsidR="009B2E20" w:rsidRPr="002F653F" w:rsidRDefault="009B2E20" w:rsidP="009B2E20">
      <w:pPr>
        <w:pStyle w:val="ListParagraph"/>
        <w:numPr>
          <w:ilvl w:val="0"/>
          <w:numId w:val="10"/>
        </w:numPr>
      </w:pPr>
      <w:r>
        <w:t xml:space="preserve">What is </w:t>
      </w:r>
      <w:r>
        <w:rPr>
          <w:b/>
          <w:bCs/>
        </w:rPr>
        <w:t xml:space="preserve">SUDO – Super user DO </w:t>
      </w:r>
    </w:p>
    <w:p w14:paraId="0C39AF04" w14:textId="77777777" w:rsidR="009B2E20" w:rsidRPr="00E45472" w:rsidRDefault="009B2E20" w:rsidP="009B2E20">
      <w:pPr>
        <w:pStyle w:val="ListParagraph"/>
        <w:numPr>
          <w:ilvl w:val="1"/>
          <w:numId w:val="10"/>
        </w:numPr>
      </w:pPr>
      <w:r>
        <w:rPr>
          <w:b/>
          <w:bCs/>
        </w:rPr>
        <w:t>It is a way to temporarily grant a user administrative rights</w:t>
      </w:r>
    </w:p>
    <w:p w14:paraId="1BFBDFEE" w14:textId="77777777" w:rsidR="009B2E20" w:rsidRDefault="009B2E20" w:rsidP="009B2E20">
      <w:pPr>
        <w:pStyle w:val="ListParagraph"/>
        <w:numPr>
          <w:ilvl w:val="1"/>
          <w:numId w:val="10"/>
        </w:numPr>
      </w:pPr>
      <w:r>
        <w:t>Sudo permissions are required when you have to change the user, or install some packages, add a new user, delete a user, create a group etc</w:t>
      </w:r>
    </w:p>
    <w:p w14:paraId="28CA7F22" w14:textId="77777777" w:rsidR="009B2E20" w:rsidRDefault="009B2E20" w:rsidP="009B2E20">
      <w:pPr>
        <w:pStyle w:val="ListParagraph"/>
        <w:numPr>
          <w:ilvl w:val="0"/>
          <w:numId w:val="11"/>
        </w:numPr>
      </w:pPr>
      <w:r>
        <w:t>To run sudo command also we need some permissions else we get the below error</w:t>
      </w:r>
    </w:p>
    <w:p w14:paraId="7B7C14BD" w14:textId="77777777" w:rsidR="009B2E20" w:rsidRDefault="009B2E20" w:rsidP="009B2E20">
      <w:pPr>
        <w:pStyle w:val="ListParagraph"/>
      </w:pPr>
      <w:r w:rsidRPr="00CA3E06">
        <w:rPr>
          <w:noProof/>
        </w:rPr>
        <w:drawing>
          <wp:inline distT="0" distB="0" distL="0" distR="0" wp14:anchorId="4595E238" wp14:editId="22145F14">
            <wp:extent cx="5045945" cy="525937"/>
            <wp:effectExtent l="0" t="0" r="2540" b="7620"/>
            <wp:docPr id="1282131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131791" name=""/>
                    <pic:cNvPicPr/>
                  </pic:nvPicPr>
                  <pic:blipFill>
                    <a:blip r:embed="rId9"/>
                    <a:stretch>
                      <a:fillRect/>
                    </a:stretch>
                  </pic:blipFill>
                  <pic:spPr>
                    <a:xfrm>
                      <a:off x="0" y="0"/>
                      <a:ext cx="5045945" cy="525937"/>
                    </a:xfrm>
                    <a:prstGeom prst="rect">
                      <a:avLst/>
                    </a:prstGeom>
                  </pic:spPr>
                </pic:pic>
              </a:graphicData>
            </a:graphic>
          </wp:inline>
        </w:drawing>
      </w:r>
    </w:p>
    <w:p w14:paraId="62348B3F" w14:textId="77777777" w:rsidR="009B2E20" w:rsidRDefault="009B2E20" w:rsidP="009B2E20">
      <w:pPr>
        <w:pStyle w:val="ListParagraph"/>
        <w:numPr>
          <w:ilvl w:val="0"/>
          <w:numId w:val="11"/>
        </w:numPr>
      </w:pPr>
      <w:r>
        <w:t>The permissions on who can use the sudo commands are used /etc/sudoers fil</w:t>
      </w:r>
    </w:p>
    <w:p w14:paraId="14CEE201" w14:textId="77777777" w:rsidR="009B2E20" w:rsidRDefault="009B2E20" w:rsidP="009B2E20">
      <w:pPr>
        <w:pStyle w:val="ListParagraph"/>
      </w:pPr>
      <w:r w:rsidRPr="006B11AA">
        <w:rPr>
          <w:noProof/>
        </w:rPr>
        <w:drawing>
          <wp:inline distT="0" distB="0" distL="0" distR="0" wp14:anchorId="029048DA" wp14:editId="74478AB7">
            <wp:extent cx="5486400" cy="5022850"/>
            <wp:effectExtent l="0" t="0" r="0" b="6350"/>
            <wp:docPr id="4691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9711" name=""/>
                    <pic:cNvPicPr/>
                  </pic:nvPicPr>
                  <pic:blipFill>
                    <a:blip r:embed="rId10"/>
                    <a:stretch>
                      <a:fillRect/>
                    </a:stretch>
                  </pic:blipFill>
                  <pic:spPr>
                    <a:xfrm>
                      <a:off x="0" y="0"/>
                      <a:ext cx="5486400" cy="5022850"/>
                    </a:xfrm>
                    <a:prstGeom prst="rect">
                      <a:avLst/>
                    </a:prstGeom>
                  </pic:spPr>
                </pic:pic>
              </a:graphicData>
            </a:graphic>
          </wp:inline>
        </w:drawing>
      </w:r>
    </w:p>
    <w:p w14:paraId="5FC10C57" w14:textId="77777777" w:rsidR="009B2E20" w:rsidRDefault="009B2E20" w:rsidP="009B2E20">
      <w:pPr>
        <w:pStyle w:val="ListParagraph"/>
        <w:numPr>
          <w:ilvl w:val="0"/>
          <w:numId w:val="11"/>
        </w:numPr>
      </w:pPr>
      <w:r>
        <w:t>We can edit sudoers file using visudo</w:t>
      </w:r>
    </w:p>
    <w:p w14:paraId="0C03467E" w14:textId="77777777" w:rsidR="009B2E20" w:rsidRDefault="009B2E20" w:rsidP="009B2E20">
      <w:pPr>
        <w:pStyle w:val="ListParagraph"/>
        <w:numPr>
          <w:ilvl w:val="0"/>
          <w:numId w:val="11"/>
        </w:numPr>
      </w:pPr>
      <w:r>
        <w:t>Current privileges given –</w:t>
      </w:r>
    </w:p>
    <w:p w14:paraId="74B3FDED" w14:textId="77777777" w:rsidR="009B2E20" w:rsidRDefault="009B2E20" w:rsidP="009B2E20">
      <w:pPr>
        <w:pStyle w:val="ListParagraph"/>
      </w:pPr>
      <w:r w:rsidRPr="0016631D">
        <w:rPr>
          <w:noProof/>
        </w:rPr>
        <w:lastRenderedPageBreak/>
        <w:drawing>
          <wp:inline distT="0" distB="0" distL="0" distR="0" wp14:anchorId="77A17F2C" wp14:editId="0998B319">
            <wp:extent cx="5486400" cy="1168400"/>
            <wp:effectExtent l="0" t="0" r="0" b="0"/>
            <wp:docPr id="2141889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889464" name=""/>
                    <pic:cNvPicPr/>
                  </pic:nvPicPr>
                  <pic:blipFill>
                    <a:blip r:embed="rId11"/>
                    <a:stretch>
                      <a:fillRect/>
                    </a:stretch>
                  </pic:blipFill>
                  <pic:spPr>
                    <a:xfrm>
                      <a:off x="0" y="0"/>
                      <a:ext cx="5486400" cy="1168400"/>
                    </a:xfrm>
                    <a:prstGeom prst="rect">
                      <a:avLst/>
                    </a:prstGeom>
                  </pic:spPr>
                </pic:pic>
              </a:graphicData>
            </a:graphic>
          </wp:inline>
        </w:drawing>
      </w:r>
    </w:p>
    <w:p w14:paraId="3821691B" w14:textId="77777777" w:rsidR="009B2E20" w:rsidRDefault="009B2E20" w:rsidP="009B2E20">
      <w:pPr>
        <w:pStyle w:val="ListParagraph"/>
        <w:numPr>
          <w:ilvl w:val="0"/>
          <w:numId w:val="11"/>
        </w:numPr>
      </w:pPr>
      <w:r>
        <w:t>Here we can see that sudo permissions are given to only users who are in sudo group</w:t>
      </w:r>
    </w:p>
    <w:p w14:paraId="74C9FBF5" w14:textId="77777777" w:rsidR="009B2E20" w:rsidRDefault="009B2E20" w:rsidP="009B2E20">
      <w:pPr>
        <w:pStyle w:val="ListParagraph"/>
        <w:numPr>
          <w:ilvl w:val="0"/>
          <w:numId w:val="11"/>
        </w:numPr>
      </w:pPr>
      <w:r>
        <w:t>now when we check the groups for sapna and sam, we see that sapna belongs to the sudo group but sam does not</w:t>
      </w:r>
    </w:p>
    <w:p w14:paraId="03D3ED54" w14:textId="77777777" w:rsidR="009B2E20" w:rsidRDefault="009B2E20" w:rsidP="009B2E20">
      <w:pPr>
        <w:pStyle w:val="ListParagraph"/>
      </w:pPr>
      <w:r w:rsidRPr="00D756BE">
        <w:rPr>
          <w:noProof/>
        </w:rPr>
        <w:drawing>
          <wp:inline distT="0" distB="0" distL="0" distR="0" wp14:anchorId="421B8027" wp14:editId="3410293E">
            <wp:extent cx="5486400" cy="467995"/>
            <wp:effectExtent l="0" t="0" r="0" b="8255"/>
            <wp:docPr id="1404517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517008" name=""/>
                    <pic:cNvPicPr/>
                  </pic:nvPicPr>
                  <pic:blipFill>
                    <a:blip r:embed="rId12"/>
                    <a:stretch>
                      <a:fillRect/>
                    </a:stretch>
                  </pic:blipFill>
                  <pic:spPr>
                    <a:xfrm>
                      <a:off x="0" y="0"/>
                      <a:ext cx="5486400" cy="467995"/>
                    </a:xfrm>
                    <a:prstGeom prst="rect">
                      <a:avLst/>
                    </a:prstGeom>
                  </pic:spPr>
                </pic:pic>
              </a:graphicData>
            </a:graphic>
          </wp:inline>
        </w:drawing>
      </w:r>
    </w:p>
    <w:p w14:paraId="744464C9" w14:textId="77777777" w:rsidR="009B2E20" w:rsidRDefault="009B2E20" w:rsidP="009B2E20">
      <w:pPr>
        <w:pStyle w:val="ListParagraph"/>
        <w:numPr>
          <w:ilvl w:val="0"/>
          <w:numId w:val="11"/>
        </w:numPr>
      </w:pPr>
      <w:r>
        <w:t>now since I want to add sam in the sudo group I will run – usermod -aG sudo sam</w:t>
      </w:r>
    </w:p>
    <w:p w14:paraId="7EDB78D7" w14:textId="77777777" w:rsidR="009B2E20" w:rsidRDefault="009B2E20" w:rsidP="009B2E20">
      <w:pPr>
        <w:pStyle w:val="ListParagraph"/>
      </w:pPr>
      <w:r w:rsidRPr="00843DDF">
        <w:rPr>
          <w:noProof/>
        </w:rPr>
        <w:drawing>
          <wp:inline distT="0" distB="0" distL="0" distR="0" wp14:anchorId="6B0AF787" wp14:editId="1EC6E53D">
            <wp:extent cx="5486400" cy="1694815"/>
            <wp:effectExtent l="0" t="0" r="0" b="635"/>
            <wp:docPr id="861037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037237" name=""/>
                    <pic:cNvPicPr/>
                  </pic:nvPicPr>
                  <pic:blipFill>
                    <a:blip r:embed="rId13"/>
                    <a:stretch>
                      <a:fillRect/>
                    </a:stretch>
                  </pic:blipFill>
                  <pic:spPr>
                    <a:xfrm>
                      <a:off x="0" y="0"/>
                      <a:ext cx="5486400" cy="1694815"/>
                    </a:xfrm>
                    <a:prstGeom prst="rect">
                      <a:avLst/>
                    </a:prstGeom>
                  </pic:spPr>
                </pic:pic>
              </a:graphicData>
            </a:graphic>
          </wp:inline>
        </w:drawing>
      </w:r>
    </w:p>
    <w:p w14:paraId="44B7B9D4" w14:textId="77777777" w:rsidR="009B2E20" w:rsidRDefault="009B2E20" w:rsidP="009B2E20">
      <w:pPr>
        <w:pStyle w:val="ListParagraph"/>
        <w:numPr>
          <w:ilvl w:val="0"/>
          <w:numId w:val="11"/>
        </w:numPr>
      </w:pPr>
      <w:r>
        <w:t>say now for the sam user I don’t want to give it all sudo access, just access to run updated and nothing else, then we will have to run visudo command from any location and it will open the below file</w:t>
      </w:r>
    </w:p>
    <w:p w14:paraId="5760DF3E" w14:textId="77777777" w:rsidR="009B2E20" w:rsidRDefault="009B2E20" w:rsidP="009B2E20">
      <w:pPr>
        <w:pStyle w:val="ListParagraph"/>
      </w:pPr>
      <w:r w:rsidRPr="004A0678">
        <w:rPr>
          <w:noProof/>
        </w:rPr>
        <w:drawing>
          <wp:inline distT="0" distB="0" distL="0" distR="0" wp14:anchorId="4F551DEA" wp14:editId="0F698229">
            <wp:extent cx="5486400" cy="2943225"/>
            <wp:effectExtent l="0" t="0" r="0" b="9525"/>
            <wp:docPr id="1697511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511012" name=""/>
                    <pic:cNvPicPr/>
                  </pic:nvPicPr>
                  <pic:blipFill>
                    <a:blip r:embed="rId14"/>
                    <a:stretch>
                      <a:fillRect/>
                    </a:stretch>
                  </pic:blipFill>
                  <pic:spPr>
                    <a:xfrm>
                      <a:off x="0" y="0"/>
                      <a:ext cx="5486400" cy="2943225"/>
                    </a:xfrm>
                    <a:prstGeom prst="rect">
                      <a:avLst/>
                    </a:prstGeom>
                  </pic:spPr>
                </pic:pic>
              </a:graphicData>
            </a:graphic>
          </wp:inline>
        </w:drawing>
      </w:r>
    </w:p>
    <w:p w14:paraId="3A613693" w14:textId="77777777" w:rsidR="009B2E20" w:rsidRDefault="009B2E20" w:rsidP="009B2E20">
      <w:pPr>
        <w:pStyle w:val="ListParagraph"/>
        <w:numPr>
          <w:ilvl w:val="0"/>
          <w:numId w:val="11"/>
        </w:numPr>
      </w:pPr>
      <w:r>
        <w:t xml:space="preserve"> first I will need to remove sam from sudo group using command – deluser sam sudo</w:t>
      </w:r>
    </w:p>
    <w:p w14:paraId="3E777234" w14:textId="77777777" w:rsidR="009B2E20" w:rsidRDefault="009B2E20" w:rsidP="009B2E20">
      <w:pPr>
        <w:pStyle w:val="ListParagraph"/>
      </w:pPr>
      <w:r w:rsidRPr="00323609">
        <w:rPr>
          <w:noProof/>
        </w:rPr>
        <w:lastRenderedPageBreak/>
        <w:drawing>
          <wp:inline distT="0" distB="0" distL="0" distR="0" wp14:anchorId="5DB324CD" wp14:editId="3C97B85F">
            <wp:extent cx="4977345" cy="1272920"/>
            <wp:effectExtent l="0" t="0" r="0" b="3810"/>
            <wp:docPr id="490060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060287" name=""/>
                    <pic:cNvPicPr/>
                  </pic:nvPicPr>
                  <pic:blipFill>
                    <a:blip r:embed="rId15"/>
                    <a:stretch>
                      <a:fillRect/>
                    </a:stretch>
                  </pic:blipFill>
                  <pic:spPr>
                    <a:xfrm>
                      <a:off x="0" y="0"/>
                      <a:ext cx="4977345" cy="1272920"/>
                    </a:xfrm>
                    <a:prstGeom prst="rect">
                      <a:avLst/>
                    </a:prstGeom>
                  </pic:spPr>
                </pic:pic>
              </a:graphicData>
            </a:graphic>
          </wp:inline>
        </w:drawing>
      </w:r>
    </w:p>
    <w:p w14:paraId="076515B4" w14:textId="77777777" w:rsidR="009B2E20" w:rsidRDefault="009B2E20" w:rsidP="009B2E20">
      <w:pPr>
        <w:pStyle w:val="ListParagraph"/>
        <w:numPr>
          <w:ilvl w:val="0"/>
          <w:numId w:val="11"/>
        </w:numPr>
      </w:pPr>
      <w:r>
        <w:t>Now in the /etc/sudoers.tmp file which I opened using visudo command I have added the below data</w:t>
      </w:r>
    </w:p>
    <w:p w14:paraId="4BFE4194" w14:textId="77777777" w:rsidR="009B2E20" w:rsidRDefault="009B2E20" w:rsidP="009B2E20">
      <w:pPr>
        <w:pStyle w:val="ListParagraph"/>
      </w:pPr>
      <w:r w:rsidRPr="00CF5029">
        <w:rPr>
          <w:noProof/>
        </w:rPr>
        <w:drawing>
          <wp:inline distT="0" distB="0" distL="0" distR="0" wp14:anchorId="2388DD92" wp14:editId="54A8E156">
            <wp:extent cx="5486400" cy="2050415"/>
            <wp:effectExtent l="0" t="0" r="0" b="6985"/>
            <wp:docPr id="110362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27550" name=""/>
                    <pic:cNvPicPr/>
                  </pic:nvPicPr>
                  <pic:blipFill>
                    <a:blip r:embed="rId16"/>
                    <a:stretch>
                      <a:fillRect/>
                    </a:stretch>
                  </pic:blipFill>
                  <pic:spPr>
                    <a:xfrm>
                      <a:off x="0" y="0"/>
                      <a:ext cx="5486400" cy="2050415"/>
                    </a:xfrm>
                    <a:prstGeom prst="rect">
                      <a:avLst/>
                    </a:prstGeom>
                  </pic:spPr>
                </pic:pic>
              </a:graphicData>
            </a:graphic>
          </wp:inline>
        </w:drawing>
      </w:r>
    </w:p>
    <w:p w14:paraId="7426A487" w14:textId="77777777" w:rsidR="009B2E20" w:rsidRDefault="009B2E20" w:rsidP="009B2E20">
      <w:pPr>
        <w:pStyle w:val="ListParagraph"/>
        <w:numPr>
          <w:ilvl w:val="0"/>
          <w:numId w:val="11"/>
        </w:numPr>
      </w:pPr>
      <w:r>
        <w:t>An alias for updatedb and permission for sam to only be able to run updatedb nothing else</w:t>
      </w:r>
    </w:p>
    <w:p w14:paraId="0982C01D" w14:textId="77777777" w:rsidR="009B2E20" w:rsidRDefault="009B2E20" w:rsidP="009B2E20">
      <w:pPr>
        <w:pStyle w:val="ListParagraph"/>
        <w:numPr>
          <w:ilvl w:val="0"/>
          <w:numId w:val="11"/>
        </w:numPr>
      </w:pPr>
      <w:r>
        <w:t>Now I will only be able to run updatedb and not any other commands(for sam)</w:t>
      </w:r>
    </w:p>
    <w:p w14:paraId="7810CFC1" w14:textId="77777777" w:rsidR="009B2E20" w:rsidRDefault="009B2E20" w:rsidP="009B2E20"/>
    <w:p w14:paraId="37FF1A4C" w14:textId="77777777" w:rsidR="009B2E20" w:rsidRDefault="009B2E20" w:rsidP="009B2E20">
      <w:pPr>
        <w:pStyle w:val="ListParagraph"/>
      </w:pPr>
    </w:p>
    <w:p w14:paraId="50A0A0C3" w14:textId="77777777" w:rsidR="009B2E20" w:rsidRDefault="009B2E20" w:rsidP="009B2E20">
      <w:pPr>
        <w:pStyle w:val="ListParagraph"/>
      </w:pPr>
    </w:p>
    <w:p w14:paraId="3D4439CC" w14:textId="77777777" w:rsidR="009B2E20" w:rsidRDefault="009B2E20" w:rsidP="009B2E20">
      <w:pPr>
        <w:ind w:left="1440"/>
      </w:pPr>
    </w:p>
    <w:p w14:paraId="7D6A2298" w14:textId="77777777" w:rsidR="009B2E20" w:rsidRDefault="009B2E20" w:rsidP="009B2E20"/>
    <w:p w14:paraId="37B1D22A" w14:textId="541AD005" w:rsidR="00050322" w:rsidRPr="009B2E20" w:rsidRDefault="00050322" w:rsidP="009B2E20"/>
    <w:sectPr w:rsidR="00050322" w:rsidRPr="009B2E2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3682987"/>
    <w:multiLevelType w:val="hybridMultilevel"/>
    <w:tmpl w:val="3710B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E10BA3"/>
    <w:multiLevelType w:val="hybridMultilevel"/>
    <w:tmpl w:val="15B0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2710192">
    <w:abstractNumId w:val="8"/>
  </w:num>
  <w:num w:numId="2" w16cid:durableId="915286560">
    <w:abstractNumId w:val="6"/>
  </w:num>
  <w:num w:numId="3" w16cid:durableId="907153115">
    <w:abstractNumId w:val="5"/>
  </w:num>
  <w:num w:numId="4" w16cid:durableId="86392282">
    <w:abstractNumId w:val="4"/>
  </w:num>
  <w:num w:numId="5" w16cid:durableId="6565533">
    <w:abstractNumId w:val="7"/>
  </w:num>
  <w:num w:numId="6" w16cid:durableId="1090152755">
    <w:abstractNumId w:val="3"/>
  </w:num>
  <w:num w:numId="7" w16cid:durableId="2133669250">
    <w:abstractNumId w:val="2"/>
  </w:num>
  <w:num w:numId="8" w16cid:durableId="940531869">
    <w:abstractNumId w:val="1"/>
  </w:num>
  <w:num w:numId="9" w16cid:durableId="865600286">
    <w:abstractNumId w:val="0"/>
  </w:num>
  <w:num w:numId="10" w16cid:durableId="1562671379">
    <w:abstractNumId w:val="9"/>
  </w:num>
  <w:num w:numId="11" w16cid:durableId="21248841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0322"/>
    <w:rsid w:val="0006063C"/>
    <w:rsid w:val="0015074B"/>
    <w:rsid w:val="0029639D"/>
    <w:rsid w:val="00326F90"/>
    <w:rsid w:val="009B2E20"/>
    <w:rsid w:val="00A66C3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0C59AA"/>
  <w14:defaultImageDpi w14:val="300"/>
  <w15:docId w15:val="{2B831CC3-CAC1-446D-91A1-DFA9CC01F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Jha Sapna (MS/EVC-CE1-XC)</cp:lastModifiedBy>
  <cp:revision>2</cp:revision>
  <dcterms:created xsi:type="dcterms:W3CDTF">2013-12-23T23:15:00Z</dcterms:created>
  <dcterms:modified xsi:type="dcterms:W3CDTF">2025-04-11T14:47:00Z</dcterms:modified>
  <cp:category/>
</cp:coreProperties>
</file>