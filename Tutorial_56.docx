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7061" w14:textId="77777777" w:rsidR="00973A03" w:rsidRPr="002426BB" w:rsidRDefault="00973A03" w:rsidP="00973A03">
      <w:pPr>
        <w:rPr>
          <w:b/>
          <w:bCs/>
        </w:rPr>
      </w:pPr>
      <w:r w:rsidRPr="002426BB">
        <w:rPr>
          <w:b/>
          <w:bCs/>
        </w:rPr>
        <w:t>Linux Log Monitoring | How to Do Log Analysis? | MPrashant</w:t>
      </w:r>
    </w:p>
    <w:p w14:paraId="11962703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>A log file stores events, processes, messages, and other data from applications, operating systems or devices</w:t>
      </w:r>
    </w:p>
    <w:p w14:paraId="4863559D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>They provide information based on the actions performaed by users, playling an important role in monitoring</w:t>
      </w:r>
    </w:p>
    <w:p w14:paraId="25D8325E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>All the linux logs are saved in /var/log</w:t>
      </w:r>
    </w:p>
    <w:p w14:paraId="7210FAD1" w14:textId="77777777" w:rsidR="00973A03" w:rsidRDefault="00973A03" w:rsidP="00973A03">
      <w:pPr>
        <w:pStyle w:val="ListParagraph"/>
      </w:pPr>
      <w:r w:rsidRPr="004D3AA1">
        <w:drawing>
          <wp:inline distT="0" distB="0" distL="0" distR="0" wp14:anchorId="17975D32" wp14:editId="24DF0BBA">
            <wp:extent cx="5486400" cy="4827905"/>
            <wp:effectExtent l="0" t="0" r="0" b="0"/>
            <wp:docPr id="14652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2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663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 xml:space="preserve">The important log files to look at </w:t>
      </w:r>
    </w:p>
    <w:p w14:paraId="27C8AB27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>boot – logs related to system startup</w:t>
      </w:r>
    </w:p>
    <w:p w14:paraId="585AD0EE" w14:textId="77777777" w:rsidR="00973A03" w:rsidRDefault="00973A03" w:rsidP="00973A03">
      <w:pPr>
        <w:pStyle w:val="ListParagraph"/>
        <w:ind w:left="1440"/>
      </w:pPr>
      <w:r w:rsidRPr="00C9653A">
        <w:lastRenderedPageBreak/>
        <w:drawing>
          <wp:inline distT="0" distB="0" distL="0" distR="0" wp14:anchorId="1BD199C4" wp14:editId="5304BAB6">
            <wp:extent cx="5486400" cy="4310380"/>
            <wp:effectExtent l="0" t="0" r="0" b="0"/>
            <wp:docPr id="4699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7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B87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>chron – logs related to chron jobs(automated jobs)</w:t>
      </w:r>
    </w:p>
    <w:p w14:paraId="4DA8B78E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>secure – logs related to login activities, authentication failures</w:t>
      </w:r>
    </w:p>
    <w:p w14:paraId="5C96906F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 xml:space="preserve">maillog -  logs related to mailing services like sendmail or mailx </w:t>
      </w:r>
    </w:p>
    <w:p w14:paraId="172FE7F7" w14:textId="77777777" w:rsidR="00973A03" w:rsidRDefault="00973A03" w:rsidP="00973A03">
      <w:pPr>
        <w:pStyle w:val="ListParagraph"/>
        <w:ind w:left="1440"/>
      </w:pPr>
      <w:r w:rsidRPr="00342A83">
        <w:drawing>
          <wp:inline distT="0" distB="0" distL="0" distR="0" wp14:anchorId="777BAF08" wp14:editId="5EF6BAB8">
            <wp:extent cx="5486400" cy="2613025"/>
            <wp:effectExtent l="0" t="0" r="0" b="0"/>
            <wp:docPr id="9365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9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A8F4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>httpd – logs related to web server</w:t>
      </w:r>
    </w:p>
    <w:p w14:paraId="49785149" w14:textId="77777777" w:rsidR="00973A03" w:rsidRDefault="00973A03" w:rsidP="00973A03">
      <w:pPr>
        <w:pStyle w:val="ListParagraph"/>
        <w:numPr>
          <w:ilvl w:val="1"/>
          <w:numId w:val="10"/>
        </w:numPr>
      </w:pPr>
      <w:r>
        <w:t>messages – all logs related to the linux server</w:t>
      </w:r>
    </w:p>
    <w:p w14:paraId="27D343A6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>say I want to find if there are any errors in the file – grep -I “error” filename</w:t>
      </w:r>
    </w:p>
    <w:p w14:paraId="6ED700E2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lastRenderedPageBreak/>
        <w:t>say I want to find any warning in a file – grep -i “error” &lt;filename&gt;</w:t>
      </w:r>
    </w:p>
    <w:p w14:paraId="4949C62D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 xml:space="preserve">say I want to search for error and warning in a file – egrep -i “error|warning” &lt;filename&gt; </w:t>
      </w:r>
    </w:p>
    <w:p w14:paraId="2E4491BA" w14:textId="77777777" w:rsidR="00973A03" w:rsidRDefault="00973A03" w:rsidP="00973A03">
      <w:pPr>
        <w:pStyle w:val="ListParagraph"/>
        <w:numPr>
          <w:ilvl w:val="0"/>
          <w:numId w:val="10"/>
        </w:numPr>
      </w:pPr>
      <w:r>
        <w:t>say I want to check how many times error came – cat &lt;filename&gt; | grep -i “error” | wc -l</w:t>
      </w:r>
    </w:p>
    <w:p w14:paraId="55329F20" w14:textId="77777777" w:rsidR="00E12671" w:rsidRDefault="00E12671"/>
    <w:sectPr w:rsidR="00E126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33872"/>
    <w:multiLevelType w:val="hybridMultilevel"/>
    <w:tmpl w:val="5222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1917">
    <w:abstractNumId w:val="8"/>
  </w:num>
  <w:num w:numId="2" w16cid:durableId="1752117164">
    <w:abstractNumId w:val="6"/>
  </w:num>
  <w:num w:numId="3" w16cid:durableId="202711622">
    <w:abstractNumId w:val="5"/>
  </w:num>
  <w:num w:numId="4" w16cid:durableId="1128208305">
    <w:abstractNumId w:val="4"/>
  </w:num>
  <w:num w:numId="5" w16cid:durableId="357395519">
    <w:abstractNumId w:val="7"/>
  </w:num>
  <w:num w:numId="6" w16cid:durableId="530341693">
    <w:abstractNumId w:val="3"/>
  </w:num>
  <w:num w:numId="7" w16cid:durableId="633366813">
    <w:abstractNumId w:val="2"/>
  </w:num>
  <w:num w:numId="8" w16cid:durableId="681199980">
    <w:abstractNumId w:val="1"/>
  </w:num>
  <w:num w:numId="9" w16cid:durableId="1785273675">
    <w:abstractNumId w:val="0"/>
  </w:num>
  <w:num w:numId="10" w16cid:durableId="1278415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A03"/>
    <w:rsid w:val="00AA1D8D"/>
    <w:rsid w:val="00B47730"/>
    <w:rsid w:val="00CB0664"/>
    <w:rsid w:val="00E12671"/>
    <w:rsid w:val="00FC0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BD166"/>
  <w14:defaultImageDpi w14:val="300"/>
  <w15:docId w15:val="{A6B5E398-0471-4219-8ADB-085D8174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2025-04-18T07:18:00Z</dcterms:modified>
  <cp:category/>
</cp:coreProperties>
</file>