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6388" w14:textId="77777777" w:rsidR="00456BE3" w:rsidRDefault="00456BE3" w:rsidP="00456BE3">
      <w:pPr>
        <w:pStyle w:val="Heading1"/>
        <w:shd w:val="clear" w:color="auto" w:fill="FFFFFF"/>
        <w:spacing w:before="0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t>VirtualBox Setup - Linux Ubuntu &amp; CentOS on Windows</w:t>
      </w:r>
    </w:p>
    <w:p w14:paraId="31B5B7E6" w14:textId="77777777" w:rsidR="004E3928" w:rsidRDefault="004E3928"/>
    <w:p w14:paraId="0074364A" w14:textId="2B1FBA7F" w:rsidR="00456BE3" w:rsidRDefault="0007476E" w:rsidP="00456BE3">
      <w:pPr>
        <w:pStyle w:val="ListParagraph"/>
        <w:numPr>
          <w:ilvl w:val="0"/>
          <w:numId w:val="10"/>
        </w:numPr>
      </w:pPr>
      <w:r>
        <w:t>Basic understanding to setup ubuntu and centos</w:t>
      </w:r>
    </w:p>
    <w:sectPr w:rsidR="00456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3C64EE"/>
    <w:multiLevelType w:val="hybridMultilevel"/>
    <w:tmpl w:val="8DDC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29489">
    <w:abstractNumId w:val="8"/>
  </w:num>
  <w:num w:numId="2" w16cid:durableId="1366520319">
    <w:abstractNumId w:val="6"/>
  </w:num>
  <w:num w:numId="3" w16cid:durableId="1489782665">
    <w:abstractNumId w:val="5"/>
  </w:num>
  <w:num w:numId="4" w16cid:durableId="1072850061">
    <w:abstractNumId w:val="4"/>
  </w:num>
  <w:num w:numId="5" w16cid:durableId="2086411674">
    <w:abstractNumId w:val="7"/>
  </w:num>
  <w:num w:numId="6" w16cid:durableId="271941148">
    <w:abstractNumId w:val="3"/>
  </w:num>
  <w:num w:numId="7" w16cid:durableId="532311024">
    <w:abstractNumId w:val="2"/>
  </w:num>
  <w:num w:numId="8" w16cid:durableId="1996378604">
    <w:abstractNumId w:val="1"/>
  </w:num>
  <w:num w:numId="9" w16cid:durableId="1406995257">
    <w:abstractNumId w:val="0"/>
  </w:num>
  <w:num w:numId="10" w16cid:durableId="802499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76E"/>
    <w:rsid w:val="0015074B"/>
    <w:rsid w:val="0029639D"/>
    <w:rsid w:val="00326F90"/>
    <w:rsid w:val="00456BE3"/>
    <w:rsid w:val="004E3928"/>
    <w:rsid w:val="009761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86FB8"/>
  <w14:defaultImageDpi w14:val="300"/>
  <w15:docId w15:val="{5E54FCA6-3292-4768-BFD6-DD95D6B9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2025-03-01T16:01:00Z</dcterms:modified>
  <cp:category/>
</cp:coreProperties>
</file>