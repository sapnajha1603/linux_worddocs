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21" w14:textId="77777777" w:rsidR="00E64BF2" w:rsidRDefault="00E64BF2" w:rsidP="00E64BF2">
      <w:pPr>
        <w:rPr>
          <w:b/>
          <w:bCs/>
        </w:rPr>
      </w:pPr>
      <w:r w:rsidRPr="004917A3">
        <w:br/>
      </w:r>
      <w:r w:rsidRPr="004917A3">
        <w:rPr>
          <w:b/>
          <w:bCs/>
        </w:rPr>
        <w:t>Learn Linux SAMBA Server Fast--You WON'T BELIEVE What Happens Next! | Mprashant</w:t>
      </w:r>
    </w:p>
    <w:p w14:paraId="4A7E924D" w14:textId="77777777" w:rsidR="00E64BF2" w:rsidRDefault="00E64BF2" w:rsidP="00E64BF2">
      <w:pPr>
        <w:pStyle w:val="ListParagraph"/>
        <w:numPr>
          <w:ilvl w:val="0"/>
          <w:numId w:val="10"/>
        </w:numPr>
      </w:pPr>
      <w:r>
        <w:t>Samba is a linux utility or tool to share linux files and services to other OS</w:t>
      </w:r>
    </w:p>
    <w:p w14:paraId="74BF8197" w14:textId="77777777" w:rsidR="00E64BF2" w:rsidRDefault="00E64BF2" w:rsidP="00E64BF2">
      <w:pPr>
        <w:pStyle w:val="ListParagraph"/>
        <w:numPr>
          <w:ilvl w:val="0"/>
          <w:numId w:val="10"/>
        </w:numPr>
      </w:pPr>
      <w:r>
        <w:t>Samba uses Server Message Block(SMB) and Common Internet File System(CIFS) protocols</w:t>
      </w:r>
    </w:p>
    <w:p w14:paraId="71DB7417" w14:textId="77777777" w:rsidR="00E64BF2" w:rsidRDefault="00E64BF2" w:rsidP="00E64BF2">
      <w:pPr>
        <w:pStyle w:val="ListParagraph"/>
        <w:numPr>
          <w:ilvl w:val="0"/>
          <w:numId w:val="10"/>
        </w:numPr>
      </w:pPr>
      <w:r>
        <w:t>CIFS is just an extension of SMB</w:t>
      </w:r>
    </w:p>
    <w:p w14:paraId="0B01887A" w14:textId="77777777" w:rsidR="00E64BF2" w:rsidRDefault="00E64BF2" w:rsidP="00E64BF2">
      <w:pPr>
        <w:pStyle w:val="ListParagraph"/>
        <w:numPr>
          <w:ilvl w:val="0"/>
          <w:numId w:val="10"/>
        </w:numPr>
      </w:pPr>
      <w:r>
        <w:t>Server side configuration</w:t>
      </w:r>
    </w:p>
    <w:p w14:paraId="54DD5602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Install samba pkg – apt install samba-client samba-common</w:t>
      </w:r>
    </w:p>
    <w:p w14:paraId="4A397294" w14:textId="77777777" w:rsidR="00E64BF2" w:rsidRDefault="00E64BF2" w:rsidP="00E64BF2">
      <w:pPr>
        <w:pStyle w:val="ListParagraph"/>
        <w:ind w:left="1440"/>
      </w:pPr>
      <w:r w:rsidRPr="00F65DAE">
        <w:rPr>
          <w:noProof/>
        </w:rPr>
        <w:drawing>
          <wp:inline distT="0" distB="0" distL="0" distR="0" wp14:anchorId="518F2260" wp14:editId="7B268E3E">
            <wp:extent cx="5486400" cy="2096135"/>
            <wp:effectExtent l="0" t="0" r="0" b="0"/>
            <wp:docPr id="112825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6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682B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 xml:space="preserve">Firewall usually blocks samba so better to add the below cmd(but I mean you can just disable firewall) – firewall-cmd –permanent –zone=public –add-service=samba </w:t>
      </w:r>
    </w:p>
    <w:p w14:paraId="66C1E946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Next run - firewall-cmd –reload</w:t>
      </w:r>
    </w:p>
    <w:p w14:paraId="381F105A" w14:textId="77777777" w:rsidR="00E64BF2" w:rsidRDefault="00E64BF2" w:rsidP="00E64BF2">
      <w:pPr>
        <w:pStyle w:val="ListParagraph"/>
        <w:ind w:left="1440"/>
      </w:pPr>
      <w:r w:rsidRPr="007F15F3">
        <w:rPr>
          <w:noProof/>
        </w:rPr>
        <w:drawing>
          <wp:inline distT="0" distB="0" distL="0" distR="0" wp14:anchorId="112BEAC5" wp14:editId="5CDA3FFC">
            <wp:extent cx="5486400" cy="821055"/>
            <wp:effectExtent l="0" t="0" r="0" b="0"/>
            <wp:docPr id="119995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58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1215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For now lets just disable firewalld using systemctl command</w:t>
      </w:r>
    </w:p>
    <w:p w14:paraId="48996ABF" w14:textId="77777777" w:rsidR="00E64BF2" w:rsidRDefault="00E64BF2" w:rsidP="00E64BF2">
      <w:pPr>
        <w:pStyle w:val="ListParagraph"/>
        <w:ind w:left="1440"/>
      </w:pPr>
      <w:r w:rsidRPr="00F27A4A">
        <w:rPr>
          <w:noProof/>
        </w:rPr>
        <w:lastRenderedPageBreak/>
        <w:drawing>
          <wp:inline distT="0" distB="0" distL="0" distR="0" wp14:anchorId="3BD59E22" wp14:editId="0D20544C">
            <wp:extent cx="5486400" cy="2822575"/>
            <wp:effectExtent l="0" t="0" r="0" b="0"/>
            <wp:docPr id="156858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6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074A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Then in root directory create folder /samba/apps</w:t>
      </w:r>
    </w:p>
    <w:p w14:paraId="7CA17CEB" w14:textId="77777777" w:rsidR="00E64BF2" w:rsidRDefault="00E64BF2" w:rsidP="00E64BF2">
      <w:pPr>
        <w:pStyle w:val="ListParagraph"/>
        <w:ind w:left="1440"/>
      </w:pPr>
      <w:r w:rsidRPr="00B8595D">
        <w:rPr>
          <w:noProof/>
        </w:rPr>
        <w:drawing>
          <wp:inline distT="0" distB="0" distL="0" distR="0" wp14:anchorId="2C4EA833" wp14:editId="60977608">
            <wp:extent cx="5486400" cy="1145540"/>
            <wp:effectExtent l="0" t="0" r="0" b="0"/>
            <wp:docPr id="214596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7CF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Inside apps folder create a file named samba_testfile</w:t>
      </w:r>
    </w:p>
    <w:p w14:paraId="3963E487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Then give all permissions to samba, apps and samba_testfile</w:t>
      </w:r>
    </w:p>
    <w:p w14:paraId="4842F133" w14:textId="77777777" w:rsidR="00E64BF2" w:rsidRDefault="00E64BF2" w:rsidP="00E64BF2">
      <w:pPr>
        <w:pStyle w:val="ListParagraph"/>
        <w:ind w:left="1440"/>
      </w:pPr>
      <w:r w:rsidRPr="00C7123F">
        <w:rPr>
          <w:noProof/>
        </w:rPr>
        <w:drawing>
          <wp:inline distT="0" distB="0" distL="0" distR="0" wp14:anchorId="2D97F204" wp14:editId="392C4684">
            <wp:extent cx="5486400" cy="1832610"/>
            <wp:effectExtent l="0" t="0" r="0" b="0"/>
            <wp:docPr id="191044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1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096B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Next we need to change SElinux security context for samba shared directory in case SELinux is enabled – chcon -t samba_share_t /samba/apps</w:t>
      </w:r>
    </w:p>
    <w:p w14:paraId="73722A2E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 xml:space="preserve">When I run the chcon command I get the below error – </w:t>
      </w:r>
    </w:p>
    <w:p w14:paraId="7DC91E85" w14:textId="77777777" w:rsidR="00E64BF2" w:rsidRDefault="00E64BF2" w:rsidP="00E64BF2">
      <w:pPr>
        <w:pStyle w:val="ListParagraph"/>
        <w:ind w:left="1440"/>
      </w:pPr>
      <w:r w:rsidRPr="00766680">
        <w:rPr>
          <w:noProof/>
        </w:rPr>
        <w:drawing>
          <wp:inline distT="0" distB="0" distL="0" distR="0" wp14:anchorId="7299FF3B" wp14:editId="18E16D00">
            <wp:extent cx="5486400" cy="492760"/>
            <wp:effectExtent l="0" t="0" r="0" b="2540"/>
            <wp:docPr id="191140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0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F3E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Lets move on to the next step – in file /etc/samba/smb.conf file we need to add the shared dir</w:t>
      </w:r>
    </w:p>
    <w:p w14:paraId="764968CA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 xml:space="preserve">Content in smb.conf file to add – </w:t>
      </w:r>
    </w:p>
    <w:p w14:paraId="79460138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lastRenderedPageBreak/>
        <w:t>[global]</w:t>
      </w:r>
    </w:p>
    <w:p w14:paraId="0DA9BAA8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workgroup    = SAMBA</w:t>
      </w:r>
    </w:p>
    <w:p w14:paraId="436A7581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netbios name = UBUNTU          ; any name is fine, upper-case is traditional</w:t>
      </w:r>
    </w:p>
    <w:p w14:paraId="662AB1B9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security     = user</w:t>
      </w:r>
    </w:p>
    <w:p w14:paraId="0EF0FA93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map to guest = bad user</w:t>
      </w:r>
    </w:p>
    <w:p w14:paraId="4DC99040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dns proxy    = no</w:t>
      </w:r>
    </w:p>
    <w:p w14:paraId="48AFBF97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hosts allow  = 192.168.1.0/24  127.</w:t>
      </w:r>
    </w:p>
    <w:p w14:paraId="1955E39E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</w:p>
    <w:p w14:paraId="0F09DD1F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>[Apps]</w:t>
      </w:r>
    </w:p>
    <w:p w14:paraId="0874B4FF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comment        = Shared Dir</w:t>
      </w:r>
    </w:p>
    <w:p w14:paraId="00506019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path           = /samba/apps</w:t>
      </w:r>
    </w:p>
    <w:p w14:paraId="2683612C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browsable      = yes</w:t>
      </w:r>
    </w:p>
    <w:p w14:paraId="19339068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read only      = no</w:t>
      </w:r>
    </w:p>
    <w:p w14:paraId="6A37A937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guest ok       = yes</w:t>
      </w:r>
    </w:p>
    <w:p w14:paraId="74638F19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guest only     = yes</w:t>
      </w:r>
    </w:p>
    <w:p w14:paraId="2A75B668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guest account  = nobody</w:t>
      </w:r>
    </w:p>
    <w:p w14:paraId="00E3853C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force user     = nobody</w:t>
      </w:r>
    </w:p>
    <w:p w14:paraId="337AECEB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force group    = nogroup</w:t>
      </w:r>
    </w:p>
    <w:p w14:paraId="0DDFCDF7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create mask    = 0664</w:t>
      </w:r>
    </w:p>
    <w:p w14:paraId="5DED2C7F" w14:textId="77777777" w:rsidR="00E64BF2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011E58">
        <w:rPr>
          <w:color w:val="17365D" w:themeColor="text2" w:themeShade="BF"/>
        </w:rPr>
        <w:t xml:space="preserve">   directory mask = 0775</w:t>
      </w:r>
    </w:p>
    <w:p w14:paraId="6ED0E953" w14:textId="77777777" w:rsidR="00E64BF2" w:rsidRPr="00011E58" w:rsidRDefault="00E64BF2" w:rsidP="00E64BF2">
      <w:pPr>
        <w:pStyle w:val="ListParagraph"/>
        <w:ind w:left="1440"/>
        <w:rPr>
          <w:color w:val="17365D" w:themeColor="text2" w:themeShade="BF"/>
        </w:rPr>
      </w:pPr>
      <w:r w:rsidRPr="00CC1630">
        <w:rPr>
          <w:noProof/>
          <w:color w:val="17365D" w:themeColor="text2" w:themeShade="BF"/>
        </w:rPr>
        <w:drawing>
          <wp:inline distT="0" distB="0" distL="0" distR="0" wp14:anchorId="1B1F6880" wp14:editId="1EF8C5A0">
            <wp:extent cx="5486400" cy="3813810"/>
            <wp:effectExtent l="0" t="0" r="0" b="0"/>
            <wp:docPr id="142914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44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DEF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Next run testparm command to check the syntax then enter and if you see the global and apps then its all fine</w:t>
      </w:r>
    </w:p>
    <w:p w14:paraId="4DE78288" w14:textId="77777777" w:rsidR="00E64BF2" w:rsidRDefault="00E64BF2" w:rsidP="00E64BF2">
      <w:pPr>
        <w:pStyle w:val="ListParagraph"/>
        <w:ind w:left="1440"/>
      </w:pPr>
      <w:r w:rsidRPr="00C102FE">
        <w:rPr>
          <w:noProof/>
        </w:rPr>
        <w:lastRenderedPageBreak/>
        <w:drawing>
          <wp:inline distT="0" distB="0" distL="0" distR="0" wp14:anchorId="48C25DC5" wp14:editId="639435D1">
            <wp:extent cx="5486400" cy="2503170"/>
            <wp:effectExtent l="0" t="0" r="0" b="0"/>
            <wp:docPr id="100281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10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8D26" w14:textId="77777777" w:rsidR="00E64BF2" w:rsidRDefault="00E64BF2" w:rsidP="00E64BF2">
      <w:pPr>
        <w:pStyle w:val="ListParagraph"/>
        <w:ind w:left="1440"/>
      </w:pPr>
      <w:r w:rsidRPr="005F7026">
        <w:rPr>
          <w:noProof/>
        </w:rPr>
        <w:drawing>
          <wp:inline distT="0" distB="0" distL="0" distR="0" wp14:anchorId="47E1784E" wp14:editId="2FD118F6">
            <wp:extent cx="4840144" cy="1989413"/>
            <wp:effectExtent l="0" t="0" r="0" b="0"/>
            <wp:docPr id="196138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9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144" cy="19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BA4D" w14:textId="77777777" w:rsidR="00E64BF2" w:rsidRDefault="00E64BF2" w:rsidP="00E64BF2">
      <w:pPr>
        <w:pStyle w:val="ListParagraph"/>
        <w:ind w:left="1440"/>
      </w:pPr>
    </w:p>
    <w:p w14:paraId="0D7E1177" w14:textId="77777777" w:rsidR="00E64BF2" w:rsidRDefault="00E64BF2" w:rsidP="00E64BF2">
      <w:pPr>
        <w:pStyle w:val="ListParagraph"/>
        <w:ind w:left="1440"/>
      </w:pPr>
    </w:p>
    <w:p w14:paraId="3870AE84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Next we can enable and start samba – systemctl enable smbd ; systemctl enable nmbd ; systemctl start smbd ; systemctl start nmbd</w:t>
      </w:r>
    </w:p>
    <w:p w14:paraId="55E3BED7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 xml:space="preserve"> </w:t>
      </w:r>
    </w:p>
    <w:p w14:paraId="1D1D237C" w14:textId="77777777" w:rsidR="00E64BF2" w:rsidRDefault="00E64BF2" w:rsidP="00E64BF2">
      <w:pPr>
        <w:pStyle w:val="ListParagraph"/>
        <w:numPr>
          <w:ilvl w:val="0"/>
          <w:numId w:val="10"/>
        </w:numPr>
      </w:pPr>
      <w:r>
        <w:t xml:space="preserve">Client side configuration – </w:t>
      </w:r>
    </w:p>
    <w:p w14:paraId="01E71CAD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 xml:space="preserve">On windows we just have to run - </w:t>
      </w:r>
      <w:hyperlink r:id="rId15" w:history="1">
        <w:r w:rsidRPr="007B30D2">
          <w:rPr>
            <w:rStyle w:val="Hyperlink"/>
          </w:rPr>
          <w:t>\\192.168.1.11</w:t>
        </w:r>
      </w:hyperlink>
      <w:r>
        <w:t xml:space="preserve"> in file explorer, but I get the below error</w:t>
      </w:r>
    </w:p>
    <w:p w14:paraId="1A43B70C" w14:textId="77777777" w:rsidR="00E64BF2" w:rsidRDefault="00E64BF2" w:rsidP="00E64BF2">
      <w:pPr>
        <w:pStyle w:val="ListParagraph"/>
        <w:ind w:left="1440"/>
      </w:pPr>
      <w:r w:rsidRPr="001245A0">
        <w:rPr>
          <w:noProof/>
        </w:rPr>
        <w:drawing>
          <wp:inline distT="0" distB="0" distL="0" distR="0" wp14:anchorId="03B759EE" wp14:editId="2C01BAA8">
            <wp:extent cx="3948338" cy="2096125"/>
            <wp:effectExtent l="0" t="0" r="0" b="0"/>
            <wp:docPr id="5182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3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8338" cy="2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028E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lastRenderedPageBreak/>
        <w:t>No use of doing all this, I am just gonna follow the video now</w:t>
      </w:r>
    </w:p>
    <w:p w14:paraId="3DB8DF19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He access this location on windows and apps folder opened for him</w:t>
      </w:r>
    </w:p>
    <w:p w14:paraId="78538FEE" w14:textId="77777777" w:rsidR="00E64BF2" w:rsidRDefault="00E64BF2" w:rsidP="00E64BF2">
      <w:pPr>
        <w:pStyle w:val="ListParagraph"/>
        <w:numPr>
          <w:ilvl w:val="1"/>
          <w:numId w:val="10"/>
        </w:numPr>
      </w:pPr>
      <w:r>
        <w:t>Then he tried to create file on linux and see if its visible on windows and vice versa</w:t>
      </w:r>
    </w:p>
    <w:p w14:paraId="38C59319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Next is to try from linux to linux</w:t>
      </w:r>
    </w:p>
    <w:p w14:paraId="0EA906D1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 xml:space="preserve">Client side configuration on linux – </w:t>
      </w:r>
    </w:p>
    <w:p w14:paraId="05774683" w14:textId="77777777" w:rsidR="00E64BF2" w:rsidRDefault="00E64BF2" w:rsidP="00E64BF2">
      <w:pPr>
        <w:pStyle w:val="ListParagraph"/>
        <w:numPr>
          <w:ilvl w:val="1"/>
          <w:numId w:val="11"/>
        </w:numPr>
      </w:pPr>
      <w:r>
        <w:t>Install samba packages – apt install cifs-utils samba-client</w:t>
      </w:r>
    </w:p>
    <w:p w14:paraId="4BD8C71C" w14:textId="77777777" w:rsidR="00E64BF2" w:rsidRDefault="00E64BF2" w:rsidP="00E64BF2">
      <w:pPr>
        <w:pStyle w:val="ListParagraph"/>
        <w:numPr>
          <w:ilvl w:val="1"/>
          <w:numId w:val="11"/>
        </w:numPr>
      </w:pPr>
      <w:r>
        <w:t>Create a mount directory –cd /mnt; mkdir -p /samba/apps</w:t>
      </w:r>
    </w:p>
    <w:p w14:paraId="565B6DDD" w14:textId="77777777" w:rsidR="00E64BF2" w:rsidRDefault="00E64BF2" w:rsidP="00E64BF2">
      <w:pPr>
        <w:pStyle w:val="ListParagraph"/>
        <w:numPr>
          <w:ilvl w:val="1"/>
          <w:numId w:val="11"/>
        </w:numPr>
      </w:pPr>
      <w:r>
        <w:t>Mount the samba directory – mount -t cifs //&lt;Ip_address&gt;/Apps /mnt/samba/apps</w:t>
      </w:r>
    </w:p>
    <w:p w14:paraId="0C929852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 xml:space="preserve">Example - </w:t>
      </w:r>
      <w:r w:rsidRPr="007D1804">
        <w:t>mount -t cifs //192.168.1.11/Apps /mnt/samba/apps</w:t>
      </w:r>
    </w:p>
    <w:p w14:paraId="6EEA3DE1" w14:textId="77777777" w:rsidR="00E64BF2" w:rsidRDefault="00E64BF2" w:rsidP="00E64BF2">
      <w:pPr>
        <w:pStyle w:val="ListParagraph"/>
        <w:ind w:left="360"/>
      </w:pPr>
      <w:r w:rsidRPr="00652D6F">
        <w:rPr>
          <w:noProof/>
        </w:rPr>
        <w:drawing>
          <wp:inline distT="0" distB="0" distL="0" distR="0" wp14:anchorId="5962858A" wp14:editId="33A9D60D">
            <wp:extent cx="5486400" cy="799465"/>
            <wp:effectExtent l="0" t="0" r="0" b="635"/>
            <wp:docPr id="158566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7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D481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To check if the mount was successful run command – df -h</w:t>
      </w:r>
    </w:p>
    <w:p w14:paraId="706924C3" w14:textId="77777777" w:rsidR="00E64BF2" w:rsidRDefault="00E64BF2" w:rsidP="00E64BF2">
      <w:pPr>
        <w:pStyle w:val="ListParagraph"/>
        <w:ind w:left="360"/>
      </w:pPr>
      <w:r w:rsidRPr="009971A1">
        <w:rPr>
          <w:noProof/>
        </w:rPr>
        <w:drawing>
          <wp:inline distT="0" distB="0" distL="0" distR="0" wp14:anchorId="15857F2D" wp14:editId="3D6C9BA4">
            <wp:extent cx="5486400" cy="1539875"/>
            <wp:effectExtent l="0" t="0" r="0" b="3175"/>
            <wp:docPr id="52706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61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4D1F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Next go to – cd /mnt/samba/apps folder</w:t>
      </w:r>
    </w:p>
    <w:p w14:paraId="7BFF5089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Now create a file – touch samba_clientfile</w:t>
      </w:r>
    </w:p>
    <w:p w14:paraId="0CC19368" w14:textId="77777777" w:rsidR="00E64BF2" w:rsidRDefault="00E64BF2" w:rsidP="00E64BF2">
      <w:pPr>
        <w:pStyle w:val="ListParagraph"/>
        <w:ind w:left="360"/>
      </w:pPr>
      <w:r w:rsidRPr="00907839">
        <w:rPr>
          <w:noProof/>
        </w:rPr>
        <w:drawing>
          <wp:inline distT="0" distB="0" distL="0" distR="0" wp14:anchorId="0A9BC88F" wp14:editId="1569D198">
            <wp:extent cx="5486400" cy="1284605"/>
            <wp:effectExtent l="0" t="0" r="0" b="0"/>
            <wp:docPr id="15510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6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A52A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Now when you check server side – cd /samba/apps you will see the samba_clientfile created</w:t>
      </w:r>
    </w:p>
    <w:p w14:paraId="400D38CA" w14:textId="77777777" w:rsidR="00E64BF2" w:rsidRDefault="00E64BF2" w:rsidP="00E64BF2">
      <w:pPr>
        <w:pStyle w:val="ListParagraph"/>
        <w:ind w:left="360"/>
      </w:pPr>
      <w:r w:rsidRPr="00407870">
        <w:rPr>
          <w:noProof/>
        </w:rPr>
        <w:drawing>
          <wp:inline distT="0" distB="0" distL="0" distR="0" wp14:anchorId="179A7E2D" wp14:editId="1CE7428A">
            <wp:extent cx="5486400" cy="1148080"/>
            <wp:effectExtent l="0" t="0" r="0" b="0"/>
            <wp:docPr id="10685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0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7306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Now say on server side I create a file named – touch samba_serverfile</w:t>
      </w:r>
    </w:p>
    <w:p w14:paraId="34719E9F" w14:textId="77777777" w:rsidR="00E64BF2" w:rsidRDefault="00E64BF2" w:rsidP="00E64BF2">
      <w:pPr>
        <w:pStyle w:val="ListParagraph"/>
        <w:ind w:left="360"/>
      </w:pPr>
      <w:r w:rsidRPr="00AC113B">
        <w:rPr>
          <w:noProof/>
        </w:rPr>
        <w:lastRenderedPageBreak/>
        <w:drawing>
          <wp:inline distT="0" distB="0" distL="0" distR="0" wp14:anchorId="6EF078D4" wp14:editId="1A584EE9">
            <wp:extent cx="5297480" cy="1661656"/>
            <wp:effectExtent l="0" t="0" r="0" b="0"/>
            <wp:docPr id="178766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4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7480" cy="16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13C1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Now when we check the client side we have the serverfile here as well</w:t>
      </w:r>
    </w:p>
    <w:p w14:paraId="5A058C5B" w14:textId="77777777" w:rsidR="00E64BF2" w:rsidRDefault="00E64BF2" w:rsidP="00E64BF2">
      <w:pPr>
        <w:pStyle w:val="ListParagraph"/>
        <w:ind w:left="360"/>
      </w:pPr>
      <w:r w:rsidRPr="0073797E">
        <w:rPr>
          <w:noProof/>
        </w:rPr>
        <w:drawing>
          <wp:inline distT="0" distB="0" distL="0" distR="0" wp14:anchorId="48D7F7B7" wp14:editId="204714BA">
            <wp:extent cx="5486400" cy="1481455"/>
            <wp:effectExtent l="0" t="0" r="0" b="4445"/>
            <wp:docPr id="200992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26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7692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 xml:space="preserve">How to secure SAMBA Server – </w:t>
      </w:r>
    </w:p>
    <w:p w14:paraId="215F8E04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For this we will create a group – groupadd smbgrp</w:t>
      </w:r>
    </w:p>
    <w:p w14:paraId="69D7F429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 xml:space="preserve">Next we will create a user named testuser – useradd -M -d /samba_secure -s /usr/sbin/nologin -G smbgrp testuser </w:t>
      </w:r>
    </w:p>
    <w:p w14:paraId="1CBEB864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Check the id of testuser using – id testuser</w:t>
      </w:r>
    </w:p>
    <w:p w14:paraId="5BB49298" w14:textId="77777777" w:rsidR="00E64BF2" w:rsidRDefault="00E64BF2" w:rsidP="00E64BF2">
      <w:pPr>
        <w:pStyle w:val="ListParagraph"/>
        <w:ind w:left="360"/>
      </w:pPr>
      <w:r w:rsidRPr="000F329D">
        <w:rPr>
          <w:noProof/>
        </w:rPr>
        <w:drawing>
          <wp:inline distT="0" distB="0" distL="0" distR="0" wp14:anchorId="61F2F6F7" wp14:editId="40F941F0">
            <wp:extent cx="5486400" cy="2338705"/>
            <wp:effectExtent l="0" t="0" r="0" b="4445"/>
            <wp:docPr id="67158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5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A8E3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Then in root directory we create a samba_secure folder – mkdir samba_secure</w:t>
      </w:r>
    </w:p>
    <w:p w14:paraId="7F23D3DE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Next we change the owner and group owner to testuser and smbgrp – chown testuser:smbgrp samba_secure</w:t>
      </w:r>
    </w:p>
    <w:p w14:paraId="1C83EFD3" w14:textId="77777777" w:rsidR="00E64BF2" w:rsidRDefault="00E64BF2" w:rsidP="00E64BF2">
      <w:pPr>
        <w:pStyle w:val="ListParagraph"/>
        <w:ind w:left="360"/>
      </w:pPr>
      <w:r w:rsidRPr="004211B7">
        <w:rPr>
          <w:noProof/>
        </w:rPr>
        <w:lastRenderedPageBreak/>
        <w:drawing>
          <wp:inline distT="0" distB="0" distL="0" distR="0" wp14:anchorId="356376B8" wp14:editId="43CE4537">
            <wp:extent cx="5236502" cy="1440610"/>
            <wp:effectExtent l="0" t="0" r="2540" b="7620"/>
            <wp:docPr id="15667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88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6502" cy="14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3504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Then we also change the permissions to – chmod 2770 samba_secure</w:t>
      </w:r>
    </w:p>
    <w:p w14:paraId="2CC2993F" w14:textId="77777777" w:rsidR="00E64BF2" w:rsidRDefault="00E64BF2" w:rsidP="00E64BF2">
      <w:pPr>
        <w:pStyle w:val="ListParagraph"/>
        <w:numPr>
          <w:ilvl w:val="0"/>
          <w:numId w:val="11"/>
        </w:numPr>
      </w:pPr>
      <w:r w:rsidRPr="00D7108D">
        <w:t xml:space="preserve">2770 is octal permissions </w:t>
      </w:r>
      <w:r w:rsidRPr="00D7108D">
        <w:rPr>
          <w:b/>
          <w:bCs/>
        </w:rPr>
        <w:t>2 770</w:t>
      </w:r>
      <w:r w:rsidRPr="00D7108D">
        <w:t xml:space="preserve">: the leading </w:t>
      </w:r>
      <w:r w:rsidRPr="00D7108D">
        <w:rPr>
          <w:b/>
          <w:bCs/>
        </w:rPr>
        <w:t>2</w:t>
      </w:r>
      <w:r w:rsidRPr="00D7108D">
        <w:t xml:space="preserve"> turns on the </w:t>
      </w:r>
      <w:r w:rsidRPr="00D7108D">
        <w:rPr>
          <w:b/>
          <w:bCs/>
        </w:rPr>
        <w:t>set-gid bit</w:t>
      </w:r>
      <w:r w:rsidRPr="00D7108D">
        <w:t>, and the remaining digits are normal modes—</w:t>
      </w:r>
      <w:r w:rsidRPr="00D7108D">
        <w:rPr>
          <w:b/>
          <w:bCs/>
        </w:rPr>
        <w:t>7</w:t>
      </w:r>
      <w:r w:rsidRPr="00D7108D">
        <w:t xml:space="preserve"> (rwx) for the owner, </w:t>
      </w:r>
      <w:r w:rsidRPr="00D7108D">
        <w:rPr>
          <w:b/>
          <w:bCs/>
        </w:rPr>
        <w:t>7</w:t>
      </w:r>
      <w:r w:rsidRPr="00D7108D">
        <w:t xml:space="preserve"> (rwx) for the group, </w:t>
      </w:r>
      <w:r w:rsidRPr="00D7108D">
        <w:rPr>
          <w:b/>
          <w:bCs/>
        </w:rPr>
        <w:t>0</w:t>
      </w:r>
      <w:r w:rsidRPr="00D7108D">
        <w:t xml:space="preserve"> for others.</w:t>
      </w:r>
    </w:p>
    <w:p w14:paraId="407DC19B" w14:textId="77777777" w:rsidR="00E64BF2" w:rsidRDefault="00E64BF2" w:rsidP="00E64BF2">
      <w:pPr>
        <w:pStyle w:val="ListParagraph"/>
        <w:numPr>
          <w:ilvl w:val="0"/>
          <w:numId w:val="11"/>
        </w:numPr>
      </w:pPr>
      <w:r w:rsidRPr="00D7108D">
        <w:t>So the owner and the group can read, write, and execute; everyone else has no access, and on a directory any new files created inside inherit the same group because of the set-gid flag.</w:t>
      </w:r>
    </w:p>
    <w:p w14:paraId="3379283B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Next we run – chcon -t samba_share_t /samba_secure/</w:t>
      </w:r>
    </w:p>
    <w:p w14:paraId="4A093FDE" w14:textId="77777777" w:rsidR="00E64BF2" w:rsidRDefault="00E64BF2" w:rsidP="00E64BF2">
      <w:pPr>
        <w:pStyle w:val="ListParagraph"/>
        <w:ind w:left="360"/>
      </w:pPr>
      <w:r w:rsidRPr="00974E70">
        <w:rPr>
          <w:noProof/>
        </w:rPr>
        <w:drawing>
          <wp:inline distT="0" distB="0" distL="0" distR="0" wp14:anchorId="5B4216AF" wp14:editId="116D3143">
            <wp:extent cx="5486400" cy="729615"/>
            <wp:effectExtent l="0" t="0" r="0" b="0"/>
            <wp:docPr id="2868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39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F8B8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This error I keep getting and I saw why this issue comes, I have to mount and the file system I have is not correct bla bla so I will leave to this</w:t>
      </w:r>
    </w:p>
    <w:p w14:paraId="47C99937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Next we set password for testuser – smbpasswd -a testuser</w:t>
      </w:r>
    </w:p>
    <w:p w14:paraId="1C079BD0" w14:textId="77777777" w:rsidR="00E64BF2" w:rsidRDefault="00E64BF2" w:rsidP="00E64BF2">
      <w:pPr>
        <w:pStyle w:val="ListParagraph"/>
        <w:ind w:left="360"/>
      </w:pPr>
      <w:r w:rsidRPr="007E5508">
        <w:rPr>
          <w:noProof/>
        </w:rPr>
        <w:drawing>
          <wp:inline distT="0" distB="0" distL="0" distR="0" wp14:anchorId="25078A38" wp14:editId="2D4E46A2">
            <wp:extent cx="4329452" cy="960406"/>
            <wp:effectExtent l="0" t="0" r="0" b="0"/>
            <wp:docPr id="185837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706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9452" cy="9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4351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Then we enable the user using - smbpasswd -e testuser</w:t>
      </w:r>
    </w:p>
    <w:p w14:paraId="44B06293" w14:textId="77777777" w:rsidR="00E64BF2" w:rsidRDefault="00E64BF2" w:rsidP="00E64BF2">
      <w:pPr>
        <w:pStyle w:val="ListParagraph"/>
        <w:ind w:left="360"/>
      </w:pPr>
      <w:r w:rsidRPr="002651F4">
        <w:rPr>
          <w:noProof/>
        </w:rPr>
        <w:drawing>
          <wp:inline distT="0" distB="0" distL="0" distR="0" wp14:anchorId="2EF888D9" wp14:editId="0FA6B810">
            <wp:extent cx="3818759" cy="556426"/>
            <wp:effectExtent l="0" t="0" r="0" b="0"/>
            <wp:docPr id="10725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29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8759" cy="5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</w:t>
      </w:r>
    </w:p>
    <w:p w14:paraId="3DC28DD3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 xml:space="preserve">Add the below lines in /etc/samba/smb.conf file – </w:t>
      </w:r>
    </w:p>
    <w:p w14:paraId="6BC7AB1F" w14:textId="77777777" w:rsidR="00E64BF2" w:rsidRPr="00244431" w:rsidRDefault="00E64BF2" w:rsidP="00E64BF2">
      <w:pPr>
        <w:pStyle w:val="ListParagraph"/>
        <w:ind w:left="360"/>
        <w:rPr>
          <w:color w:val="3071C3" w:themeColor="text2" w:themeTint="BF"/>
        </w:rPr>
      </w:pPr>
      <w:r w:rsidRPr="00244431">
        <w:rPr>
          <w:color w:val="3071C3" w:themeColor="text2" w:themeTint="BF"/>
        </w:rPr>
        <w:t>[Secure]</w:t>
      </w:r>
    </w:p>
    <w:p w14:paraId="65FCAB70" w14:textId="77777777" w:rsidR="00E64BF2" w:rsidRPr="00244431" w:rsidRDefault="00E64BF2" w:rsidP="00E64BF2">
      <w:pPr>
        <w:pStyle w:val="ListParagraph"/>
        <w:ind w:left="360"/>
        <w:rPr>
          <w:color w:val="3071C3" w:themeColor="text2" w:themeTint="BF"/>
        </w:rPr>
      </w:pPr>
      <w:r w:rsidRPr="00244431">
        <w:rPr>
          <w:color w:val="3071C3" w:themeColor="text2" w:themeTint="BF"/>
        </w:rPr>
        <w:t>path        = /samba_secure/</w:t>
      </w:r>
    </w:p>
    <w:p w14:paraId="2949C62C" w14:textId="77777777" w:rsidR="00E64BF2" w:rsidRPr="00244431" w:rsidRDefault="00E64BF2" w:rsidP="00E64BF2">
      <w:pPr>
        <w:pStyle w:val="ListParagraph"/>
        <w:ind w:left="360"/>
        <w:rPr>
          <w:color w:val="3071C3" w:themeColor="text2" w:themeTint="BF"/>
        </w:rPr>
      </w:pPr>
      <w:r w:rsidRPr="00244431">
        <w:rPr>
          <w:color w:val="3071C3" w:themeColor="text2" w:themeTint="BF"/>
        </w:rPr>
        <w:t>valid users = @smbgrp</w:t>
      </w:r>
    </w:p>
    <w:p w14:paraId="0E4461B3" w14:textId="77777777" w:rsidR="00E64BF2" w:rsidRPr="00244431" w:rsidRDefault="00E64BF2" w:rsidP="00E64BF2">
      <w:pPr>
        <w:pStyle w:val="ListParagraph"/>
        <w:ind w:left="360"/>
        <w:rPr>
          <w:color w:val="3071C3" w:themeColor="text2" w:themeTint="BF"/>
        </w:rPr>
      </w:pPr>
      <w:r w:rsidRPr="00244431">
        <w:rPr>
          <w:color w:val="3071C3" w:themeColor="text2" w:themeTint="BF"/>
        </w:rPr>
        <w:t>guest ok    = no</w:t>
      </w:r>
    </w:p>
    <w:p w14:paraId="7064D017" w14:textId="77777777" w:rsidR="00E64BF2" w:rsidRPr="00244431" w:rsidRDefault="00E64BF2" w:rsidP="00E64BF2">
      <w:pPr>
        <w:pStyle w:val="ListParagraph"/>
        <w:ind w:left="360"/>
        <w:rPr>
          <w:color w:val="3071C3" w:themeColor="text2" w:themeTint="BF"/>
        </w:rPr>
      </w:pPr>
      <w:r w:rsidRPr="00244431">
        <w:rPr>
          <w:color w:val="3071C3" w:themeColor="text2" w:themeTint="BF"/>
        </w:rPr>
        <w:t>writable    = yes</w:t>
      </w:r>
    </w:p>
    <w:p w14:paraId="668FE7CE" w14:textId="77777777" w:rsidR="00E64BF2" w:rsidRDefault="00E64BF2" w:rsidP="00E64BF2">
      <w:pPr>
        <w:pStyle w:val="ListParagraph"/>
        <w:ind w:left="360"/>
        <w:rPr>
          <w:color w:val="3071C3" w:themeColor="text2" w:themeTint="BF"/>
        </w:rPr>
      </w:pPr>
      <w:r w:rsidRPr="00244431">
        <w:rPr>
          <w:color w:val="3071C3" w:themeColor="text2" w:themeTint="BF"/>
        </w:rPr>
        <w:t>browsable   = yes</w:t>
      </w:r>
    </w:p>
    <w:p w14:paraId="39BCC7F1" w14:textId="77777777" w:rsidR="00E64BF2" w:rsidRPr="00EA5B85" w:rsidRDefault="00E64BF2" w:rsidP="00E64BF2">
      <w:pPr>
        <w:pStyle w:val="ListParagraph"/>
        <w:ind w:left="360"/>
        <w:rPr>
          <w:color w:val="3071C3" w:themeColor="text2" w:themeTint="BF"/>
        </w:rPr>
      </w:pPr>
      <w:r w:rsidRPr="00EA5B85">
        <w:rPr>
          <w:noProof/>
          <w:color w:val="3071C3" w:themeColor="text2" w:themeTint="BF"/>
        </w:rPr>
        <w:lastRenderedPageBreak/>
        <w:drawing>
          <wp:inline distT="0" distB="0" distL="0" distR="0" wp14:anchorId="09EFFF61" wp14:editId="5724DD3E">
            <wp:extent cx="5486400" cy="3648075"/>
            <wp:effectExtent l="0" t="0" r="0" b="9525"/>
            <wp:docPr id="83001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01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36EE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>Next we restart smb and nmb services using – systemctl restart smb nmb</w:t>
      </w:r>
    </w:p>
    <w:p w14:paraId="6BFAFBC9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t xml:space="preserve">Next when you run windows + r and give server ip - </w:t>
      </w:r>
      <w:hyperlink r:id="rId29" w:history="1">
        <w:r w:rsidRPr="002C0996">
          <w:rPr>
            <w:rStyle w:val="Hyperlink"/>
          </w:rPr>
          <w:t>\\192.168.1.11\Secure</w:t>
        </w:r>
      </w:hyperlink>
      <w:r>
        <w:t xml:space="preserve"> then it will ask for username and password, and if you login as testuser then you will be able to login else no</w:t>
      </w:r>
    </w:p>
    <w:p w14:paraId="169A381F" w14:textId="77777777" w:rsidR="00E64BF2" w:rsidRDefault="00E64BF2" w:rsidP="00E64BF2">
      <w:pPr>
        <w:pStyle w:val="ListParagraph"/>
        <w:ind w:left="360"/>
      </w:pPr>
      <w:r w:rsidRPr="00950223">
        <w:rPr>
          <w:noProof/>
        </w:rPr>
        <w:drawing>
          <wp:inline distT="0" distB="0" distL="0" distR="0" wp14:anchorId="3C48656C" wp14:editId="4067A82A">
            <wp:extent cx="2385772" cy="1417743"/>
            <wp:effectExtent l="0" t="0" r="0" b="0"/>
            <wp:docPr id="13716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3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5772" cy="14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B888" w14:textId="77777777" w:rsidR="00E64BF2" w:rsidRDefault="00E64BF2" w:rsidP="00E64BF2">
      <w:pPr>
        <w:pStyle w:val="ListParagraph"/>
        <w:ind w:left="360"/>
      </w:pPr>
      <w:r w:rsidRPr="000622A5">
        <w:rPr>
          <w:noProof/>
        </w:rPr>
        <w:drawing>
          <wp:inline distT="0" distB="0" distL="0" distR="0" wp14:anchorId="63AB3B7B" wp14:editId="3B15D0ED">
            <wp:extent cx="2804997" cy="2126614"/>
            <wp:effectExtent l="0" t="0" r="0" b="7620"/>
            <wp:docPr id="174443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00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4997" cy="21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6E1" w14:textId="77777777" w:rsidR="00E64BF2" w:rsidRDefault="00E64BF2" w:rsidP="00E64BF2">
      <w:pPr>
        <w:pStyle w:val="ListParagraph"/>
        <w:numPr>
          <w:ilvl w:val="0"/>
          <w:numId w:val="11"/>
        </w:numPr>
      </w:pPr>
      <w:r>
        <w:lastRenderedPageBreak/>
        <w:t>Then you can again create files on windows server, I am not able to do it due to some issue with windows or linux network issues</w:t>
      </w:r>
      <w:r w:rsidRPr="00D7108D">
        <w:br/>
      </w:r>
    </w:p>
    <w:p w14:paraId="2C57DEE6" w14:textId="77777777" w:rsidR="00E64BF2" w:rsidRDefault="00E64BF2" w:rsidP="00E64BF2"/>
    <w:p w14:paraId="420EEC61" w14:textId="77777777" w:rsidR="00E64BF2" w:rsidRDefault="00E64BF2" w:rsidP="00E64BF2"/>
    <w:p w14:paraId="7BDB5086" w14:textId="77777777" w:rsidR="008D3978" w:rsidRDefault="008D3978"/>
    <w:sectPr w:rsidR="008D3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706296"/>
    <w:multiLevelType w:val="hybridMultilevel"/>
    <w:tmpl w:val="5D3C4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37334B"/>
    <w:multiLevelType w:val="hybridMultilevel"/>
    <w:tmpl w:val="75EC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22632">
    <w:abstractNumId w:val="8"/>
  </w:num>
  <w:num w:numId="2" w16cid:durableId="378676420">
    <w:abstractNumId w:val="6"/>
  </w:num>
  <w:num w:numId="3" w16cid:durableId="1309896744">
    <w:abstractNumId w:val="5"/>
  </w:num>
  <w:num w:numId="4" w16cid:durableId="160707462">
    <w:abstractNumId w:val="4"/>
  </w:num>
  <w:num w:numId="5" w16cid:durableId="1593514450">
    <w:abstractNumId w:val="7"/>
  </w:num>
  <w:num w:numId="6" w16cid:durableId="447509400">
    <w:abstractNumId w:val="3"/>
  </w:num>
  <w:num w:numId="7" w16cid:durableId="136385458">
    <w:abstractNumId w:val="2"/>
  </w:num>
  <w:num w:numId="8" w16cid:durableId="974027157">
    <w:abstractNumId w:val="1"/>
  </w:num>
  <w:num w:numId="9" w16cid:durableId="341395473">
    <w:abstractNumId w:val="0"/>
  </w:num>
  <w:num w:numId="10" w16cid:durableId="1246839374">
    <w:abstractNumId w:val="10"/>
  </w:num>
  <w:num w:numId="11" w16cid:durableId="1532913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B31"/>
    <w:rsid w:val="008D3978"/>
    <w:rsid w:val="00AA1D8D"/>
    <w:rsid w:val="00B47730"/>
    <w:rsid w:val="00CB0664"/>
    <w:rsid w:val="00E64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8FD58"/>
  <w14:defaultImageDpi w14:val="300"/>
  <w15:docId w15:val="{72FEA8EF-C7C1-43A3-9303-B4E8F8DD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4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file:///\\192.168.1.11\Secur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192.168.1.11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2025-04-30T09:07:00Z</dcterms:modified>
  <cp:category/>
</cp:coreProperties>
</file>