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EA55" w14:textId="77777777" w:rsidR="00BA6243" w:rsidRPr="00707755" w:rsidRDefault="00BA6243" w:rsidP="00BA6243">
      <w:pPr>
        <w:rPr>
          <w:b/>
          <w:bCs/>
        </w:rPr>
      </w:pPr>
      <w:r w:rsidRPr="00707755">
        <w:rPr>
          <w:b/>
          <w:bCs/>
        </w:rPr>
        <w:t>Understand Cron Job in Linux with Practical Example [HINDI] | MPrashant</w:t>
      </w:r>
    </w:p>
    <w:p w14:paraId="6070A4A1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A cron job is a scheduled task that allows you to run scripts or commands at specific intervals</w:t>
      </w:r>
    </w:p>
    <w:p w14:paraId="5C68A7F4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Cron jobs are useful when you want to automate repetitive tasks, ensuring they run at scheduled times without manual intervention</w:t>
      </w:r>
    </w:p>
    <w:p w14:paraId="360011F5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Eg – backing up files, running system maintenance or sending email reports</w:t>
      </w:r>
    </w:p>
    <w:p w14:paraId="3BBDC76F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How does cron work – </w:t>
      </w:r>
      <w:r>
        <w:t>cron uses a daemon(a background process) called cron to execute scheduled tasks.</w:t>
      </w:r>
    </w:p>
    <w:p w14:paraId="7A98C895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the configuration for these tasks is stored in a file called a crontab</w:t>
      </w:r>
    </w:p>
    <w:p w14:paraId="52540579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name of the service is: cron</w:t>
      </w:r>
    </w:p>
    <w:p w14:paraId="7C62CAD8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To check the status of the cron service, run systemctl status cron</w:t>
      </w:r>
    </w:p>
    <w:p w14:paraId="750CC324" w14:textId="77777777" w:rsidR="00BA6243" w:rsidRDefault="00BA6243" w:rsidP="00BA6243">
      <w:pPr>
        <w:pStyle w:val="ListParagraph"/>
        <w:numPr>
          <w:ilvl w:val="0"/>
          <w:numId w:val="10"/>
        </w:numPr>
      </w:pPr>
      <w:r w:rsidRPr="00185758">
        <w:drawing>
          <wp:inline distT="0" distB="0" distL="0" distR="0" wp14:anchorId="6ED5954A" wp14:editId="12CD28F4">
            <wp:extent cx="5486400" cy="3532505"/>
            <wp:effectExtent l="0" t="0" r="0" b="0"/>
            <wp:docPr id="22475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8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33E4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Cron.service is a regular background program processing daemon</w:t>
      </w:r>
    </w:p>
    <w:p w14:paraId="7A7E7662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To list all the existing cron jobs – crontab -l</w:t>
      </w:r>
    </w:p>
    <w:p w14:paraId="60909585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Currently there are no cron jobs</w:t>
      </w:r>
    </w:p>
    <w:p w14:paraId="25C4FC57" w14:textId="77777777" w:rsidR="00BA6243" w:rsidRDefault="00BA6243" w:rsidP="00BA6243">
      <w:pPr>
        <w:pStyle w:val="ListParagraph"/>
        <w:numPr>
          <w:ilvl w:val="0"/>
          <w:numId w:val="10"/>
        </w:numPr>
      </w:pPr>
      <w:r w:rsidRPr="005602EA">
        <w:drawing>
          <wp:inline distT="0" distB="0" distL="0" distR="0" wp14:anchorId="63A8CFDC" wp14:editId="5E3B261A">
            <wp:extent cx="3597713" cy="464959"/>
            <wp:effectExtent l="0" t="0" r="3175" b="0"/>
            <wp:docPr id="177746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1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713" cy="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5419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To edit a crontab or create a new crontab use command – crontab -e</w:t>
      </w:r>
    </w:p>
    <w:p w14:paraId="60D4094A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To delete all the cron jobs in one go – crontab -r</w:t>
      </w:r>
    </w:p>
    <w:p w14:paraId="41753D4A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>Currently there are no crontabs created, so lets try creating our first cron job</w:t>
      </w:r>
    </w:p>
    <w:p w14:paraId="49BD1ED1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 xml:space="preserve">Remember that when you create a cron job, its specific to your user, like here for </w:t>
      </w:r>
      <w:r>
        <w:rPr>
          <w:b/>
          <w:bCs/>
        </w:rPr>
        <w:t xml:space="preserve">hza1kor </w:t>
      </w:r>
      <w:r>
        <w:t xml:space="preserve">only, not for all users, because of which when we ran the command crontab -l we saw no crontab for </w:t>
      </w:r>
      <w:r>
        <w:rPr>
          <w:b/>
          <w:bCs/>
        </w:rPr>
        <w:t>hza1kor</w:t>
      </w:r>
    </w:p>
    <w:p w14:paraId="77541715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t xml:space="preserve">Basic format of a cron job is - </w:t>
      </w:r>
      <w:r>
        <w:rPr>
          <w:b/>
          <w:bCs/>
        </w:rPr>
        <w:t xml:space="preserve">* * * * * </w:t>
      </w:r>
      <w:r>
        <w:t>/executable_path /script_path</w:t>
      </w:r>
    </w:p>
    <w:p w14:paraId="700674B1" w14:textId="77777777" w:rsidR="00BA6243" w:rsidRDefault="00BA6243" w:rsidP="00BA6243">
      <w:pPr>
        <w:pStyle w:val="ListParagraph"/>
        <w:numPr>
          <w:ilvl w:val="0"/>
          <w:numId w:val="10"/>
        </w:numPr>
      </w:pPr>
      <w:r>
        <w:lastRenderedPageBreak/>
        <w:t xml:space="preserve">Explanation of the syntax is -  </w:t>
      </w:r>
    </w:p>
    <w:p w14:paraId="42B79214" w14:textId="77777777" w:rsidR="00BA6243" w:rsidRDefault="00BA6243" w:rsidP="00BA6243">
      <w:pPr>
        <w:pStyle w:val="ListParagraph"/>
        <w:numPr>
          <w:ilvl w:val="1"/>
          <w:numId w:val="10"/>
        </w:numPr>
      </w:pPr>
      <w:r>
        <w:t>Minute(0-59)</w:t>
      </w:r>
    </w:p>
    <w:p w14:paraId="176BD2C6" w14:textId="77777777" w:rsidR="00BA6243" w:rsidRDefault="00BA6243" w:rsidP="00BA6243">
      <w:pPr>
        <w:pStyle w:val="ListParagraph"/>
        <w:numPr>
          <w:ilvl w:val="1"/>
          <w:numId w:val="10"/>
        </w:numPr>
      </w:pPr>
      <w:r>
        <w:t>Hour(0-23)</w:t>
      </w:r>
    </w:p>
    <w:p w14:paraId="1E81B0AD" w14:textId="77777777" w:rsidR="00BA6243" w:rsidRDefault="00BA6243" w:rsidP="00BA6243">
      <w:pPr>
        <w:pStyle w:val="ListParagraph"/>
        <w:numPr>
          <w:ilvl w:val="1"/>
          <w:numId w:val="10"/>
        </w:numPr>
      </w:pPr>
      <w:r>
        <w:t>Day of the month (1-31)</w:t>
      </w:r>
    </w:p>
    <w:p w14:paraId="70639FE8" w14:textId="77777777" w:rsidR="00BA6243" w:rsidRDefault="00BA6243" w:rsidP="00BA6243">
      <w:pPr>
        <w:pStyle w:val="ListParagraph"/>
        <w:numPr>
          <w:ilvl w:val="1"/>
          <w:numId w:val="10"/>
        </w:numPr>
      </w:pPr>
      <w:r>
        <w:t>Month(1-12)</w:t>
      </w:r>
    </w:p>
    <w:p w14:paraId="38FA76ED" w14:textId="77777777" w:rsidR="00BA6243" w:rsidRDefault="00BA6243" w:rsidP="00BA6243">
      <w:pPr>
        <w:pStyle w:val="ListParagraph"/>
        <w:numPr>
          <w:ilvl w:val="1"/>
          <w:numId w:val="10"/>
        </w:numPr>
      </w:pPr>
      <w:r>
        <w:t>Day of the week (0-7) (Sunday is 0 or 7)</w:t>
      </w:r>
    </w:p>
    <w:p w14:paraId="7BB12E72" w14:textId="77777777" w:rsidR="00BA6243" w:rsidRDefault="00BA6243" w:rsidP="00BA6243">
      <w:pPr>
        <w:ind w:left="1080"/>
      </w:pPr>
      <w:r>
        <w:rPr>
          <w:noProof/>
        </w:rPr>
        <w:drawing>
          <wp:inline distT="0" distB="0" distL="0" distR="0" wp14:anchorId="1E31A4F7" wp14:editId="71925252">
            <wp:extent cx="5486400" cy="3088640"/>
            <wp:effectExtent l="0" t="0" r="0" b="0"/>
            <wp:docPr id="239742455" name="Picture 1" descr="Crontab Explained in Linux [With 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ntab Explained in Linux [With Examples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CF23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We can use crontab guru website to understand each start properly, the values we provide it, it will show you when the task will be executed</w:t>
      </w:r>
    </w:p>
    <w:p w14:paraId="2BCA5825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 xml:space="preserve">Site - </w:t>
      </w:r>
      <w:hyperlink r:id="rId9" w:history="1">
        <w:r w:rsidRPr="003F2CFB">
          <w:rPr>
            <w:rStyle w:val="Hyperlink"/>
          </w:rPr>
          <w:t>CRONTAB_GURU</w:t>
        </w:r>
      </w:hyperlink>
    </w:p>
    <w:p w14:paraId="0CA44289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If I just give *****, it means execute every minute</w:t>
      </w:r>
    </w:p>
    <w:p w14:paraId="14993300" w14:textId="77777777" w:rsidR="00BA6243" w:rsidRDefault="00BA6243" w:rsidP="00BA6243">
      <w:pPr>
        <w:pStyle w:val="ListParagraph"/>
        <w:numPr>
          <w:ilvl w:val="0"/>
          <w:numId w:val="11"/>
        </w:numPr>
      </w:pPr>
      <w:r w:rsidRPr="00262304">
        <w:drawing>
          <wp:inline distT="0" distB="0" distL="0" distR="0" wp14:anchorId="156D15A5" wp14:editId="14E4062E">
            <wp:extent cx="5486400" cy="2094865"/>
            <wp:effectExtent l="0" t="0" r="0" b="635"/>
            <wp:docPr id="9589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24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770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Use cron guru to properly set timings</w:t>
      </w:r>
    </w:p>
    <w:p w14:paraId="272F759F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Say I want to create a cron job, which is executed every min</w:t>
      </w:r>
    </w:p>
    <w:p w14:paraId="62C017BF" w14:textId="77777777" w:rsidR="00BA6243" w:rsidRPr="005F5F5D" w:rsidRDefault="00BA6243" w:rsidP="00BA6243">
      <w:pPr>
        <w:pStyle w:val="ListParagraph"/>
        <w:numPr>
          <w:ilvl w:val="0"/>
          <w:numId w:val="11"/>
        </w:numPr>
      </w:pPr>
      <w:r>
        <w:t xml:space="preserve">Note that </w:t>
      </w:r>
      <w:r>
        <w:rPr>
          <w:b/>
          <w:bCs/>
        </w:rPr>
        <w:t>cron jobs doesn’t support execution in sec, we can do every minute using * * * * *, if I want every 2</w:t>
      </w:r>
      <w:r w:rsidRPr="005F5F5D">
        <w:rPr>
          <w:b/>
          <w:bCs/>
          <w:vertAlign w:val="superscript"/>
        </w:rPr>
        <w:t>nd</w:t>
      </w:r>
      <w:r>
        <w:rPr>
          <w:b/>
          <w:bCs/>
        </w:rPr>
        <w:t xml:space="preserve"> min then - */2 * * * * *</w:t>
      </w:r>
    </w:p>
    <w:p w14:paraId="7E5BE30F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lastRenderedPageBreak/>
        <w:t>I have created a cron job using command crontab -e and added the below data</w:t>
      </w:r>
    </w:p>
    <w:p w14:paraId="2622AD23" w14:textId="77777777" w:rsidR="00BA6243" w:rsidRPr="00A502AD" w:rsidRDefault="00BA6243" w:rsidP="00BA6243">
      <w:pPr>
        <w:pStyle w:val="ListParagraph"/>
        <w:numPr>
          <w:ilvl w:val="0"/>
          <w:numId w:val="11"/>
        </w:numPr>
        <w:rPr>
          <w:b/>
          <w:bCs/>
        </w:rPr>
      </w:pPr>
      <w:r w:rsidRPr="00A502AD">
        <w:rPr>
          <w:b/>
          <w:bCs/>
          <w:color w:val="548DD4" w:themeColor="text2" w:themeTint="99"/>
        </w:rPr>
        <w:t>* * * * * /home/hza1kor/script_cron/</w:t>
      </w:r>
      <w:r>
        <w:rPr>
          <w:b/>
          <w:bCs/>
          <w:color w:val="548DD4" w:themeColor="text2" w:themeTint="99"/>
        </w:rPr>
        <w:t>file_creation.sh</w:t>
      </w:r>
    </w:p>
    <w:p w14:paraId="1B58E6C4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This job will ensure that the job is executed every minute</w:t>
      </w:r>
    </w:p>
    <w:p w14:paraId="3C99B8E2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We can see that the new cron job is created using crontab -l</w:t>
      </w:r>
    </w:p>
    <w:p w14:paraId="70567B1C" w14:textId="77777777" w:rsidR="00BA6243" w:rsidRDefault="00BA6243" w:rsidP="00BA6243">
      <w:pPr>
        <w:pStyle w:val="ListParagraph"/>
        <w:numPr>
          <w:ilvl w:val="0"/>
          <w:numId w:val="11"/>
        </w:numPr>
      </w:pPr>
      <w:r w:rsidRPr="00A86790">
        <w:drawing>
          <wp:inline distT="0" distB="0" distL="0" distR="0" wp14:anchorId="0ACDBEC6" wp14:editId="121C5DEA">
            <wp:extent cx="3925471" cy="625026"/>
            <wp:effectExtent l="0" t="0" r="0" b="3810"/>
            <wp:docPr id="19068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1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471" cy="6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62D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 xml:space="preserve">The content inside file_creation.sh is as follows – </w:t>
      </w:r>
    </w:p>
    <w:p w14:paraId="4B68807E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#!/bin/bash</w:t>
      </w:r>
    </w:p>
    <w:p w14:paraId="03163AF1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Script to create a file named cron_{i} each time it is called.</w:t>
      </w:r>
    </w:p>
    <w:p w14:paraId="06DFE8E0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56F58B21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Change to the directory where the script is located</w:t>
      </w:r>
    </w:p>
    <w:p w14:paraId="24E752D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cd "$(dirname "$0")"</w:t>
      </w:r>
    </w:p>
    <w:p w14:paraId="5961AED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137D3271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Name of the file to store the counter</w:t>
      </w:r>
    </w:p>
    <w:p w14:paraId="4504E5B4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COUNTER_FILE="cron_counter.txt"</w:t>
      </w:r>
    </w:p>
    <w:p w14:paraId="67ECFD42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09BCC923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Initialize the counter file if it doesn't exist</w:t>
      </w:r>
    </w:p>
    <w:p w14:paraId="2A7CF65E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if [ ! -f "$COUNTER_FILE" ]; then</w:t>
      </w:r>
    </w:p>
    <w:p w14:paraId="170445E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 xml:space="preserve">    echo 0 &gt; "$COUNTER_FILE"</w:t>
      </w:r>
    </w:p>
    <w:p w14:paraId="19FA428D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fi</w:t>
      </w:r>
    </w:p>
    <w:p w14:paraId="30D7E554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658593A4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Read the current counter value</w:t>
      </w:r>
    </w:p>
    <w:p w14:paraId="507DE965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counter=$(cat "$COUNTER_FILE")</w:t>
      </w:r>
    </w:p>
    <w:p w14:paraId="096FBA5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1E4C254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Increment the counter</w:t>
      </w:r>
    </w:p>
    <w:p w14:paraId="6A3EB276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counter=$((counter + 1))</w:t>
      </w:r>
    </w:p>
    <w:p w14:paraId="02515660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056B5DDF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Save the updated counter back to the file</w:t>
      </w:r>
    </w:p>
    <w:p w14:paraId="02FCE1F3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echo "$counter" &gt; "$COUNTER_FILE"</w:t>
      </w:r>
    </w:p>
    <w:p w14:paraId="3A74D8A5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2FA8176D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# Create the file with the name cron_{counter}</w:t>
      </w:r>
    </w:p>
    <w:p w14:paraId="5E97803F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file_name="cron_${counter}"</w:t>
      </w:r>
    </w:p>
    <w:p w14:paraId="751FCDF2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touch "$file_name"</w:t>
      </w:r>
    </w:p>
    <w:p w14:paraId="602CADAE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</w:p>
    <w:p w14:paraId="2D0FD44A" w14:textId="77777777" w:rsidR="00BA6243" w:rsidRPr="00A078DD" w:rsidRDefault="00BA6243" w:rsidP="00BA6243">
      <w:pPr>
        <w:pStyle w:val="ListParagraph"/>
        <w:rPr>
          <w:b/>
          <w:bCs/>
          <w:color w:val="548DD4" w:themeColor="text2" w:themeTint="99"/>
        </w:rPr>
      </w:pPr>
      <w:r w:rsidRPr="00A078DD">
        <w:rPr>
          <w:b/>
          <w:bCs/>
          <w:color w:val="548DD4" w:themeColor="text2" w:themeTint="99"/>
        </w:rPr>
        <w:t>echo "Created file: $file_name"</w:t>
      </w:r>
    </w:p>
    <w:p w14:paraId="534FD9D2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Now after every minute a file is created, and the counterfile keeps incrementing the value</w:t>
      </w:r>
    </w:p>
    <w:p w14:paraId="39643D4F" w14:textId="77777777" w:rsidR="00BA6243" w:rsidRDefault="00BA6243" w:rsidP="00BA6243">
      <w:pPr>
        <w:pStyle w:val="ListParagraph"/>
        <w:numPr>
          <w:ilvl w:val="0"/>
          <w:numId w:val="11"/>
        </w:numPr>
      </w:pPr>
      <w:r w:rsidRPr="00687D95">
        <w:lastRenderedPageBreak/>
        <w:drawing>
          <wp:inline distT="0" distB="0" distL="0" distR="0" wp14:anchorId="654BA562" wp14:editId="22149677">
            <wp:extent cx="5486400" cy="1395730"/>
            <wp:effectExtent l="0" t="0" r="0" b="0"/>
            <wp:docPr id="47973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33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861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 xml:space="preserve">Once you execute crontab -e, it will start the job, so you don’t really have to run any other command to start the job, you edit or create a cron job and it starts executing, </w:t>
      </w:r>
    </w:p>
    <w:p w14:paraId="2E64126C" w14:textId="77777777" w:rsidR="00BA6243" w:rsidRDefault="00BA6243" w:rsidP="00BA6243">
      <w:pPr>
        <w:pStyle w:val="ListParagraph"/>
        <w:numPr>
          <w:ilvl w:val="0"/>
          <w:numId w:val="11"/>
        </w:numPr>
      </w:pPr>
      <w:r w:rsidRPr="009A3DDE">
        <w:drawing>
          <wp:inline distT="0" distB="0" distL="0" distR="0" wp14:anchorId="0ADD225C" wp14:editId="607BCFB4">
            <wp:extent cx="2576329" cy="388736"/>
            <wp:effectExtent l="0" t="0" r="0" b="0"/>
            <wp:docPr id="109433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9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29" cy="3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343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This will install and start a new job</w:t>
      </w:r>
    </w:p>
    <w:p w14:paraId="7D6F8CDC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Now say I want to remove the crontab, for now I know only one command, but this removed all the cron jobs – crontab -r</w:t>
      </w:r>
    </w:p>
    <w:p w14:paraId="3B7BC6DD" w14:textId="77777777" w:rsidR="00BA6243" w:rsidRDefault="00BA6243" w:rsidP="00BA6243">
      <w:pPr>
        <w:pStyle w:val="ListParagraph"/>
        <w:numPr>
          <w:ilvl w:val="0"/>
          <w:numId w:val="11"/>
        </w:numPr>
      </w:pPr>
      <w:r w:rsidRPr="00AD0846">
        <w:drawing>
          <wp:inline distT="0" distB="0" distL="0" distR="0" wp14:anchorId="08DC13A5" wp14:editId="7DEA5FF4">
            <wp:extent cx="4314207" cy="1021385"/>
            <wp:effectExtent l="0" t="0" r="0" b="7620"/>
            <wp:docPr id="19185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3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07" cy="10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88D857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 xml:space="preserve">Here earlier there was one crontab which was executing file_creation.sh, then we used the </w:t>
      </w:r>
      <w:r>
        <w:rPr>
          <w:b/>
          <w:bCs/>
        </w:rPr>
        <w:t xml:space="preserve">crontab -r </w:t>
      </w:r>
      <w:r>
        <w:t xml:space="preserve">command to remove all crontabs, and then when we run </w:t>
      </w:r>
      <w:r>
        <w:rPr>
          <w:b/>
          <w:bCs/>
        </w:rPr>
        <w:t xml:space="preserve">crontab -l </w:t>
      </w:r>
      <w:r>
        <w:t>again, we see there are no crontabs</w:t>
      </w:r>
    </w:p>
    <w:p w14:paraId="1AE04318" w14:textId="77777777" w:rsidR="00BA6243" w:rsidRPr="00D1182E" w:rsidRDefault="00BA6243" w:rsidP="00BA6243">
      <w:pPr>
        <w:pStyle w:val="ListParagraph"/>
        <w:numPr>
          <w:ilvl w:val="0"/>
          <w:numId w:val="11"/>
        </w:numPr>
      </w:pPr>
      <w:r>
        <w:t xml:space="preserve">Say I don’t want a specific time of the day that my script should be executed, just that it should be executed daily, then we can use a special keyword </w:t>
      </w:r>
      <w:r>
        <w:rPr>
          <w:b/>
          <w:bCs/>
        </w:rPr>
        <w:t>@daily</w:t>
      </w:r>
    </w:p>
    <w:p w14:paraId="287AC01E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Example – crontab -e -&gt; @daily /home/hza1kor/script_cron/system_logs.sh</w:t>
      </w:r>
    </w:p>
    <w:p w14:paraId="082914EB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rPr>
          <w:b/>
          <w:bCs/>
        </w:rPr>
        <w:t>Note that if your script just has some echo messages, like now I thought, the script will just print the date and time and a quote, but its useless because cron jobs are basically executed in the background so no echo prints will be visible to you on screen</w:t>
      </w:r>
    </w:p>
    <w:p w14:paraId="2B1442EE" w14:textId="77777777" w:rsidR="00BA6243" w:rsidRDefault="00BA6243" w:rsidP="00BA6243">
      <w:pPr>
        <w:pStyle w:val="ListParagraph"/>
        <w:numPr>
          <w:ilvl w:val="0"/>
          <w:numId w:val="11"/>
        </w:numPr>
      </w:pPr>
      <w:r>
        <w:t>The below script will be able to run a few commands like uptime, free and save the o/p in a log file inside system_logs folder, with the timestamp</w:t>
      </w:r>
    </w:p>
    <w:p w14:paraId="435869D8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#!/bin/bash</w:t>
      </w:r>
    </w:p>
    <w:p w14:paraId="31E164F4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daily_system_info.sh</w:t>
      </w:r>
    </w:p>
    <w:p w14:paraId="2EEAA42E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This script logs system information and saves it in a timestamped log file</w:t>
      </w:r>
    </w:p>
    <w:p w14:paraId="7AA953BF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inside the system_log directory.</w:t>
      </w:r>
    </w:p>
    <w:p w14:paraId="4CFEBAD3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</w:p>
    <w:p w14:paraId="635214FB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Define the log directory (adjust the path if needed)</w:t>
      </w:r>
    </w:p>
    <w:p w14:paraId="5EFBC357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  <w:lang w:val="de-DE"/>
        </w:rPr>
      </w:pPr>
      <w:r w:rsidRPr="00D547FB">
        <w:rPr>
          <w:b/>
          <w:bCs/>
          <w:color w:val="0F243E" w:themeColor="text2" w:themeShade="80"/>
          <w:lang w:val="de-DE"/>
        </w:rPr>
        <w:t>LOG_DIR="/home/hza1kor/system_log"</w:t>
      </w:r>
    </w:p>
    <w:p w14:paraId="7B81B87E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  <w:lang w:val="de-DE"/>
        </w:rPr>
      </w:pPr>
    </w:p>
    <w:p w14:paraId="3A8FBC73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Create the log directory if it doesn't exist</w:t>
      </w:r>
    </w:p>
    <w:p w14:paraId="373D593A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mkdir -p "$LOG_DIR"</w:t>
      </w:r>
    </w:p>
    <w:p w14:paraId="4794CA8E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</w:p>
    <w:p w14:paraId="322B842D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Generate a timestamp for the filename (format: YYYY-MM-DD_HH-MM-SS)</w:t>
      </w:r>
    </w:p>
    <w:p w14:paraId="4A7A7CFA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TIMESTAMP=$(date +"%Y-%m-%d_%H-%M-%S")</w:t>
      </w:r>
    </w:p>
    <w:p w14:paraId="5819595D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LOGFILE="${LOG_DIR}/system_info_${TIMESTAMP}.log"</w:t>
      </w:r>
    </w:p>
    <w:p w14:paraId="5F8616C1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</w:p>
    <w:p w14:paraId="3623DF61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# Collect and write system information into the log file</w:t>
      </w:r>
    </w:p>
    <w:p w14:paraId="193D49FB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{</w:t>
      </w:r>
    </w:p>
    <w:p w14:paraId="5F4BEF6F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"============================================"</w:t>
      </w:r>
    </w:p>
    <w:p w14:paraId="7F2D5993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"System Info Report - $(date)"</w:t>
      </w:r>
    </w:p>
    <w:p w14:paraId="09D25DF5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"============================================"</w:t>
      </w:r>
    </w:p>
    <w:p w14:paraId="666B35BA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""</w:t>
      </w:r>
    </w:p>
    <w:p w14:paraId="39F9037A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"Uptime:"</w:t>
      </w:r>
    </w:p>
    <w:p w14:paraId="2107302C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uptime</w:t>
      </w:r>
    </w:p>
    <w:p w14:paraId="2BCFBB16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""</w:t>
      </w:r>
    </w:p>
    <w:p w14:paraId="5B49102F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"Disk Usage:"</w:t>
      </w:r>
    </w:p>
    <w:p w14:paraId="1CFEC912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df -h</w:t>
      </w:r>
    </w:p>
    <w:p w14:paraId="757483E3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""</w:t>
      </w:r>
    </w:p>
    <w:p w14:paraId="11F49F31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"Memory Usage:"</w:t>
      </w:r>
    </w:p>
    <w:p w14:paraId="708BDADD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free -h</w:t>
      </w:r>
    </w:p>
    <w:p w14:paraId="405835BD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 xml:space="preserve">  echo ""</w:t>
      </w:r>
    </w:p>
    <w:p w14:paraId="13126B67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D547FB">
        <w:rPr>
          <w:b/>
          <w:bCs/>
          <w:color w:val="0F243E" w:themeColor="text2" w:themeShade="80"/>
        </w:rPr>
        <w:t>} &gt; "$LOGFILE"</w:t>
      </w:r>
    </w:p>
    <w:p w14:paraId="44AF1CCB" w14:textId="77777777" w:rsidR="00BA6243" w:rsidRPr="00D547FB" w:rsidRDefault="00BA6243" w:rsidP="00BA6243">
      <w:pPr>
        <w:pStyle w:val="ListParagraph"/>
        <w:rPr>
          <w:b/>
          <w:bCs/>
          <w:color w:val="0F243E" w:themeColor="text2" w:themeShade="80"/>
        </w:rPr>
      </w:pPr>
    </w:p>
    <w:p w14:paraId="0CF07170" w14:textId="77777777" w:rsidR="00BA6243" w:rsidRDefault="00BA6243" w:rsidP="00BA6243">
      <w:pPr>
        <w:pStyle w:val="ListParagraph"/>
        <w:rPr>
          <w:b/>
          <w:bCs/>
          <w:color w:val="0F243E" w:themeColor="text2" w:themeShade="80"/>
        </w:rPr>
      </w:pPr>
      <w:r w:rsidRPr="00740B69">
        <w:rPr>
          <w:b/>
          <w:bCs/>
          <w:color w:val="0F243E" w:themeColor="text2" w:themeShade="80"/>
        </w:rPr>
        <w:t>echo "Log file created: $LOGFILE"</w:t>
      </w:r>
    </w:p>
    <w:p w14:paraId="7F3C996B" w14:textId="77777777" w:rsidR="00BA6243" w:rsidRPr="00397AE6" w:rsidRDefault="00BA6243" w:rsidP="00BA6243">
      <w:pPr>
        <w:pStyle w:val="ListParagraph"/>
        <w:numPr>
          <w:ilvl w:val="0"/>
          <w:numId w:val="11"/>
        </w:numPr>
        <w:rPr>
          <w:b/>
          <w:bCs/>
          <w:color w:val="0F243E" w:themeColor="text2" w:themeShade="80"/>
        </w:rPr>
      </w:pPr>
      <w:r>
        <w:rPr>
          <w:color w:val="000000" w:themeColor="text1"/>
        </w:rPr>
        <w:t xml:space="preserve">Now I have created a cronjob (crontab -e) with the below content - </w:t>
      </w:r>
      <w:r w:rsidRPr="00A94B9A">
        <w:rPr>
          <w:color w:val="548DD4" w:themeColor="text2" w:themeTint="99"/>
        </w:rPr>
        <w:t>@daily /home/hza1kor/script_cron/system_logs.sh</w:t>
      </w:r>
    </w:p>
    <w:p w14:paraId="52D6A5DD" w14:textId="77777777" w:rsidR="00BA6243" w:rsidRPr="004035E2" w:rsidRDefault="00BA6243" w:rsidP="00BA6243">
      <w:pPr>
        <w:pStyle w:val="ListParagraph"/>
        <w:numPr>
          <w:ilvl w:val="0"/>
          <w:numId w:val="11"/>
        </w:numPr>
        <w:rPr>
          <w:b/>
          <w:bCs/>
          <w:color w:val="0F243E" w:themeColor="text2" w:themeShade="80"/>
        </w:rPr>
      </w:pPr>
      <w:r>
        <w:rPr>
          <w:color w:val="000000" w:themeColor="text1"/>
        </w:rPr>
        <w:t>Then this script will be executed daily once and save the o/p in /home/hza1kor/system_logs file with datestamp files</w:t>
      </w:r>
    </w:p>
    <w:p w14:paraId="0FA60334" w14:textId="77777777" w:rsidR="00BA6243" w:rsidRPr="00331ED0" w:rsidRDefault="00BA6243" w:rsidP="00BA6243">
      <w:pPr>
        <w:rPr>
          <w:b/>
          <w:bCs/>
          <w:color w:val="0F243E" w:themeColor="text2" w:themeShade="80"/>
        </w:rPr>
      </w:pPr>
    </w:p>
    <w:p w14:paraId="66B1F822" w14:textId="77777777" w:rsidR="004F1A09" w:rsidRDefault="004F1A09"/>
    <w:sectPr w:rsidR="004F1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A5A8E"/>
    <w:multiLevelType w:val="hybridMultilevel"/>
    <w:tmpl w:val="92CC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5C38"/>
    <w:multiLevelType w:val="hybridMultilevel"/>
    <w:tmpl w:val="71B8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9575">
    <w:abstractNumId w:val="8"/>
  </w:num>
  <w:num w:numId="2" w16cid:durableId="363294055">
    <w:abstractNumId w:val="6"/>
  </w:num>
  <w:num w:numId="3" w16cid:durableId="1954945510">
    <w:abstractNumId w:val="5"/>
  </w:num>
  <w:num w:numId="4" w16cid:durableId="196478750">
    <w:abstractNumId w:val="4"/>
  </w:num>
  <w:num w:numId="5" w16cid:durableId="273903633">
    <w:abstractNumId w:val="7"/>
  </w:num>
  <w:num w:numId="6" w16cid:durableId="75521609">
    <w:abstractNumId w:val="3"/>
  </w:num>
  <w:num w:numId="7" w16cid:durableId="2052076168">
    <w:abstractNumId w:val="2"/>
  </w:num>
  <w:num w:numId="8" w16cid:durableId="1184244810">
    <w:abstractNumId w:val="1"/>
  </w:num>
  <w:num w:numId="9" w16cid:durableId="1791439785">
    <w:abstractNumId w:val="0"/>
  </w:num>
  <w:num w:numId="10" w16cid:durableId="555703225">
    <w:abstractNumId w:val="9"/>
  </w:num>
  <w:num w:numId="11" w16cid:durableId="765812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6CB"/>
    <w:rsid w:val="0029639D"/>
    <w:rsid w:val="00326F90"/>
    <w:rsid w:val="004F1A09"/>
    <w:rsid w:val="00AA1D8D"/>
    <w:rsid w:val="00B47730"/>
    <w:rsid w:val="00BA62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E04CA"/>
  <w14:defaultImageDpi w14:val="300"/>
  <w15:docId w15:val="{464E5FF4-87DD-4E66-AD3E-27DCFD45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62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rontab.guru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2025-03-31T14:40:00Z</dcterms:modified>
  <cp:category/>
</cp:coreProperties>
</file>