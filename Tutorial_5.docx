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F4AD" w14:textId="77777777" w:rsidR="000533EE" w:rsidRDefault="000533EE" w:rsidP="000533EE">
      <w:pPr>
        <w:pStyle w:val="Heading1"/>
        <w:shd w:val="clear" w:color="auto" w:fill="FFFFFF"/>
        <w:spacing w:before="0"/>
        <w:rPr>
          <w:rFonts w:ascii="Arial" w:hAnsi="Arial" w:cs="Arial"/>
          <w:color w:val="0F0F0F"/>
        </w:rPr>
      </w:pPr>
      <w:r>
        <w:rPr>
          <w:rFonts w:ascii="Arial" w:hAnsi="Arial" w:cs="Arial"/>
          <w:color w:val="0F0F0F"/>
        </w:rPr>
        <w:t>WinScp Setup | Transfer Files Between Linux and Windows</w:t>
      </w:r>
    </w:p>
    <w:p w14:paraId="1D2B9820" w14:textId="35993E3B" w:rsidR="00000000" w:rsidRDefault="000533EE" w:rsidP="000533EE">
      <w:pPr>
        <w:pStyle w:val="ListParagraph"/>
        <w:numPr>
          <w:ilvl w:val="0"/>
          <w:numId w:val="10"/>
        </w:numPr>
      </w:pPr>
      <w:r>
        <w:t>A free SFTP(Secure file transfer protocol), SCP(Secure copy) and FTP(File transfer protocol) for windows that allows secure file transfer between your local machine and remote server</w:t>
      </w:r>
    </w:p>
    <w:p w14:paraId="2262209B" w14:textId="174C31CA" w:rsidR="000533EE" w:rsidRDefault="00FF4ECA" w:rsidP="000533EE">
      <w:pPr>
        <w:pStyle w:val="ListParagraph"/>
        <w:numPr>
          <w:ilvl w:val="0"/>
          <w:numId w:val="10"/>
        </w:numPr>
      </w:pPr>
      <w:r>
        <w:t>Download winscp tool online</w:t>
      </w:r>
    </w:p>
    <w:p w14:paraId="76B8A226" w14:textId="3AADAFE1" w:rsidR="00FF4ECA" w:rsidRDefault="00FF4ECA" w:rsidP="000533EE">
      <w:pPr>
        <w:pStyle w:val="ListParagraph"/>
        <w:numPr>
          <w:ilvl w:val="0"/>
          <w:numId w:val="10"/>
        </w:numPr>
      </w:pPr>
      <w:r>
        <w:t>Once the tool is installed, open it and give your  hostname, username and password, then you will have your windows machine on left side and linux machine on the right side, you can easily copy content from one machine to another by drag and drop, this tool is really useful, instead of always using one drive to copy paste, try this</w:t>
      </w:r>
    </w:p>
    <w:p w14:paraId="424791E3" w14:textId="0CFABB48" w:rsidR="00FF4ECA" w:rsidRDefault="00FF4ECA" w:rsidP="000533EE">
      <w:pPr>
        <w:pStyle w:val="ListParagraph"/>
        <w:numPr>
          <w:ilvl w:val="0"/>
          <w:numId w:val="10"/>
        </w:numPr>
      </w:pPr>
      <w:r w:rsidRPr="00FF4ECA">
        <w:drawing>
          <wp:inline distT="0" distB="0" distL="0" distR="0" wp14:anchorId="09EF7E05" wp14:editId="28845A90">
            <wp:extent cx="5486400" cy="3629025"/>
            <wp:effectExtent l="0" t="0" r="0" b="0"/>
            <wp:docPr id="61220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07681" name=""/>
                    <pic:cNvPicPr/>
                  </pic:nvPicPr>
                  <pic:blipFill>
                    <a:blip r:embed="rId6"/>
                    <a:stretch>
                      <a:fillRect/>
                    </a:stretch>
                  </pic:blipFill>
                  <pic:spPr>
                    <a:xfrm>
                      <a:off x="0" y="0"/>
                      <a:ext cx="5486400" cy="3629025"/>
                    </a:xfrm>
                    <a:prstGeom prst="rect">
                      <a:avLst/>
                    </a:prstGeom>
                  </pic:spPr>
                </pic:pic>
              </a:graphicData>
            </a:graphic>
          </wp:inline>
        </w:drawing>
      </w:r>
    </w:p>
    <w:sectPr w:rsidR="00FF4E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464DCB"/>
    <w:multiLevelType w:val="hybridMultilevel"/>
    <w:tmpl w:val="41FE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36763">
    <w:abstractNumId w:val="8"/>
  </w:num>
  <w:num w:numId="2" w16cid:durableId="1330670062">
    <w:abstractNumId w:val="6"/>
  </w:num>
  <w:num w:numId="3" w16cid:durableId="2004775931">
    <w:abstractNumId w:val="5"/>
  </w:num>
  <w:num w:numId="4" w16cid:durableId="421806197">
    <w:abstractNumId w:val="4"/>
  </w:num>
  <w:num w:numId="5" w16cid:durableId="404381218">
    <w:abstractNumId w:val="7"/>
  </w:num>
  <w:num w:numId="6" w16cid:durableId="1687632393">
    <w:abstractNumId w:val="3"/>
  </w:num>
  <w:num w:numId="7" w16cid:durableId="244993993">
    <w:abstractNumId w:val="2"/>
  </w:num>
  <w:num w:numId="8" w16cid:durableId="1928145946">
    <w:abstractNumId w:val="1"/>
  </w:num>
  <w:num w:numId="9" w16cid:durableId="1831017336">
    <w:abstractNumId w:val="0"/>
  </w:num>
  <w:num w:numId="10" w16cid:durableId="1452017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3EE"/>
    <w:rsid w:val="0006063C"/>
    <w:rsid w:val="0015074B"/>
    <w:rsid w:val="0029639D"/>
    <w:rsid w:val="00326F90"/>
    <w:rsid w:val="00AA1D8D"/>
    <w:rsid w:val="00B47730"/>
    <w:rsid w:val="00CB0664"/>
    <w:rsid w:val="00FC693F"/>
    <w:rsid w:val="00FF4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0C12E"/>
  <w14:defaultImageDpi w14:val="300"/>
  <w15:docId w15:val="{7F67A9AE-1D03-441F-9612-29A17DE9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47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3</cp:revision>
  <dcterms:created xsi:type="dcterms:W3CDTF">2013-12-23T23:15:00Z</dcterms:created>
  <dcterms:modified xsi:type="dcterms:W3CDTF">2025-03-03T14:27:00Z</dcterms:modified>
  <cp:category/>
</cp:coreProperties>
</file>