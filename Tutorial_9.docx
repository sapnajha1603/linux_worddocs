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80B05" w14:textId="77777777" w:rsidR="00A33C92" w:rsidRDefault="00A33C92" w:rsidP="00A33C92">
      <w:pPr>
        <w:pStyle w:val="Heading1"/>
        <w:shd w:val="clear" w:color="auto" w:fill="FFFFFF"/>
        <w:spacing w:before="0"/>
        <w:rPr>
          <w:rFonts w:ascii="Roboto" w:hAnsi="Roboto"/>
          <w:color w:val="0F0F0F"/>
        </w:rPr>
      </w:pPr>
      <w:r>
        <w:rPr>
          <w:rFonts w:ascii="Roboto" w:hAnsi="Roboto"/>
          <w:color w:val="0F0F0F"/>
        </w:rPr>
        <w:t>MOST Frequently USED LINUX COMMANDS in JOB for Beginners [HINDI]</w:t>
      </w:r>
    </w:p>
    <w:p w14:paraId="7CF2A74A" w14:textId="185469C4" w:rsidR="00755F3A" w:rsidRDefault="00A33C92" w:rsidP="00A33C92">
      <w:pPr>
        <w:pStyle w:val="ListParagraph"/>
        <w:numPr>
          <w:ilvl w:val="0"/>
          <w:numId w:val="10"/>
        </w:numPr>
      </w:pPr>
      <w:r>
        <w:t>Already covered in 100 commands</w:t>
      </w:r>
    </w:p>
    <w:sectPr w:rsidR="00755F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E2260E2"/>
    <w:multiLevelType w:val="hybridMultilevel"/>
    <w:tmpl w:val="ECA8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382743">
    <w:abstractNumId w:val="8"/>
  </w:num>
  <w:num w:numId="2" w16cid:durableId="881750085">
    <w:abstractNumId w:val="6"/>
  </w:num>
  <w:num w:numId="3" w16cid:durableId="1437215728">
    <w:abstractNumId w:val="5"/>
  </w:num>
  <w:num w:numId="4" w16cid:durableId="1964456073">
    <w:abstractNumId w:val="4"/>
  </w:num>
  <w:num w:numId="5" w16cid:durableId="322588505">
    <w:abstractNumId w:val="7"/>
  </w:num>
  <w:num w:numId="6" w16cid:durableId="216163302">
    <w:abstractNumId w:val="3"/>
  </w:num>
  <w:num w:numId="7" w16cid:durableId="123930553">
    <w:abstractNumId w:val="2"/>
  </w:num>
  <w:num w:numId="8" w16cid:durableId="1942646225">
    <w:abstractNumId w:val="1"/>
  </w:num>
  <w:num w:numId="9" w16cid:durableId="1671711257">
    <w:abstractNumId w:val="0"/>
  </w:num>
  <w:num w:numId="10" w16cid:durableId="675816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5F3A"/>
    <w:rsid w:val="00A33C9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F10FD9"/>
  <w14:defaultImageDpi w14:val="300"/>
  <w15:docId w15:val="{120123FA-496E-40F8-9E76-762C41D4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0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2</cp:revision>
  <dcterms:created xsi:type="dcterms:W3CDTF">2013-12-23T23:15:00Z</dcterms:created>
  <dcterms:modified xsi:type="dcterms:W3CDTF">2025-03-04T12:12:00Z</dcterms:modified>
  <cp:category/>
</cp:coreProperties>
</file>