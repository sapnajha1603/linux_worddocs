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CA5C3" w14:textId="77777777" w:rsidR="004E644B" w:rsidRPr="002B6941" w:rsidRDefault="004E644B" w:rsidP="004E644B">
      <w:pPr>
        <w:rPr>
          <w:b/>
          <w:bCs/>
        </w:rPr>
      </w:pPr>
      <w:r w:rsidRPr="002B6941">
        <w:rPr>
          <w:b/>
          <w:bCs/>
        </w:rPr>
        <w:t>Master Linux Anacron: Schedule Tasks on Your Terms | Anacrontab | MPrashant</w:t>
      </w:r>
    </w:p>
    <w:p w14:paraId="7EA0162F" w14:textId="77777777" w:rsidR="004E644B" w:rsidRDefault="004E644B" w:rsidP="004E644B">
      <w:pPr>
        <w:pStyle w:val="ListParagraph"/>
        <w:numPr>
          <w:ilvl w:val="0"/>
          <w:numId w:val="10"/>
        </w:numPr>
      </w:pPr>
      <w:r>
        <w:t>Anacron is a linux utility that executes scheduled tasks periodically even if the system is not running continuously</w:t>
      </w:r>
    </w:p>
    <w:p w14:paraId="5E7FFBF0" w14:textId="77777777" w:rsidR="004E644B" w:rsidRDefault="004E644B" w:rsidP="004E644B">
      <w:pPr>
        <w:pStyle w:val="ListParagraph"/>
        <w:numPr>
          <w:ilvl w:val="0"/>
          <w:numId w:val="10"/>
        </w:numPr>
      </w:pPr>
      <w:r>
        <w:t>Anacron is suited for systems that donot run 24/7</w:t>
      </w:r>
    </w:p>
    <w:p w14:paraId="6EF1118F" w14:textId="77777777" w:rsidR="004E644B" w:rsidRDefault="004E644B" w:rsidP="004E644B">
      <w:pPr>
        <w:pStyle w:val="ListParagraph"/>
        <w:numPr>
          <w:ilvl w:val="0"/>
          <w:numId w:val="10"/>
        </w:numPr>
      </w:pPr>
      <w:r>
        <w:t>To check if anacron is present or not you can run any of the below commands –</w:t>
      </w:r>
    </w:p>
    <w:p w14:paraId="313B7FF4" w14:textId="77777777" w:rsidR="004E644B" w:rsidRDefault="004E644B" w:rsidP="004E644B">
      <w:pPr>
        <w:pStyle w:val="ListParagraph"/>
        <w:numPr>
          <w:ilvl w:val="1"/>
          <w:numId w:val="10"/>
        </w:numPr>
      </w:pPr>
      <w:r>
        <w:t>dpkg -l | grep anacron</w:t>
      </w:r>
    </w:p>
    <w:p w14:paraId="52A887C9" w14:textId="77777777" w:rsidR="004E644B" w:rsidRDefault="004E644B" w:rsidP="004E644B">
      <w:pPr>
        <w:pStyle w:val="ListParagraph"/>
        <w:numPr>
          <w:ilvl w:val="1"/>
          <w:numId w:val="10"/>
        </w:numPr>
      </w:pPr>
      <w:r>
        <w:t>cat /etc/anacrontab</w:t>
      </w:r>
    </w:p>
    <w:p w14:paraId="266E0330" w14:textId="77777777" w:rsidR="004E644B" w:rsidRDefault="004E644B" w:rsidP="004E644B">
      <w:pPr>
        <w:ind w:left="1080"/>
      </w:pPr>
      <w:r w:rsidRPr="00A12431">
        <w:rPr>
          <w:noProof/>
        </w:rPr>
        <w:drawing>
          <wp:inline distT="0" distB="0" distL="0" distR="0" wp14:anchorId="69A7BB11" wp14:editId="62C06D5D">
            <wp:extent cx="5486400" cy="1337945"/>
            <wp:effectExtent l="0" t="0" r="0" b="0"/>
            <wp:docPr id="910193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935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01C1" w14:textId="77777777" w:rsidR="004E644B" w:rsidRDefault="004E644B" w:rsidP="004E644B">
      <w:pPr>
        <w:pStyle w:val="ListParagraph"/>
        <w:numPr>
          <w:ilvl w:val="0"/>
          <w:numId w:val="11"/>
        </w:numPr>
      </w:pPr>
      <w:r>
        <w:t>if anacron is not installed, you can install it using sudo apt install anacron</w:t>
      </w:r>
    </w:p>
    <w:p w14:paraId="07B94799" w14:textId="77777777" w:rsidR="004E644B" w:rsidRDefault="004E644B" w:rsidP="004E644B">
      <w:pPr>
        <w:pStyle w:val="ListParagraph"/>
        <w:numPr>
          <w:ilvl w:val="0"/>
          <w:numId w:val="11"/>
        </w:numPr>
      </w:pPr>
      <w:r>
        <w:t>if you want to schedule your tasks using anacron tab, you will have to modify the /etc/anacrontab file</w:t>
      </w:r>
    </w:p>
    <w:p w14:paraId="69FC5D12" w14:textId="77777777" w:rsidR="004E644B" w:rsidRDefault="004E644B" w:rsidP="004E644B">
      <w:pPr>
        <w:pStyle w:val="ListParagraph"/>
        <w:numPr>
          <w:ilvl w:val="0"/>
          <w:numId w:val="11"/>
        </w:numPr>
      </w:pPr>
      <w:r>
        <w:t>if you look at the content of anacrontab we see</w:t>
      </w:r>
    </w:p>
    <w:p w14:paraId="118B66FD" w14:textId="77777777" w:rsidR="004E644B" w:rsidRDefault="004E644B" w:rsidP="004E644B">
      <w:pPr>
        <w:pStyle w:val="ListParagraph"/>
        <w:numPr>
          <w:ilvl w:val="1"/>
          <w:numId w:val="11"/>
        </w:numPr>
      </w:pPr>
      <w:r>
        <w:t>a few environmental variables are set like SHELL, PATH, HOME and LOGNAME</w:t>
      </w:r>
    </w:p>
    <w:p w14:paraId="2BFABD85" w14:textId="77777777" w:rsidR="004E644B" w:rsidRDefault="004E644B" w:rsidP="004E644B">
      <w:pPr>
        <w:pStyle w:val="ListParagraph"/>
        <w:numPr>
          <w:ilvl w:val="1"/>
          <w:numId w:val="11"/>
        </w:numPr>
      </w:pPr>
      <w:r>
        <w:t>To define a task we have to follow the same format as bellow</w:t>
      </w:r>
    </w:p>
    <w:p w14:paraId="4D456757" w14:textId="77777777" w:rsidR="004E644B" w:rsidRDefault="004E644B" w:rsidP="004E644B">
      <w:pPr>
        <w:pStyle w:val="ListParagraph"/>
        <w:numPr>
          <w:ilvl w:val="1"/>
          <w:numId w:val="11"/>
        </w:numPr>
      </w:pPr>
      <w:r w:rsidRPr="002A3D93">
        <w:t>1</w:t>
      </w:r>
      <w:r w:rsidRPr="002A3D93">
        <w:tab/>
        <w:t>5</w:t>
      </w:r>
      <w:r w:rsidRPr="002A3D93">
        <w:tab/>
        <w:t>cron.daily</w:t>
      </w:r>
      <w:r w:rsidRPr="002A3D93">
        <w:tab/>
        <w:t>run-parts --report /etc/cron.daily</w:t>
      </w:r>
    </w:p>
    <w:p w14:paraId="7A9A4E24" w14:textId="77777777" w:rsidR="004E644B" w:rsidRDefault="004E644B" w:rsidP="004E644B">
      <w:pPr>
        <w:pStyle w:val="ListParagraph"/>
        <w:numPr>
          <w:ilvl w:val="1"/>
          <w:numId w:val="11"/>
        </w:numPr>
      </w:pPr>
      <w:r>
        <w:t>1</w:t>
      </w:r>
      <w:r w:rsidRPr="003C03F7">
        <w:rPr>
          <w:vertAlign w:val="superscript"/>
        </w:rPr>
        <w:t>st</w:t>
      </w:r>
      <w:r>
        <w:t xml:space="preserve">  is the period in days, which means in how many days you want to keep running the task, here its 1 means every day run the task</w:t>
      </w:r>
    </w:p>
    <w:p w14:paraId="0CB4BD9B" w14:textId="77777777" w:rsidR="004E644B" w:rsidRDefault="004E644B" w:rsidP="004E644B">
      <w:pPr>
        <w:pStyle w:val="ListParagraph"/>
        <w:numPr>
          <w:ilvl w:val="1"/>
          <w:numId w:val="11"/>
        </w:numPr>
      </w:pPr>
      <w:r>
        <w:t>If period is 7 days means run it every week</w:t>
      </w:r>
    </w:p>
    <w:p w14:paraId="0CDAA6F9" w14:textId="77777777" w:rsidR="004E644B" w:rsidRDefault="004E644B" w:rsidP="004E644B">
      <w:pPr>
        <w:pStyle w:val="ListParagraph"/>
        <w:numPr>
          <w:ilvl w:val="1"/>
          <w:numId w:val="11"/>
        </w:numPr>
      </w:pPr>
      <w:r>
        <w:t>2</w:t>
      </w:r>
      <w:r w:rsidRPr="003C03F7">
        <w:rPr>
          <w:vertAlign w:val="superscript"/>
        </w:rPr>
        <w:t>nd</w:t>
      </w:r>
      <w:r>
        <w:t xml:space="preserve"> is the delay in minute, means once anacron is triggered, after how much time this task should be executed</w:t>
      </w:r>
    </w:p>
    <w:p w14:paraId="3B4452C2" w14:textId="77777777" w:rsidR="004E644B" w:rsidRDefault="004E644B" w:rsidP="004E644B">
      <w:pPr>
        <w:pStyle w:val="ListParagraph"/>
        <w:numPr>
          <w:ilvl w:val="1"/>
          <w:numId w:val="11"/>
        </w:numPr>
      </w:pPr>
      <w:r>
        <w:t>This is helpful when you have multiple tasks, say I have all tasks at exactly 0</w:t>
      </w:r>
      <w:r w:rsidRPr="00A86875">
        <w:rPr>
          <w:vertAlign w:val="superscript"/>
        </w:rPr>
        <w:t>th</w:t>
      </w:r>
      <w:r>
        <w:t xml:space="preserve"> sec once anacron is triggered, then all the tasks will be triggered and there will be a lot of load on the server</w:t>
      </w:r>
    </w:p>
    <w:p w14:paraId="4727AE13" w14:textId="77777777" w:rsidR="004E644B" w:rsidRDefault="004E644B" w:rsidP="004E644B">
      <w:pPr>
        <w:pStyle w:val="ListParagraph"/>
        <w:numPr>
          <w:ilvl w:val="1"/>
          <w:numId w:val="11"/>
        </w:numPr>
      </w:pPr>
      <w:r>
        <w:t>To avoid this we give a delay time, here the delay is 5 mins , meaning after 5 mins trigger this task</w:t>
      </w:r>
    </w:p>
    <w:p w14:paraId="584DE153" w14:textId="77777777" w:rsidR="004E644B" w:rsidRDefault="004E644B" w:rsidP="004E644B">
      <w:pPr>
        <w:pStyle w:val="ListParagraph"/>
        <w:numPr>
          <w:ilvl w:val="1"/>
          <w:numId w:val="11"/>
        </w:numPr>
      </w:pPr>
      <w:r>
        <w:t>In Prashant’s video he also had a variable START_HOURS_RANGE which means trigger anacron from hours 3-22, but in my anacrontab file there is no such variable</w:t>
      </w:r>
    </w:p>
    <w:p w14:paraId="3EC9FF80" w14:textId="77777777" w:rsidR="004E644B" w:rsidRDefault="004E644B" w:rsidP="004E644B">
      <w:pPr>
        <w:pStyle w:val="ListParagraph"/>
        <w:numPr>
          <w:ilvl w:val="1"/>
          <w:numId w:val="11"/>
        </w:numPr>
      </w:pPr>
      <w:r w:rsidRPr="002022A7">
        <w:lastRenderedPageBreak/>
        <w:drawing>
          <wp:inline distT="0" distB="0" distL="0" distR="0" wp14:anchorId="0B308219" wp14:editId="5EFBAF7A">
            <wp:extent cx="5486400" cy="2641600"/>
            <wp:effectExtent l="0" t="0" r="0" b="6350"/>
            <wp:docPr id="204686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635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9CE0" w14:textId="77777777" w:rsidR="004E644B" w:rsidRDefault="004E644B" w:rsidP="004E644B">
      <w:pPr>
        <w:pStyle w:val="ListParagraph"/>
        <w:numPr>
          <w:ilvl w:val="1"/>
          <w:numId w:val="11"/>
        </w:numPr>
      </w:pPr>
      <w:r>
        <w:t>He also has RANDOM_DELAY variable means say there are multiple tasks with the same delay then RANDOM_DELAY will give one more priority and execute within the same delay time and some can have more delay till the RANDOM_DELAY value</w:t>
      </w:r>
    </w:p>
    <w:p w14:paraId="639E333C" w14:textId="77777777" w:rsidR="004E644B" w:rsidRDefault="004E644B" w:rsidP="004E644B">
      <w:pPr>
        <w:pStyle w:val="ListParagraph"/>
        <w:numPr>
          <w:ilvl w:val="1"/>
          <w:numId w:val="11"/>
        </w:numPr>
      </w:pPr>
      <w:r>
        <w:t>Then the 3</w:t>
      </w:r>
      <w:r w:rsidRPr="00F52D5A">
        <w:rPr>
          <w:vertAlign w:val="superscript"/>
        </w:rPr>
        <w:t>rd</w:t>
      </w:r>
      <w:r>
        <w:t xml:space="preserve"> value is the job identifier, means how do you identify this job, you can name it like cron.daily, cron.weekly, cron.monthly anything that you like</w:t>
      </w:r>
    </w:p>
    <w:p w14:paraId="47207A49" w14:textId="77777777" w:rsidR="004E644B" w:rsidRDefault="004E644B" w:rsidP="004E644B">
      <w:pPr>
        <w:pStyle w:val="ListParagraph"/>
        <w:numPr>
          <w:ilvl w:val="1"/>
          <w:numId w:val="11"/>
        </w:numPr>
      </w:pPr>
      <w:r>
        <w:t>The 4</w:t>
      </w:r>
      <w:r w:rsidRPr="000D35C6">
        <w:rPr>
          <w:vertAlign w:val="superscript"/>
        </w:rPr>
        <w:t>th</w:t>
      </w:r>
      <w:r>
        <w:t xml:space="preserve"> value is the command</w:t>
      </w:r>
    </w:p>
    <w:p w14:paraId="4400152A" w14:textId="77777777" w:rsidR="004E644B" w:rsidRDefault="004E644B" w:rsidP="004E644B">
      <w:pPr>
        <w:pStyle w:val="ListParagraph"/>
        <w:numPr>
          <w:ilvl w:val="1"/>
          <w:numId w:val="11"/>
        </w:numPr>
      </w:pPr>
      <w:r>
        <w:t>Say I want to create a anacrontab which executed every fifteen days once, with delay of 5 mins, job identifier as backup_trigger and command as /home/hza1kor/backup/backup.sh</w:t>
      </w:r>
    </w:p>
    <w:p w14:paraId="5238D382" w14:textId="77777777" w:rsidR="004E644B" w:rsidRPr="00231209" w:rsidRDefault="004E644B" w:rsidP="004E644B">
      <w:pPr>
        <w:pStyle w:val="ListParagraph"/>
        <w:numPr>
          <w:ilvl w:val="1"/>
          <w:numId w:val="11"/>
        </w:numPr>
      </w:pPr>
      <w:r>
        <w:t xml:space="preserve">Then the command would be - </w:t>
      </w:r>
      <w:r w:rsidRPr="00AF10FD">
        <w:rPr>
          <w:b/>
          <w:bCs/>
        </w:rPr>
        <w:t>15 5 backup_trigger /home/hza1kor/backup/backup.sh</w:t>
      </w:r>
    </w:p>
    <w:p w14:paraId="6917079A" w14:textId="77777777" w:rsidR="004E644B" w:rsidRDefault="004E644B" w:rsidP="004E644B">
      <w:pPr>
        <w:pStyle w:val="ListParagraph"/>
        <w:numPr>
          <w:ilvl w:val="1"/>
          <w:numId w:val="11"/>
        </w:numPr>
      </w:pPr>
      <w:r w:rsidRPr="001763F6">
        <w:drawing>
          <wp:inline distT="0" distB="0" distL="0" distR="0" wp14:anchorId="7887D693" wp14:editId="0E3FBDE4">
            <wp:extent cx="5486400" cy="2205355"/>
            <wp:effectExtent l="0" t="0" r="0" b="4445"/>
            <wp:docPr id="1982449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499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95EF" w14:textId="77777777" w:rsidR="004E644B" w:rsidRDefault="004E644B" w:rsidP="004E644B">
      <w:pPr>
        <w:pStyle w:val="ListParagraph"/>
        <w:numPr>
          <w:ilvl w:val="1"/>
          <w:numId w:val="11"/>
        </w:numPr>
      </w:pPr>
      <w:r>
        <w:t>Then save this command in /etc/anacrontab</w:t>
      </w:r>
    </w:p>
    <w:p w14:paraId="0D03B663" w14:textId="77777777" w:rsidR="004E644B" w:rsidRDefault="004E644B" w:rsidP="004E644B">
      <w:pPr>
        <w:pStyle w:val="ListParagraph"/>
        <w:numPr>
          <w:ilvl w:val="1"/>
          <w:numId w:val="11"/>
        </w:numPr>
      </w:pPr>
      <w:r>
        <w:t>Here backup.sh is a simple script whose job is to find all the powershell scripts in /home/hza1kor and save it in /home/hza1kor/backup folder</w:t>
      </w:r>
    </w:p>
    <w:p w14:paraId="6278AF28" w14:textId="77777777" w:rsidR="004E644B" w:rsidRPr="000C340A" w:rsidRDefault="004E644B" w:rsidP="004E644B">
      <w:pPr>
        <w:pStyle w:val="ListParagraph"/>
        <w:ind w:left="2160"/>
        <w:rPr>
          <w:b/>
          <w:bCs/>
          <w:color w:val="548DD4" w:themeColor="text2" w:themeTint="99"/>
        </w:rPr>
      </w:pPr>
      <w:r w:rsidRPr="000C340A">
        <w:rPr>
          <w:b/>
          <w:bCs/>
          <w:color w:val="548DD4" w:themeColor="text2" w:themeTint="99"/>
        </w:rPr>
        <w:t>#!/bin/bash</w:t>
      </w:r>
    </w:p>
    <w:p w14:paraId="4AE47E67" w14:textId="77777777" w:rsidR="004E644B" w:rsidRPr="000C340A" w:rsidRDefault="004E644B" w:rsidP="004E644B">
      <w:pPr>
        <w:pStyle w:val="ListParagraph"/>
        <w:ind w:left="2160"/>
        <w:rPr>
          <w:b/>
          <w:bCs/>
          <w:color w:val="548DD4" w:themeColor="text2" w:themeTint="99"/>
        </w:rPr>
      </w:pPr>
    </w:p>
    <w:p w14:paraId="3AD20C56" w14:textId="77777777" w:rsidR="004E644B" w:rsidRPr="000C340A" w:rsidRDefault="004E644B" w:rsidP="004E644B">
      <w:pPr>
        <w:pStyle w:val="ListParagraph"/>
        <w:ind w:left="2160"/>
        <w:rPr>
          <w:b/>
          <w:bCs/>
          <w:color w:val="548DD4" w:themeColor="text2" w:themeTint="99"/>
        </w:rPr>
      </w:pPr>
      <w:r w:rsidRPr="000C340A">
        <w:rPr>
          <w:b/>
          <w:bCs/>
          <w:color w:val="548DD4" w:themeColor="text2" w:themeTint="99"/>
        </w:rPr>
        <w:t># Find and copy all .py files from /home/hza1kor to the current directory</w:t>
      </w:r>
    </w:p>
    <w:p w14:paraId="27300DB2" w14:textId="77777777" w:rsidR="004E644B" w:rsidRPr="000C340A" w:rsidRDefault="004E644B" w:rsidP="004E644B">
      <w:pPr>
        <w:pStyle w:val="ListParagraph"/>
        <w:ind w:left="2160"/>
        <w:rPr>
          <w:b/>
          <w:bCs/>
          <w:color w:val="548DD4" w:themeColor="text2" w:themeTint="99"/>
        </w:rPr>
      </w:pPr>
      <w:r w:rsidRPr="000C340A">
        <w:rPr>
          <w:b/>
          <w:bCs/>
          <w:color w:val="548DD4" w:themeColor="text2" w:themeTint="99"/>
        </w:rPr>
        <w:t>find /home/hza1kor -type f -name "*.ps1" -exec cp {} . \;</w:t>
      </w:r>
    </w:p>
    <w:p w14:paraId="798A1FF5" w14:textId="77777777" w:rsidR="004E644B" w:rsidRPr="000C340A" w:rsidRDefault="004E644B" w:rsidP="004E644B">
      <w:pPr>
        <w:pStyle w:val="ListParagraph"/>
        <w:ind w:left="2160"/>
        <w:rPr>
          <w:b/>
          <w:bCs/>
          <w:color w:val="548DD4" w:themeColor="text2" w:themeTint="99"/>
        </w:rPr>
      </w:pPr>
    </w:p>
    <w:p w14:paraId="42F8DFFB" w14:textId="77777777" w:rsidR="004E644B" w:rsidRPr="000C340A" w:rsidRDefault="004E644B" w:rsidP="004E644B">
      <w:pPr>
        <w:pStyle w:val="ListParagraph"/>
        <w:ind w:left="2160"/>
        <w:rPr>
          <w:b/>
          <w:bCs/>
          <w:color w:val="548DD4" w:themeColor="text2" w:themeTint="99"/>
        </w:rPr>
      </w:pPr>
      <w:r w:rsidRPr="000C340A">
        <w:rPr>
          <w:b/>
          <w:bCs/>
          <w:color w:val="548DD4" w:themeColor="text2" w:themeTint="99"/>
        </w:rPr>
        <w:t>echo "Backup complete!"</w:t>
      </w:r>
    </w:p>
    <w:p w14:paraId="60B58243" w14:textId="77777777" w:rsidR="004E644B" w:rsidRDefault="004E644B" w:rsidP="004E644B">
      <w:pPr>
        <w:pStyle w:val="ListParagraph"/>
        <w:numPr>
          <w:ilvl w:val="0"/>
          <w:numId w:val="12"/>
        </w:numPr>
      </w:pPr>
      <w:r>
        <w:t xml:space="preserve">Say you don’t want to wait for so long, like 15 days, you want to trigger it now itself, then just run sudo anacron -fd </w:t>
      </w:r>
    </w:p>
    <w:p w14:paraId="2E533BA1" w14:textId="77777777" w:rsidR="004E644B" w:rsidRDefault="004E644B" w:rsidP="004E644B">
      <w:pPr>
        <w:pStyle w:val="ListParagraph"/>
        <w:numPr>
          <w:ilvl w:val="0"/>
          <w:numId w:val="12"/>
        </w:numPr>
      </w:pPr>
      <w:r>
        <w:t>-f means forcefully and -d means debugging</w:t>
      </w:r>
    </w:p>
    <w:p w14:paraId="4A23498F" w14:textId="77777777" w:rsidR="004E644B" w:rsidRDefault="004E644B" w:rsidP="004E644B">
      <w:pPr>
        <w:pStyle w:val="ListParagraph"/>
        <w:numPr>
          <w:ilvl w:val="0"/>
          <w:numId w:val="12"/>
        </w:numPr>
      </w:pPr>
      <w:r w:rsidRPr="00D5534F">
        <w:drawing>
          <wp:inline distT="0" distB="0" distL="0" distR="0" wp14:anchorId="3E648A4D" wp14:editId="321A87D6">
            <wp:extent cx="5486400" cy="1033780"/>
            <wp:effectExtent l="0" t="0" r="0" b="0"/>
            <wp:docPr id="1307847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47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C406" w14:textId="77777777" w:rsidR="004E644B" w:rsidRPr="008E4D21" w:rsidRDefault="004E644B" w:rsidP="004E644B">
      <w:pPr>
        <w:pStyle w:val="ListParagraph"/>
        <w:numPr>
          <w:ilvl w:val="0"/>
          <w:numId w:val="12"/>
        </w:numPr>
      </w:pPr>
      <w:r>
        <w:t xml:space="preserve">Say you don’t want to wait for 5 mins or 10mins or 15 mins, and want to start the jobs right now then run </w:t>
      </w:r>
      <w:r>
        <w:rPr>
          <w:b/>
          <w:bCs/>
        </w:rPr>
        <w:t>sudo anacron -fdn</w:t>
      </w:r>
    </w:p>
    <w:p w14:paraId="4571E230" w14:textId="77777777" w:rsidR="004E644B" w:rsidRDefault="004E644B" w:rsidP="004E644B">
      <w:pPr>
        <w:pStyle w:val="ListParagraph"/>
        <w:numPr>
          <w:ilvl w:val="0"/>
          <w:numId w:val="12"/>
        </w:numPr>
      </w:pPr>
      <w:r>
        <w:t>Also if already anacron jobs are running you will get this o/p</w:t>
      </w:r>
    </w:p>
    <w:p w14:paraId="3CFF1445" w14:textId="77777777" w:rsidR="004E644B" w:rsidRDefault="004E644B" w:rsidP="004E644B">
      <w:pPr>
        <w:pStyle w:val="ListParagraph"/>
        <w:numPr>
          <w:ilvl w:val="0"/>
          <w:numId w:val="12"/>
        </w:numPr>
      </w:pPr>
      <w:r w:rsidRPr="001B7AD2">
        <w:drawing>
          <wp:inline distT="0" distB="0" distL="0" distR="0" wp14:anchorId="3ED9EABE" wp14:editId="490F583C">
            <wp:extent cx="4535253" cy="1997036"/>
            <wp:effectExtent l="0" t="0" r="0" b="3810"/>
            <wp:docPr id="987769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69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5253" cy="199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63D3" w14:textId="77777777" w:rsidR="004E644B" w:rsidRDefault="004E644B" w:rsidP="004E644B">
      <w:pPr>
        <w:pStyle w:val="ListParagraph"/>
        <w:numPr>
          <w:ilvl w:val="0"/>
          <w:numId w:val="12"/>
        </w:numPr>
      </w:pPr>
      <w:r>
        <w:t>Then you will have to kill the existing anacron jobs first check all the anacron process using ps aux | grep anacron</w:t>
      </w:r>
    </w:p>
    <w:p w14:paraId="03375772" w14:textId="77777777" w:rsidR="004E644B" w:rsidRDefault="004E644B" w:rsidP="004E644B">
      <w:pPr>
        <w:pStyle w:val="ListParagraph"/>
        <w:numPr>
          <w:ilvl w:val="0"/>
          <w:numId w:val="12"/>
        </w:numPr>
      </w:pPr>
      <w:r w:rsidRPr="00FC0B42">
        <w:drawing>
          <wp:inline distT="0" distB="0" distL="0" distR="0" wp14:anchorId="6CB8CE23" wp14:editId="08C8F47A">
            <wp:extent cx="5486400" cy="474345"/>
            <wp:effectExtent l="0" t="0" r="0" b="1905"/>
            <wp:docPr id="1036723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236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4FF5" w14:textId="77777777" w:rsidR="004E644B" w:rsidRPr="00FC0B42" w:rsidRDefault="004E644B" w:rsidP="004E644B">
      <w:pPr>
        <w:pStyle w:val="ListParagraph"/>
        <w:numPr>
          <w:ilvl w:val="0"/>
          <w:numId w:val="12"/>
        </w:numPr>
      </w:pPr>
      <w:r>
        <w:t xml:space="preserve">Then kill all these processes and run </w:t>
      </w:r>
      <w:r>
        <w:rPr>
          <w:b/>
          <w:bCs/>
        </w:rPr>
        <w:t>sudo anacron -fd/-fdn again</w:t>
      </w:r>
    </w:p>
    <w:p w14:paraId="286255E8" w14:textId="77777777" w:rsidR="004E644B" w:rsidRDefault="004E644B" w:rsidP="004E644B">
      <w:pPr>
        <w:pStyle w:val="ListParagraph"/>
        <w:numPr>
          <w:ilvl w:val="0"/>
          <w:numId w:val="12"/>
        </w:numPr>
      </w:pPr>
      <w:r w:rsidRPr="00DB0FBB">
        <w:lastRenderedPageBreak/>
        <w:drawing>
          <wp:inline distT="0" distB="0" distL="0" distR="0" wp14:anchorId="2057A531" wp14:editId="5D691D78">
            <wp:extent cx="5486400" cy="2188845"/>
            <wp:effectExtent l="0" t="0" r="0" b="1905"/>
            <wp:docPr id="233791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919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5F0D" w14:textId="77777777" w:rsidR="004E644B" w:rsidRDefault="004E644B" w:rsidP="004E644B">
      <w:pPr>
        <w:pStyle w:val="ListParagraph"/>
        <w:numPr>
          <w:ilvl w:val="0"/>
          <w:numId w:val="12"/>
        </w:numPr>
      </w:pPr>
      <w:r>
        <w:t>Somehow sudo anacron -fdn is not working for me</w:t>
      </w:r>
    </w:p>
    <w:p w14:paraId="40F95149" w14:textId="77777777" w:rsidR="004E644B" w:rsidRDefault="004E644B" w:rsidP="004E644B">
      <w:pPr>
        <w:pStyle w:val="ListParagraph"/>
        <w:numPr>
          <w:ilvl w:val="0"/>
          <w:numId w:val="12"/>
        </w:numPr>
      </w:pPr>
      <w:r w:rsidRPr="00576CC2">
        <w:drawing>
          <wp:inline distT="0" distB="0" distL="0" distR="0" wp14:anchorId="249C682D" wp14:editId="1F554930">
            <wp:extent cx="5274613" cy="2401016"/>
            <wp:effectExtent l="0" t="0" r="2540" b="0"/>
            <wp:docPr id="1278953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539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613" cy="24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3603" w14:textId="77777777" w:rsidR="004E644B" w:rsidRDefault="004E644B" w:rsidP="004E644B">
      <w:pPr>
        <w:pStyle w:val="ListParagraph"/>
        <w:numPr>
          <w:ilvl w:val="0"/>
          <w:numId w:val="12"/>
        </w:numPr>
      </w:pPr>
      <w:r>
        <w:t xml:space="preserve">To debug we can also look into cat /var/logs/syslog folder 0r run the command - </w:t>
      </w:r>
      <w:r w:rsidRPr="0086443D">
        <w:t>grep CRON /var/log/syslog</w:t>
      </w:r>
    </w:p>
    <w:p w14:paraId="7E14D86B" w14:textId="77777777" w:rsidR="004E644B" w:rsidRDefault="004E644B" w:rsidP="004E644B">
      <w:pPr>
        <w:pStyle w:val="ListParagraph"/>
        <w:numPr>
          <w:ilvl w:val="0"/>
          <w:numId w:val="12"/>
        </w:numPr>
      </w:pPr>
      <w:r w:rsidRPr="0086443D">
        <w:drawing>
          <wp:inline distT="0" distB="0" distL="0" distR="0" wp14:anchorId="25E56AD0" wp14:editId="6D3F8620">
            <wp:extent cx="5486400" cy="482600"/>
            <wp:effectExtent l="0" t="0" r="0" b="0"/>
            <wp:docPr id="1963320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203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7E15" w14:textId="77777777" w:rsidR="004E644B" w:rsidRDefault="004E644B" w:rsidP="004E644B">
      <w:pPr>
        <w:pStyle w:val="ListParagraph"/>
        <w:numPr>
          <w:ilvl w:val="0"/>
          <w:numId w:val="12"/>
        </w:numPr>
      </w:pPr>
      <w:r>
        <w:t>But I don’t see any info related to backup.sh or backup_trigger</w:t>
      </w:r>
    </w:p>
    <w:p w14:paraId="4D548CD2" w14:textId="77777777" w:rsidR="004E644B" w:rsidRDefault="004E644B" w:rsidP="004E644B">
      <w:pPr>
        <w:pStyle w:val="ListParagraph"/>
        <w:numPr>
          <w:ilvl w:val="0"/>
          <w:numId w:val="13"/>
        </w:numPr>
      </w:pPr>
      <w:r>
        <w:t>Anacron can be used for</w:t>
      </w:r>
    </w:p>
    <w:p w14:paraId="3FAB400A" w14:textId="77777777" w:rsidR="004E644B" w:rsidRDefault="004E644B" w:rsidP="004E644B">
      <w:pPr>
        <w:pStyle w:val="ListParagraph"/>
        <w:numPr>
          <w:ilvl w:val="1"/>
          <w:numId w:val="13"/>
        </w:numPr>
      </w:pPr>
      <w:r>
        <w:t>Daily system backups</w:t>
      </w:r>
    </w:p>
    <w:p w14:paraId="27C48638" w14:textId="77777777" w:rsidR="004E644B" w:rsidRDefault="004E644B" w:rsidP="004E644B">
      <w:pPr>
        <w:pStyle w:val="ListParagraph"/>
        <w:numPr>
          <w:ilvl w:val="1"/>
          <w:numId w:val="13"/>
        </w:numPr>
      </w:pPr>
      <w:r>
        <w:t>Weekly log file cleaning</w:t>
      </w:r>
    </w:p>
    <w:p w14:paraId="395DC9DE" w14:textId="77777777" w:rsidR="004E644B" w:rsidRDefault="004E644B" w:rsidP="004E644B">
      <w:pPr>
        <w:pStyle w:val="ListParagraph"/>
        <w:numPr>
          <w:ilvl w:val="1"/>
          <w:numId w:val="13"/>
        </w:numPr>
      </w:pPr>
      <w:r>
        <w:t>Monthly reports generation</w:t>
      </w:r>
    </w:p>
    <w:p w14:paraId="5E1613FA" w14:textId="77777777" w:rsidR="004E644B" w:rsidRDefault="004E644B" w:rsidP="004E644B">
      <w:pPr>
        <w:pStyle w:val="ListParagraph"/>
        <w:numPr>
          <w:ilvl w:val="1"/>
          <w:numId w:val="13"/>
        </w:numPr>
      </w:pPr>
      <w:r>
        <w:t>Software updates</w:t>
      </w:r>
    </w:p>
    <w:p w14:paraId="10093EDB" w14:textId="77777777" w:rsidR="004E644B" w:rsidRDefault="004E644B" w:rsidP="004E644B">
      <w:pPr>
        <w:pStyle w:val="ListParagraph"/>
        <w:numPr>
          <w:ilvl w:val="1"/>
          <w:numId w:val="13"/>
        </w:numPr>
      </w:pPr>
      <w:r>
        <w:t>Database maintenance</w:t>
      </w:r>
    </w:p>
    <w:p w14:paraId="4DBD13A7" w14:textId="77777777" w:rsidR="004E644B" w:rsidRPr="00910A72" w:rsidRDefault="004E644B" w:rsidP="004E644B">
      <w:r w:rsidRPr="000768A0">
        <w:lastRenderedPageBreak/>
        <w:drawing>
          <wp:inline distT="0" distB="0" distL="0" distR="0" wp14:anchorId="39096E4A" wp14:editId="39D8DFAE">
            <wp:extent cx="5486400" cy="3084195"/>
            <wp:effectExtent l="0" t="0" r="0" b="1905"/>
            <wp:docPr id="172058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816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E54E" w14:textId="77777777" w:rsidR="00E52FE9" w:rsidRDefault="00E52FE9"/>
    <w:sectPr w:rsidR="00E52F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F74171"/>
    <w:multiLevelType w:val="hybridMultilevel"/>
    <w:tmpl w:val="8334D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17DCE"/>
    <w:multiLevelType w:val="hybridMultilevel"/>
    <w:tmpl w:val="007608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380108"/>
    <w:multiLevelType w:val="hybridMultilevel"/>
    <w:tmpl w:val="6512C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001CC"/>
    <w:multiLevelType w:val="hybridMultilevel"/>
    <w:tmpl w:val="21ECC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744181">
    <w:abstractNumId w:val="8"/>
  </w:num>
  <w:num w:numId="2" w16cid:durableId="601650247">
    <w:abstractNumId w:val="6"/>
  </w:num>
  <w:num w:numId="3" w16cid:durableId="290717758">
    <w:abstractNumId w:val="5"/>
  </w:num>
  <w:num w:numId="4" w16cid:durableId="1053122061">
    <w:abstractNumId w:val="4"/>
  </w:num>
  <w:num w:numId="5" w16cid:durableId="1657146803">
    <w:abstractNumId w:val="7"/>
  </w:num>
  <w:num w:numId="6" w16cid:durableId="1146239059">
    <w:abstractNumId w:val="3"/>
  </w:num>
  <w:num w:numId="7" w16cid:durableId="567345529">
    <w:abstractNumId w:val="2"/>
  </w:num>
  <w:num w:numId="8" w16cid:durableId="438915309">
    <w:abstractNumId w:val="1"/>
  </w:num>
  <w:num w:numId="9" w16cid:durableId="1715235498">
    <w:abstractNumId w:val="0"/>
  </w:num>
  <w:num w:numId="10" w16cid:durableId="1125079250">
    <w:abstractNumId w:val="11"/>
  </w:num>
  <w:num w:numId="11" w16cid:durableId="535433737">
    <w:abstractNumId w:val="9"/>
  </w:num>
  <w:num w:numId="12" w16cid:durableId="629358166">
    <w:abstractNumId w:val="10"/>
  </w:num>
  <w:num w:numId="13" w16cid:durableId="8841014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644B"/>
    <w:rsid w:val="00890E83"/>
    <w:rsid w:val="00AA1D8D"/>
    <w:rsid w:val="00B47730"/>
    <w:rsid w:val="00CB0664"/>
    <w:rsid w:val="00E52F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BF8691"/>
  <w14:defaultImageDpi w14:val="300"/>
  <w15:docId w15:val="{D27B0261-0E70-4306-BF5E-90EECD04A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Jha Sapna (MS/EVC-CE1-XC)</cp:lastModifiedBy>
  <cp:revision>2</cp:revision>
  <dcterms:created xsi:type="dcterms:W3CDTF">2013-12-23T23:15:00Z</dcterms:created>
  <dcterms:modified xsi:type="dcterms:W3CDTF">2025-04-03T15:02:00Z</dcterms:modified>
  <cp:category/>
</cp:coreProperties>
</file>