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4C39" w14:textId="77777777" w:rsidR="00617303" w:rsidRDefault="00617303" w:rsidP="00617303">
      <w:pPr>
        <w:pStyle w:val="Heading1"/>
        <w:shd w:val="clear" w:color="auto" w:fill="FFFFFF"/>
        <w:spacing w:before="0"/>
        <w:rPr>
          <w:rFonts w:ascii="Arial" w:hAnsi="Arial" w:cs="Arial"/>
          <w:color w:val="0F0F0F"/>
        </w:rPr>
      </w:pPr>
      <w:r>
        <w:rPr>
          <w:rFonts w:ascii="Arial" w:hAnsi="Arial" w:cs="Arial"/>
          <w:color w:val="0F0F0F"/>
        </w:rPr>
        <w:t>How to Use Nano Editor in Linux | Hindi Tutorial</w:t>
      </w:r>
    </w:p>
    <w:p w14:paraId="12DD05B0" w14:textId="17453D4B" w:rsidR="002941A7" w:rsidRDefault="00A16D49" w:rsidP="00617303">
      <w:pPr>
        <w:pStyle w:val="ListParagraph"/>
        <w:numPr>
          <w:ilvl w:val="0"/>
          <w:numId w:val="10"/>
        </w:numPr>
      </w:pPr>
      <w:r>
        <w:t xml:space="preserve">To </w:t>
      </w:r>
      <w:proofErr w:type="gramStart"/>
      <w:r>
        <w:t>edit  a</w:t>
      </w:r>
      <w:proofErr w:type="gramEnd"/>
      <w:r>
        <w:t xml:space="preserve"> file using nano editor – nano filename</w:t>
      </w:r>
    </w:p>
    <w:p w14:paraId="69BD9EE6" w14:textId="31340098" w:rsidR="00A16D49" w:rsidRDefault="00A16D49" w:rsidP="00617303">
      <w:pPr>
        <w:pStyle w:val="ListParagraph"/>
        <w:numPr>
          <w:ilvl w:val="0"/>
          <w:numId w:val="10"/>
        </w:numPr>
      </w:pPr>
      <w:r>
        <w:t xml:space="preserve">There is no insert mode in nano editor, you can directly add </w:t>
      </w:r>
      <w:proofErr w:type="gramStart"/>
      <w:r>
        <w:t>content</w:t>
      </w:r>
      <w:proofErr w:type="gramEnd"/>
    </w:p>
    <w:p w14:paraId="3EEC4BEA" w14:textId="0E9F0BCF" w:rsidR="00A16D49" w:rsidRDefault="00A16D49" w:rsidP="00A16D49">
      <w:pPr>
        <w:pStyle w:val="ListParagraph"/>
        <w:numPr>
          <w:ilvl w:val="0"/>
          <w:numId w:val="10"/>
        </w:numPr>
      </w:pPr>
      <w:r>
        <w:t xml:space="preserve">To exit – Ctrl + X, then it asks if you want to save the modified buffer – if yes press Y, then it asks file name to write </w:t>
      </w:r>
      <w:proofErr w:type="gramStart"/>
      <w:r>
        <w:t>-  if</w:t>
      </w:r>
      <w:proofErr w:type="gramEnd"/>
      <w:r>
        <w:t xml:space="preserve"> you want to write in the same file, just press Enter and it will save your file</w:t>
      </w:r>
    </w:p>
    <w:p w14:paraId="14A75EE2" w14:textId="37D1E155" w:rsidR="00A16D49" w:rsidRDefault="00A16D49" w:rsidP="00A16D49">
      <w:pPr>
        <w:pStyle w:val="ListParagraph"/>
        <w:numPr>
          <w:ilvl w:val="0"/>
          <w:numId w:val="10"/>
        </w:numPr>
      </w:pPr>
      <w:r>
        <w:t xml:space="preserve">If you want to copy the content of this file to another file you can </w:t>
      </w:r>
      <w:proofErr w:type="gramStart"/>
      <w:r>
        <w:t>use</w:t>
      </w:r>
      <w:proofErr w:type="gramEnd"/>
      <w:r>
        <w:t xml:space="preserve"> write out option, press Ctrl + O, give the file name where you want to write to and press Y for save file under different name and done</w:t>
      </w:r>
    </w:p>
    <w:p w14:paraId="6522F113" w14:textId="74786B55" w:rsidR="00A16D49" w:rsidRDefault="00A16D49" w:rsidP="00A16D49">
      <w:pPr>
        <w:pStyle w:val="ListParagraph"/>
        <w:numPr>
          <w:ilvl w:val="0"/>
          <w:numId w:val="10"/>
        </w:numPr>
      </w:pPr>
      <w:r>
        <w:t xml:space="preserve">If you have opened some file, and you want to read content from a diff file simultaneously, you can use read </w:t>
      </w:r>
      <w:proofErr w:type="gramStart"/>
      <w:r>
        <w:t>file  option</w:t>
      </w:r>
      <w:proofErr w:type="gramEnd"/>
      <w:r>
        <w:t>, press Ctrl + R, give the location of the file you want to read, and press enter, you can edit both the file simultaneously</w:t>
      </w:r>
    </w:p>
    <w:p w14:paraId="403DBE52" w14:textId="37C9ACDD" w:rsidR="00A16D49" w:rsidRDefault="00A16D49" w:rsidP="00A16D49">
      <w:pPr>
        <w:pStyle w:val="ListParagraph"/>
        <w:numPr>
          <w:ilvl w:val="0"/>
          <w:numId w:val="10"/>
        </w:numPr>
      </w:pPr>
      <w:r>
        <w:t>To search for a word, you can use where is option, type Ctrl + W, give the word you want to search and press Enter, and your cursor will point at the first letter of the searched word.</w:t>
      </w:r>
    </w:p>
    <w:p w14:paraId="50312098" w14:textId="41851B13" w:rsidR="00A16D49" w:rsidRDefault="00A16D49" w:rsidP="00A16D49">
      <w:pPr>
        <w:pStyle w:val="ListParagraph"/>
        <w:numPr>
          <w:ilvl w:val="0"/>
          <w:numId w:val="10"/>
        </w:numPr>
      </w:pPr>
      <w:r>
        <w:t>To replace a word with a diff word, you can use the replace option, press Ctrl + \, it will ask you which word you want to replace, type that word, then it will ask replace with, so provide the word you want to replace your word with, and press Enter, then it will ask you for confirmation to replace only one word or all words, press A for all and y for one.</w:t>
      </w:r>
    </w:p>
    <w:p w14:paraId="21E4EEBD" w14:textId="0B36F9BB" w:rsidR="00A16D49" w:rsidRDefault="00A16D49" w:rsidP="00A16D49">
      <w:pPr>
        <w:pStyle w:val="ListParagraph"/>
        <w:numPr>
          <w:ilvl w:val="0"/>
          <w:numId w:val="10"/>
        </w:numPr>
      </w:pPr>
      <w:r>
        <w:t xml:space="preserve">To cut a line, use Ctrl + K, it will cut the entire line, and to paste the line somewhere else, move your cursor where you want to paste the content, and press Ctrl + </w:t>
      </w:r>
      <w:proofErr w:type="gramStart"/>
      <w:r>
        <w:t>U</w:t>
      </w:r>
      <w:proofErr w:type="gramEnd"/>
    </w:p>
    <w:p w14:paraId="2E56AF96" w14:textId="5B1B14F1" w:rsidR="00A16D49" w:rsidRDefault="00A16D49" w:rsidP="00A16D49">
      <w:pPr>
        <w:pStyle w:val="ListParagraph"/>
        <w:numPr>
          <w:ilvl w:val="0"/>
          <w:numId w:val="10"/>
        </w:numPr>
      </w:pPr>
      <w:r>
        <w:t>To move to a specific line use Ctrl + _, and type the line number you want to move to</w:t>
      </w:r>
    </w:p>
    <w:p w14:paraId="327F3E09" w14:textId="0111C8D5" w:rsidR="00A16D49" w:rsidRDefault="00A16D49" w:rsidP="00A16D49">
      <w:pPr>
        <w:pStyle w:val="ListParagraph"/>
        <w:numPr>
          <w:ilvl w:val="0"/>
          <w:numId w:val="10"/>
        </w:numPr>
      </w:pPr>
      <w:r>
        <w:t>To undo press Alt + U</w:t>
      </w:r>
    </w:p>
    <w:p w14:paraId="48725CDF" w14:textId="29344A48" w:rsidR="00A16D49" w:rsidRDefault="00A16D49" w:rsidP="00A16D49">
      <w:pPr>
        <w:pStyle w:val="ListParagraph"/>
        <w:numPr>
          <w:ilvl w:val="0"/>
          <w:numId w:val="10"/>
        </w:numPr>
      </w:pPr>
      <w:r>
        <w:t>To redo press Alt + E</w:t>
      </w:r>
    </w:p>
    <w:p w14:paraId="7634C0DC" w14:textId="77777777" w:rsidR="00A16D49" w:rsidRDefault="00A16D49" w:rsidP="001255D6">
      <w:pPr>
        <w:pStyle w:val="ListParagraph"/>
      </w:pPr>
    </w:p>
    <w:sectPr w:rsidR="00A16D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D9F2020"/>
    <w:multiLevelType w:val="hybridMultilevel"/>
    <w:tmpl w:val="6236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919350">
    <w:abstractNumId w:val="8"/>
  </w:num>
  <w:num w:numId="2" w16cid:durableId="130026771">
    <w:abstractNumId w:val="6"/>
  </w:num>
  <w:num w:numId="3" w16cid:durableId="63799204">
    <w:abstractNumId w:val="5"/>
  </w:num>
  <w:num w:numId="4" w16cid:durableId="177474707">
    <w:abstractNumId w:val="4"/>
  </w:num>
  <w:num w:numId="5" w16cid:durableId="307366880">
    <w:abstractNumId w:val="7"/>
  </w:num>
  <w:num w:numId="6" w16cid:durableId="1747653332">
    <w:abstractNumId w:val="3"/>
  </w:num>
  <w:num w:numId="7" w16cid:durableId="422144458">
    <w:abstractNumId w:val="2"/>
  </w:num>
  <w:num w:numId="8" w16cid:durableId="1050962945">
    <w:abstractNumId w:val="1"/>
  </w:num>
  <w:num w:numId="9" w16cid:durableId="1313171585">
    <w:abstractNumId w:val="0"/>
  </w:num>
  <w:num w:numId="10" w16cid:durableId="19350891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33E1D"/>
    <w:rsid w:val="00034616"/>
    <w:rsid w:val="0006063C"/>
    <w:rsid w:val="001255D6"/>
    <w:rsid w:val="0015074B"/>
    <w:rsid w:val="001A73E4"/>
    <w:rsid w:val="002941A7"/>
    <w:rsid w:val="0029639D"/>
    <w:rsid w:val="00326F90"/>
    <w:rsid w:val="00617303"/>
    <w:rsid w:val="00A16D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2F3E9B"/>
  <w15:docId w15:val="{6168A1E7-4757-45A4-808A-90736F70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1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Jha Sapna (MS/EVC-CE1-XC)</cp:lastModifiedBy>
  <cp:revision>3</cp:revision>
  <dcterms:created xsi:type="dcterms:W3CDTF">2013-12-23T23:15:00Z</dcterms:created>
  <dcterms:modified xsi:type="dcterms:W3CDTF">2025-03-10T14:52:00Z</dcterms:modified>
  <cp:category/>
</cp:coreProperties>
</file>