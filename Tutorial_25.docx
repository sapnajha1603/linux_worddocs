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1A5A" w14:textId="77777777" w:rsidR="00613ACB" w:rsidRDefault="00613ACB" w:rsidP="00613ACB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 xml:space="preserve">Types Of Files </w:t>
      </w:r>
      <w:proofErr w:type="gramStart"/>
      <w:r>
        <w:rPr>
          <w:rFonts w:ascii="Arial" w:hAnsi="Arial" w:cs="Arial"/>
          <w:color w:val="0F0F0F"/>
        </w:rPr>
        <w:t>In</w:t>
      </w:r>
      <w:proofErr w:type="gramEnd"/>
      <w:r>
        <w:rPr>
          <w:rFonts w:ascii="Arial" w:hAnsi="Arial" w:cs="Arial"/>
          <w:color w:val="0F0F0F"/>
        </w:rPr>
        <w:t xml:space="preserve"> Linux | </w:t>
      </w:r>
      <w:proofErr w:type="spellStart"/>
      <w:r>
        <w:rPr>
          <w:rFonts w:ascii="Arial" w:hAnsi="Arial" w:cs="Arial"/>
          <w:color w:val="0F0F0F"/>
        </w:rPr>
        <w:t>Mprashant</w:t>
      </w:r>
      <w:proofErr w:type="spellEnd"/>
    </w:p>
    <w:p w14:paraId="7DC9B9C5" w14:textId="77777777" w:rsidR="00613ACB" w:rsidRDefault="00613ACB" w:rsidP="00613ACB">
      <w:pPr>
        <w:pStyle w:val="ListParagraph"/>
        <w:numPr>
          <w:ilvl w:val="0"/>
          <w:numId w:val="10"/>
        </w:numPr>
      </w:pPr>
      <w:r>
        <w:t>- means a simple file</w:t>
      </w:r>
    </w:p>
    <w:p w14:paraId="3EE8BAEB" w14:textId="77777777" w:rsidR="00613ACB" w:rsidRDefault="00613ACB" w:rsidP="00613ACB">
      <w:pPr>
        <w:pStyle w:val="ListParagraph"/>
        <w:numPr>
          <w:ilvl w:val="0"/>
          <w:numId w:val="10"/>
        </w:numPr>
      </w:pPr>
      <w:r>
        <w:t>d means folder or directory</w:t>
      </w:r>
    </w:p>
    <w:p w14:paraId="0157A90F" w14:textId="77777777" w:rsidR="00613ACB" w:rsidRDefault="00613ACB" w:rsidP="00613ACB">
      <w:pPr>
        <w:pStyle w:val="ListParagraph"/>
        <w:numPr>
          <w:ilvl w:val="0"/>
          <w:numId w:val="10"/>
        </w:numPr>
      </w:pPr>
      <w:r>
        <w:t>l means link, like hard or soft link</w:t>
      </w:r>
    </w:p>
    <w:p w14:paraId="1AFD5634" w14:textId="1111C3EC" w:rsidR="00613ACB" w:rsidRDefault="00613ACB" w:rsidP="00613ACB">
      <w:pPr>
        <w:pStyle w:val="ListParagraph"/>
        <w:numPr>
          <w:ilvl w:val="0"/>
          <w:numId w:val="10"/>
        </w:numPr>
      </w:pPr>
      <w:r>
        <w:t>c means character device file</w:t>
      </w:r>
      <w:r w:rsidR="006E1791">
        <w:t xml:space="preserve"> – can be created using </w:t>
      </w:r>
      <w:proofErr w:type="spellStart"/>
      <w:r w:rsidR="006E1791">
        <w:t>mknod</w:t>
      </w:r>
      <w:proofErr w:type="spellEnd"/>
      <w:r w:rsidR="006E1791">
        <w:t xml:space="preserve"> command. These files are present in the /dev folder. File that reads/</w:t>
      </w:r>
      <w:proofErr w:type="gramStart"/>
      <w:r w:rsidR="006E1791">
        <w:rPr>
          <w:rFonts w:ascii="Arial" w:hAnsi="Arial" w:cs="Arial"/>
          <w:color w:val="131313"/>
          <w:sz w:val="21"/>
          <w:szCs w:val="21"/>
        </w:rPr>
        <w:t>w</w:t>
      </w:r>
      <w:r w:rsidR="006E1791">
        <w:t>rites  data</w:t>
      </w:r>
      <w:proofErr w:type="gramEnd"/>
      <w:r w:rsidR="006E1791">
        <w:t xml:space="preserve"> in character by character. Example - /dev/input/mouse2</w:t>
      </w:r>
    </w:p>
    <w:p w14:paraId="03E0D3C0" w14:textId="77777777" w:rsidR="00613ACB" w:rsidRPr="00D00D70" w:rsidRDefault="00613ACB" w:rsidP="00613ACB">
      <w:pPr>
        <w:pStyle w:val="ListParagraph"/>
        <w:numPr>
          <w:ilvl w:val="0"/>
          <w:numId w:val="10"/>
        </w:numPr>
      </w:pPr>
      <w:r>
        <w:t xml:space="preserve">s means socket </w:t>
      </w:r>
      <w:r>
        <w:rPr>
          <w:rFonts w:ascii="Arial" w:hAnsi="Arial" w:cs="Arial"/>
          <w:color w:val="131313"/>
          <w:sz w:val="21"/>
          <w:szCs w:val="21"/>
        </w:rPr>
        <w:t>which is a special file to enable communication between to processes</w:t>
      </w:r>
    </w:p>
    <w:p w14:paraId="632816F8" w14:textId="77777777" w:rsidR="00613ACB" w:rsidRDefault="00613ACB" w:rsidP="00613ACB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131313"/>
          <w:sz w:val="21"/>
          <w:szCs w:val="21"/>
        </w:rPr>
        <w:t xml:space="preserve">you can find socket files under /run folder, you can find all the socket files using find / -type </w:t>
      </w:r>
      <w:proofErr w:type="gramStart"/>
      <w:r>
        <w:rPr>
          <w:rFonts w:ascii="Arial" w:hAnsi="Arial" w:cs="Arial"/>
          <w:color w:val="131313"/>
          <w:sz w:val="21"/>
          <w:szCs w:val="21"/>
        </w:rPr>
        <w:t>s</w:t>
      </w:r>
      <w:proofErr w:type="gramEnd"/>
    </w:p>
    <w:p w14:paraId="140622B8" w14:textId="1AB61A9D" w:rsidR="00613ACB" w:rsidRDefault="00613ACB" w:rsidP="00613ACB">
      <w:pPr>
        <w:pStyle w:val="ListParagraph"/>
        <w:numPr>
          <w:ilvl w:val="0"/>
          <w:numId w:val="10"/>
        </w:numPr>
      </w:pPr>
      <w:r>
        <w:t>p means FIFO or named pipe- This means sends data from one process to another so that the rec</w:t>
      </w:r>
      <w:r w:rsidR="006E1791">
        <w:t xml:space="preserve">eiving process reads the data first in and first out manner. Can be created using </w:t>
      </w:r>
      <w:proofErr w:type="spellStart"/>
      <w:r w:rsidR="006E1791">
        <w:t>mkfifo</w:t>
      </w:r>
      <w:proofErr w:type="spellEnd"/>
      <w:r w:rsidR="006E1791">
        <w:t xml:space="preserve"> </w:t>
      </w:r>
      <w:proofErr w:type="gramStart"/>
      <w:r w:rsidR="006E1791">
        <w:t>command</w:t>
      </w:r>
      <w:proofErr w:type="gramEnd"/>
    </w:p>
    <w:p w14:paraId="4A6E96F4" w14:textId="21367BC0" w:rsidR="00613ACB" w:rsidRDefault="006E1791" w:rsidP="00613ACB">
      <w:pPr>
        <w:pStyle w:val="ListParagraph"/>
        <w:numPr>
          <w:ilvl w:val="0"/>
          <w:numId w:val="10"/>
        </w:numPr>
      </w:pPr>
      <w:r>
        <w:t>b</w:t>
      </w:r>
      <w:r w:rsidR="00613ACB">
        <w:t xml:space="preserve"> means block device</w:t>
      </w:r>
      <w:r>
        <w:t xml:space="preserve"> file – a file that refers to a device. Find it under /dev. </w:t>
      </w:r>
      <w:proofErr w:type="spellStart"/>
      <w:r>
        <w:t>Eg</w:t>
      </w:r>
      <w:proofErr w:type="spellEnd"/>
      <w:r>
        <w:t>- /dev/</w:t>
      </w:r>
      <w:proofErr w:type="gramStart"/>
      <w:r>
        <w:t>sda1</w:t>
      </w:r>
      <w:proofErr w:type="gramEnd"/>
    </w:p>
    <w:p w14:paraId="37B6F0EF" w14:textId="77777777" w:rsidR="006E1791" w:rsidRDefault="006E1791" w:rsidP="00613ACB">
      <w:pPr>
        <w:pStyle w:val="ListParagraph"/>
        <w:numPr>
          <w:ilvl w:val="0"/>
          <w:numId w:val="10"/>
        </w:numPr>
      </w:pPr>
    </w:p>
    <w:p w14:paraId="22AA761B" w14:textId="77777777" w:rsidR="0012711B" w:rsidRDefault="0012711B"/>
    <w:sectPr w:rsidR="0012711B" w:rsidSect="00613A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79403B"/>
    <w:multiLevelType w:val="hybridMultilevel"/>
    <w:tmpl w:val="D030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66337">
    <w:abstractNumId w:val="8"/>
  </w:num>
  <w:num w:numId="2" w16cid:durableId="46731843">
    <w:abstractNumId w:val="6"/>
  </w:num>
  <w:num w:numId="3" w16cid:durableId="72315975">
    <w:abstractNumId w:val="5"/>
  </w:num>
  <w:num w:numId="4" w16cid:durableId="2007854317">
    <w:abstractNumId w:val="4"/>
  </w:num>
  <w:num w:numId="5" w16cid:durableId="96877402">
    <w:abstractNumId w:val="7"/>
  </w:num>
  <w:num w:numId="6" w16cid:durableId="1780906614">
    <w:abstractNumId w:val="3"/>
  </w:num>
  <w:num w:numId="7" w16cid:durableId="91434135">
    <w:abstractNumId w:val="2"/>
  </w:num>
  <w:num w:numId="8" w16cid:durableId="2061052103">
    <w:abstractNumId w:val="1"/>
  </w:num>
  <w:num w:numId="9" w16cid:durableId="1970553862">
    <w:abstractNumId w:val="0"/>
  </w:num>
  <w:num w:numId="10" w16cid:durableId="12873971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11B"/>
    <w:rsid w:val="0015074B"/>
    <w:rsid w:val="0029639D"/>
    <w:rsid w:val="00326F90"/>
    <w:rsid w:val="00613ACB"/>
    <w:rsid w:val="006E17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350F1"/>
  <w14:defaultImageDpi w14:val="300"/>
  <w15:docId w15:val="{433DFE49-AFF2-451E-9B79-0799EBEF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3</cp:revision>
  <dcterms:created xsi:type="dcterms:W3CDTF">2013-12-23T23:15:00Z</dcterms:created>
  <dcterms:modified xsi:type="dcterms:W3CDTF">2025-03-25T15:26:00Z</dcterms:modified>
  <cp:category/>
</cp:coreProperties>
</file>