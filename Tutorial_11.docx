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9288" w14:textId="77777777" w:rsidR="00780FBA" w:rsidRDefault="00780FBA" w:rsidP="00780FBA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 xml:space="preserve">Learn How to use vi / vim editor in Linux with examples in Hindi | </w:t>
      </w:r>
      <w:proofErr w:type="spellStart"/>
      <w:r>
        <w:rPr>
          <w:rFonts w:ascii="Arial" w:hAnsi="Arial" w:cs="Arial"/>
          <w:color w:val="0F0F0F"/>
        </w:rPr>
        <w:t>MPrashant</w:t>
      </w:r>
      <w:proofErr w:type="spellEnd"/>
    </w:p>
    <w:p w14:paraId="18A5B69B" w14:textId="2BE6C25D" w:rsidR="00000000" w:rsidRDefault="00780FBA" w:rsidP="00780FBA">
      <w:pPr>
        <w:pStyle w:val="ListParagraph"/>
        <w:numPr>
          <w:ilvl w:val="0"/>
          <w:numId w:val="10"/>
        </w:numPr>
      </w:pPr>
      <w:r>
        <w:t>To create a new file using vim or vi editor – vim filename</w:t>
      </w:r>
    </w:p>
    <w:p w14:paraId="7F9174A4" w14:textId="778063F2" w:rsidR="00780FBA" w:rsidRDefault="00780FBA" w:rsidP="00780FBA">
      <w:pPr>
        <w:pStyle w:val="ListParagraph"/>
        <w:numPr>
          <w:ilvl w:val="0"/>
          <w:numId w:val="10"/>
        </w:numPr>
      </w:pPr>
      <w:r>
        <w:t xml:space="preserve">To edit the file – press </w:t>
      </w:r>
      <w:proofErr w:type="spellStart"/>
      <w:r>
        <w:t>i</w:t>
      </w:r>
      <w:proofErr w:type="spellEnd"/>
      <w:r>
        <w:t>(insert) type your lines then :</w:t>
      </w:r>
      <w:proofErr w:type="spellStart"/>
      <w:r>
        <w:t>wq</w:t>
      </w:r>
      <w:proofErr w:type="spellEnd"/>
      <w:r>
        <w:t>! To save the file</w:t>
      </w:r>
    </w:p>
    <w:p w14:paraId="42D1C3A7" w14:textId="153AF42D" w:rsidR="00780FBA" w:rsidRDefault="00780FBA" w:rsidP="00780FBA">
      <w:pPr>
        <w:pStyle w:val="ListParagraph"/>
        <w:numPr>
          <w:ilvl w:val="0"/>
          <w:numId w:val="10"/>
        </w:numPr>
      </w:pPr>
      <w:r>
        <w:t>To not save the file  - :q!</w:t>
      </w:r>
    </w:p>
    <w:p w14:paraId="1541655B" w14:textId="2AAB1832" w:rsidR="00780FBA" w:rsidRDefault="00780FBA" w:rsidP="00780FBA">
      <w:pPr>
        <w:pStyle w:val="ListParagraph"/>
        <w:numPr>
          <w:ilvl w:val="0"/>
          <w:numId w:val="10"/>
        </w:numPr>
      </w:pPr>
      <w:r>
        <w:t>To move to the end of the file – Shift + G</w:t>
      </w:r>
    </w:p>
    <w:p w14:paraId="2C670C61" w14:textId="7723E82D" w:rsidR="00780FBA" w:rsidRDefault="00780FBA" w:rsidP="00780FBA">
      <w:pPr>
        <w:pStyle w:val="ListParagraph"/>
        <w:numPr>
          <w:ilvl w:val="0"/>
          <w:numId w:val="10"/>
        </w:numPr>
      </w:pPr>
      <w:r>
        <w:t>To jump to the top of the file – gg or :1</w:t>
      </w:r>
    </w:p>
    <w:p w14:paraId="7845B102" w14:textId="40BA90A2" w:rsidR="00780FBA" w:rsidRDefault="00780FBA" w:rsidP="00780FBA">
      <w:pPr>
        <w:pStyle w:val="ListParagraph"/>
        <w:numPr>
          <w:ilvl w:val="0"/>
          <w:numId w:val="10"/>
        </w:numPr>
      </w:pPr>
      <w:r>
        <w:t xml:space="preserve">To search for a certain word in top to bottom way- /word </w:t>
      </w:r>
    </w:p>
    <w:p w14:paraId="6EF343BA" w14:textId="656E5496" w:rsidR="00780FBA" w:rsidRDefault="00780FBA" w:rsidP="00780FBA">
      <w:pPr>
        <w:pStyle w:val="ListParagraph"/>
        <w:numPr>
          <w:ilvl w:val="0"/>
          <w:numId w:val="10"/>
        </w:numPr>
      </w:pPr>
      <w:r>
        <w:t>Press n to find the next occurrence of the same word</w:t>
      </w:r>
    </w:p>
    <w:p w14:paraId="7C0A8404" w14:textId="794FE2DB" w:rsidR="00780FBA" w:rsidRDefault="00780FBA" w:rsidP="00780FBA">
      <w:pPr>
        <w:pStyle w:val="ListParagraph"/>
        <w:numPr>
          <w:ilvl w:val="0"/>
          <w:numId w:val="10"/>
        </w:numPr>
      </w:pPr>
      <w:r>
        <w:t>To search for a word from bottom to top - ?word</w:t>
      </w:r>
    </w:p>
    <w:p w14:paraId="1EC670D5" w14:textId="4CB5620C" w:rsidR="00780FBA" w:rsidRDefault="00780FBA" w:rsidP="00780FBA">
      <w:pPr>
        <w:pStyle w:val="ListParagraph"/>
        <w:numPr>
          <w:ilvl w:val="0"/>
          <w:numId w:val="10"/>
        </w:numPr>
      </w:pPr>
      <w:r>
        <w:t>To globally replace word1 with word2 - %s/word1/word2/g    (%s means substitute)</w:t>
      </w:r>
    </w:p>
    <w:p w14:paraId="5D10FEBC" w14:textId="5F7427EE" w:rsidR="00780FBA" w:rsidRDefault="00780FBA" w:rsidP="00780FBA">
      <w:pPr>
        <w:pStyle w:val="ListParagraph"/>
        <w:numPr>
          <w:ilvl w:val="0"/>
          <w:numId w:val="10"/>
        </w:numPr>
      </w:pPr>
      <w:r>
        <w:t>To undo the last change – press u</w:t>
      </w:r>
    </w:p>
    <w:p w14:paraId="7F785EA9" w14:textId="58B4BBE8" w:rsidR="00780FBA" w:rsidRDefault="00780FBA" w:rsidP="00780FBA">
      <w:pPr>
        <w:pStyle w:val="ListParagraph"/>
        <w:numPr>
          <w:ilvl w:val="0"/>
          <w:numId w:val="10"/>
        </w:numPr>
      </w:pPr>
      <w:r>
        <w:t>To redo the changes – ctrl + r</w:t>
      </w:r>
    </w:p>
    <w:p w14:paraId="29E0E0BB" w14:textId="71009782" w:rsidR="00780FBA" w:rsidRDefault="00780FBA" w:rsidP="00780FBA">
      <w:pPr>
        <w:pStyle w:val="ListParagraph"/>
        <w:numPr>
          <w:ilvl w:val="0"/>
          <w:numId w:val="10"/>
        </w:numPr>
      </w:pPr>
      <w:r>
        <w:t>To edit the next line(below the cursor), instead of pointing cursor to end of present line then press enter, you can directly press O</w:t>
      </w:r>
    </w:p>
    <w:p w14:paraId="6F56FE17" w14:textId="2E910191" w:rsidR="00780FBA" w:rsidRDefault="00780FBA" w:rsidP="00780FBA">
      <w:pPr>
        <w:pStyle w:val="ListParagraph"/>
        <w:numPr>
          <w:ilvl w:val="0"/>
          <w:numId w:val="10"/>
        </w:numPr>
      </w:pPr>
      <w:r>
        <w:t>To edit the line above the cursor – shift + O</w:t>
      </w:r>
    </w:p>
    <w:p w14:paraId="10C3E811" w14:textId="5EE819AA" w:rsidR="00780FBA" w:rsidRDefault="00780FBA" w:rsidP="00780FBA">
      <w:pPr>
        <w:pStyle w:val="ListParagraph"/>
        <w:numPr>
          <w:ilvl w:val="0"/>
          <w:numId w:val="10"/>
        </w:numPr>
      </w:pPr>
      <w:r>
        <w:t>To start editing from the start of the current line – Shift + I</w:t>
      </w:r>
    </w:p>
    <w:p w14:paraId="67279F76" w14:textId="4749A5A2" w:rsidR="00780FBA" w:rsidRDefault="00780FBA" w:rsidP="00780FBA">
      <w:pPr>
        <w:pStyle w:val="ListParagraph"/>
        <w:numPr>
          <w:ilvl w:val="0"/>
          <w:numId w:val="10"/>
        </w:numPr>
      </w:pPr>
      <w:r>
        <w:t>To move to the end of the current line – Shift + A</w:t>
      </w:r>
    </w:p>
    <w:p w14:paraId="6D0A64D7" w14:textId="02F7BA69" w:rsidR="00780FBA" w:rsidRDefault="00780FBA" w:rsidP="00780FBA">
      <w:pPr>
        <w:pStyle w:val="ListParagraph"/>
        <w:numPr>
          <w:ilvl w:val="0"/>
          <w:numId w:val="10"/>
        </w:numPr>
      </w:pPr>
      <w:r>
        <w:t>To cut a line – dd</w:t>
      </w:r>
    </w:p>
    <w:p w14:paraId="12046032" w14:textId="2B517A5E" w:rsidR="00780FBA" w:rsidRDefault="00780FBA" w:rsidP="00780FBA">
      <w:pPr>
        <w:pStyle w:val="ListParagraph"/>
        <w:numPr>
          <w:ilvl w:val="0"/>
          <w:numId w:val="10"/>
        </w:numPr>
      </w:pPr>
      <w:r>
        <w:t>To paste a line – p</w:t>
      </w:r>
    </w:p>
    <w:p w14:paraId="5BB6FBF9" w14:textId="585E0BD1" w:rsidR="00780FBA" w:rsidRDefault="00780FBA" w:rsidP="00780FBA">
      <w:pPr>
        <w:pStyle w:val="ListParagraph"/>
        <w:numPr>
          <w:ilvl w:val="0"/>
          <w:numId w:val="10"/>
        </w:numPr>
      </w:pPr>
      <w:r>
        <w:t>To select a whole line – shift + v</w:t>
      </w:r>
    </w:p>
    <w:p w14:paraId="439A683E" w14:textId="1C6139B2" w:rsidR="00780FBA" w:rsidRDefault="00780FBA" w:rsidP="00780FBA">
      <w:pPr>
        <w:pStyle w:val="ListParagraph"/>
        <w:numPr>
          <w:ilvl w:val="0"/>
          <w:numId w:val="10"/>
        </w:numPr>
      </w:pPr>
      <w:r>
        <w:t>To copy that line – first select then press y</w:t>
      </w:r>
    </w:p>
    <w:p w14:paraId="6A7D500B" w14:textId="679E0D4F" w:rsidR="00780FBA" w:rsidRDefault="00780FBA" w:rsidP="00780FBA">
      <w:pPr>
        <w:pStyle w:val="ListParagraph"/>
        <w:numPr>
          <w:ilvl w:val="0"/>
          <w:numId w:val="10"/>
        </w:numPr>
      </w:pPr>
      <w:r>
        <w:t xml:space="preserve">Now to paste – p </w:t>
      </w:r>
    </w:p>
    <w:p w14:paraId="5E3A9EA7" w14:textId="08E7A840" w:rsidR="00780FBA" w:rsidRDefault="00780FBA" w:rsidP="00780FBA">
      <w:pPr>
        <w:pStyle w:val="ListParagraph"/>
        <w:numPr>
          <w:ilvl w:val="0"/>
          <w:numId w:val="10"/>
        </w:numPr>
      </w:pPr>
      <w:r>
        <w:t>To print line numbers in a file – :set nu (nu means numbers)</w:t>
      </w:r>
    </w:p>
    <w:p w14:paraId="5BFE6FA4" w14:textId="253EB7CC" w:rsidR="00780FBA" w:rsidRDefault="00780FBA" w:rsidP="00780FBA">
      <w:pPr>
        <w:pStyle w:val="ListParagraph"/>
        <w:numPr>
          <w:ilvl w:val="0"/>
          <w:numId w:val="10"/>
        </w:numPr>
      </w:pPr>
      <w:r>
        <w:t xml:space="preserve">To remove the line numbers - :set </w:t>
      </w:r>
      <w:proofErr w:type="spellStart"/>
      <w:r>
        <w:t>nonu</w:t>
      </w:r>
      <w:proofErr w:type="spellEnd"/>
      <w:r>
        <w:t>(</w:t>
      </w:r>
      <w:proofErr w:type="spellStart"/>
      <w:r>
        <w:t>nonu</w:t>
      </w:r>
      <w:proofErr w:type="spellEnd"/>
      <w:r>
        <w:t xml:space="preserve"> means no numbers)</w:t>
      </w:r>
    </w:p>
    <w:p w14:paraId="7DCD857E" w14:textId="7EEF610C" w:rsidR="00780FBA" w:rsidRDefault="00780FBA" w:rsidP="00780FBA">
      <w:pPr>
        <w:pStyle w:val="ListParagraph"/>
        <w:numPr>
          <w:ilvl w:val="0"/>
          <w:numId w:val="10"/>
        </w:numPr>
      </w:pPr>
      <w:r>
        <w:t>To turn on/off the color coding of vim editor - :syntax on/off</w:t>
      </w:r>
    </w:p>
    <w:p w14:paraId="1E13F6CA" w14:textId="681CEC1B" w:rsidR="00780FBA" w:rsidRDefault="00780FBA" w:rsidP="00780FBA">
      <w:pPr>
        <w:pStyle w:val="ListParagraph"/>
        <w:numPr>
          <w:ilvl w:val="0"/>
          <w:numId w:val="10"/>
        </w:numPr>
      </w:pPr>
      <w:r>
        <w:t>To directly move the cursor to a certain line - :</w:t>
      </w:r>
      <w:proofErr w:type="spellStart"/>
      <w:r>
        <w:t>line_number</w:t>
      </w:r>
      <w:proofErr w:type="spellEnd"/>
    </w:p>
    <w:p w14:paraId="20CD7CBE" w14:textId="5792DDE5" w:rsidR="00780FBA" w:rsidRDefault="00780FBA" w:rsidP="00780FBA">
      <w:pPr>
        <w:pStyle w:val="ListParagraph"/>
        <w:numPr>
          <w:ilvl w:val="0"/>
          <w:numId w:val="10"/>
        </w:numPr>
      </w:pPr>
      <w:r>
        <w:t>To read multiple files at once – vim -o file1 file2</w:t>
      </w:r>
    </w:p>
    <w:p w14:paraId="0FEE12DB" w14:textId="4A529F9E" w:rsidR="00780FBA" w:rsidRDefault="00780FBA" w:rsidP="00780FBA">
      <w:pPr>
        <w:pStyle w:val="ListParagraph"/>
        <w:numPr>
          <w:ilvl w:val="0"/>
          <w:numId w:val="10"/>
        </w:numPr>
      </w:pPr>
      <w:r>
        <w:t>To compare 2 files – vim -d file1 file2</w:t>
      </w:r>
    </w:p>
    <w:p w14:paraId="6124FB1F" w14:textId="77777777" w:rsidR="00780FBA" w:rsidRDefault="00780FBA" w:rsidP="00780FBA">
      <w:pPr>
        <w:pStyle w:val="ListParagraph"/>
        <w:numPr>
          <w:ilvl w:val="0"/>
          <w:numId w:val="10"/>
        </w:numPr>
      </w:pPr>
    </w:p>
    <w:p w14:paraId="6712D2FB" w14:textId="77777777" w:rsidR="00780FBA" w:rsidRDefault="00780FBA" w:rsidP="00780FBA">
      <w:pPr>
        <w:pStyle w:val="ListParagraph"/>
        <w:numPr>
          <w:ilvl w:val="0"/>
          <w:numId w:val="10"/>
        </w:numPr>
      </w:pPr>
    </w:p>
    <w:p w14:paraId="04BE1108" w14:textId="77777777" w:rsidR="00780FBA" w:rsidRDefault="00780FBA" w:rsidP="00780FBA">
      <w:pPr>
        <w:pStyle w:val="ListParagraph"/>
        <w:numPr>
          <w:ilvl w:val="0"/>
          <w:numId w:val="10"/>
        </w:numPr>
      </w:pPr>
    </w:p>
    <w:sectPr w:rsidR="00780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A307B5D"/>
    <w:multiLevelType w:val="hybridMultilevel"/>
    <w:tmpl w:val="D74C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44716">
    <w:abstractNumId w:val="8"/>
  </w:num>
  <w:num w:numId="2" w16cid:durableId="933126607">
    <w:abstractNumId w:val="6"/>
  </w:num>
  <w:num w:numId="3" w16cid:durableId="670521724">
    <w:abstractNumId w:val="5"/>
  </w:num>
  <w:num w:numId="4" w16cid:durableId="138615252">
    <w:abstractNumId w:val="4"/>
  </w:num>
  <w:num w:numId="5" w16cid:durableId="494418973">
    <w:abstractNumId w:val="7"/>
  </w:num>
  <w:num w:numId="6" w16cid:durableId="840241753">
    <w:abstractNumId w:val="3"/>
  </w:num>
  <w:num w:numId="7" w16cid:durableId="834031170">
    <w:abstractNumId w:val="2"/>
  </w:num>
  <w:num w:numId="8" w16cid:durableId="1854880793">
    <w:abstractNumId w:val="1"/>
  </w:num>
  <w:num w:numId="9" w16cid:durableId="1950044927">
    <w:abstractNumId w:val="0"/>
  </w:num>
  <w:num w:numId="10" w16cid:durableId="18202634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F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3E9FEA"/>
  <w14:defaultImageDpi w14:val="300"/>
  <w15:docId w15:val="{AAC09A33-4A11-4D61-9473-B2B225BE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2025-03-04T13:42:00Z</dcterms:modified>
  <cp:category/>
</cp:coreProperties>
</file>