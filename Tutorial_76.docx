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2D3D9" w14:textId="77777777" w:rsidR="00081497" w:rsidRDefault="00081497" w:rsidP="00081497">
      <w:pPr>
        <w:rPr>
          <w:b/>
          <w:bCs/>
        </w:rPr>
      </w:pPr>
      <w:r w:rsidRPr="005E4107">
        <w:br/>
      </w:r>
      <w:r w:rsidRPr="005E4107">
        <w:rPr>
          <w:b/>
          <w:bCs/>
        </w:rPr>
        <w:t>Shell Scripting Project 1 | Linux Shell Scripting Project | Digital Clock Using Shell Scripting</w:t>
      </w:r>
    </w:p>
    <w:p w14:paraId="14961E7A" w14:textId="77777777" w:rsidR="00081497" w:rsidRDefault="00081497" w:rsidP="00081497">
      <w:pPr>
        <w:pStyle w:val="ListParagraph"/>
        <w:numPr>
          <w:ilvl w:val="0"/>
          <w:numId w:val="10"/>
        </w:numPr>
      </w:pPr>
      <w:r>
        <w:t>When we run date command on the terminal we see the day, date, time and year</w:t>
      </w:r>
    </w:p>
    <w:p w14:paraId="5E1BDE59" w14:textId="77777777" w:rsidR="00081497" w:rsidRDefault="00081497" w:rsidP="00081497">
      <w:pPr>
        <w:pStyle w:val="ListParagraph"/>
      </w:pPr>
      <w:r w:rsidRPr="001416AD">
        <w:drawing>
          <wp:inline distT="0" distB="0" distL="0" distR="0" wp14:anchorId="28AB2EF3" wp14:editId="4A34F219">
            <wp:extent cx="2385772" cy="922295"/>
            <wp:effectExtent l="0" t="0" r="0" b="0"/>
            <wp:docPr id="974865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65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5772" cy="9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E6BA" w14:textId="77777777" w:rsidR="00081497" w:rsidRDefault="00081497" w:rsidP="00081497">
      <w:pPr>
        <w:pStyle w:val="ListParagraph"/>
        <w:numPr>
          <w:ilvl w:val="0"/>
          <w:numId w:val="10"/>
        </w:numPr>
      </w:pPr>
      <w:r>
        <w:t xml:space="preserve">But we are only focused on the time value </w:t>
      </w:r>
    </w:p>
    <w:p w14:paraId="71F96B13" w14:textId="77777777" w:rsidR="00081497" w:rsidRDefault="00081497" w:rsidP="00081497">
      <w:pPr>
        <w:pStyle w:val="ListParagraph"/>
        <w:numPr>
          <w:ilvl w:val="0"/>
          <w:numId w:val="10"/>
        </w:numPr>
      </w:pPr>
      <w:r>
        <w:t>To only see the time using the date command we can run – date +%T</w:t>
      </w:r>
    </w:p>
    <w:p w14:paraId="088D9B56" w14:textId="77777777" w:rsidR="00081497" w:rsidRDefault="00081497" w:rsidP="00081497">
      <w:pPr>
        <w:pStyle w:val="ListParagraph"/>
      </w:pPr>
      <w:r w:rsidRPr="00D329F2">
        <w:drawing>
          <wp:inline distT="0" distB="0" distL="0" distR="0" wp14:anchorId="6C389068" wp14:editId="5108D220">
            <wp:extent cx="2461994" cy="640271"/>
            <wp:effectExtent l="0" t="0" r="0" b="7620"/>
            <wp:docPr id="1343359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59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1994" cy="64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E738" w14:textId="77777777" w:rsidR="00081497" w:rsidRDefault="00081497" w:rsidP="00081497">
      <w:pPr>
        <w:pStyle w:val="ListParagraph"/>
        <w:numPr>
          <w:ilvl w:val="0"/>
          <w:numId w:val="10"/>
        </w:numPr>
      </w:pPr>
      <w:r>
        <w:t>Now when we keep running the command multiple times we see new time values</w:t>
      </w:r>
    </w:p>
    <w:p w14:paraId="278F12EE" w14:textId="77777777" w:rsidR="00081497" w:rsidRDefault="00081497" w:rsidP="00081497">
      <w:pPr>
        <w:pStyle w:val="ListParagraph"/>
      </w:pPr>
      <w:r w:rsidRPr="00317A3F">
        <w:drawing>
          <wp:inline distT="0" distB="0" distL="0" distR="0" wp14:anchorId="5A7208A3" wp14:editId="63C24E72">
            <wp:extent cx="3125132" cy="2545839"/>
            <wp:effectExtent l="0" t="0" r="0" b="6985"/>
            <wp:docPr id="116462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253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5132" cy="254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0828" w14:textId="77777777" w:rsidR="00081497" w:rsidRDefault="00081497" w:rsidP="00081497">
      <w:pPr>
        <w:pStyle w:val="ListParagraph"/>
        <w:numPr>
          <w:ilvl w:val="0"/>
          <w:numId w:val="10"/>
        </w:numPr>
      </w:pPr>
      <w:r>
        <w:t>But for the digital clock we don’t need the login multiple times, we should be able to just get the time values</w:t>
      </w:r>
    </w:p>
    <w:p w14:paraId="4C03BC40" w14:textId="77777777" w:rsidR="00081497" w:rsidRDefault="00081497" w:rsidP="00081497">
      <w:pPr>
        <w:pStyle w:val="ListParagraph"/>
        <w:numPr>
          <w:ilvl w:val="0"/>
          <w:numId w:val="10"/>
        </w:numPr>
      </w:pPr>
      <w:r>
        <w:t xml:space="preserve">Now if we give a prompt such that once the terminal prints the time sleep for 1 sec </w:t>
      </w:r>
    </w:p>
    <w:p w14:paraId="4659B54C" w14:textId="77777777" w:rsidR="00081497" w:rsidRDefault="00081497" w:rsidP="00081497">
      <w:pPr>
        <w:pStyle w:val="ListParagraph"/>
        <w:numPr>
          <w:ilvl w:val="0"/>
          <w:numId w:val="10"/>
        </w:numPr>
      </w:pPr>
      <w:r>
        <w:t>Then the o/p will be something like this</w:t>
      </w:r>
    </w:p>
    <w:p w14:paraId="7A8CFA79" w14:textId="77777777" w:rsidR="00081497" w:rsidRDefault="00081497" w:rsidP="00081497">
      <w:pPr>
        <w:pStyle w:val="ListParagraph"/>
      </w:pPr>
      <w:r w:rsidRPr="002B742D">
        <w:drawing>
          <wp:inline distT="0" distB="0" distL="0" distR="0" wp14:anchorId="30486792" wp14:editId="64BA250D">
            <wp:extent cx="3056532" cy="449714"/>
            <wp:effectExtent l="0" t="0" r="0" b="7620"/>
            <wp:docPr id="1331569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692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6532" cy="44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FA4F" w14:textId="77777777" w:rsidR="00081497" w:rsidRDefault="00081497" w:rsidP="00081497">
      <w:pPr>
        <w:pStyle w:val="ListParagraph"/>
        <w:numPr>
          <w:ilvl w:val="0"/>
          <w:numId w:val="10"/>
        </w:numPr>
      </w:pPr>
      <w:r>
        <w:t>So it will sleep for 1sec and then give us the shell prompt</w:t>
      </w:r>
    </w:p>
    <w:p w14:paraId="689C5009" w14:textId="77777777" w:rsidR="00081497" w:rsidRDefault="00081497" w:rsidP="00081497">
      <w:pPr>
        <w:pStyle w:val="ListParagraph"/>
        <w:numPr>
          <w:ilvl w:val="0"/>
          <w:numId w:val="10"/>
        </w:numPr>
      </w:pPr>
      <w:r>
        <w:t>Now if I do it twice –</w:t>
      </w:r>
    </w:p>
    <w:p w14:paraId="4FB750F8" w14:textId="77777777" w:rsidR="00081497" w:rsidRDefault="00081497" w:rsidP="00081497">
      <w:pPr>
        <w:pStyle w:val="ListParagraph"/>
      </w:pPr>
      <w:r w:rsidRPr="00F70AD2">
        <w:drawing>
          <wp:inline distT="0" distB="0" distL="0" distR="0" wp14:anchorId="542C5BD5" wp14:editId="44CBDABD">
            <wp:extent cx="4466652" cy="609782"/>
            <wp:effectExtent l="0" t="0" r="0" b="0"/>
            <wp:docPr id="31282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23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652" cy="60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22EB" w14:textId="77777777" w:rsidR="00081497" w:rsidRDefault="00081497" w:rsidP="00081497">
      <w:pPr>
        <w:pStyle w:val="ListParagraph"/>
        <w:numPr>
          <w:ilvl w:val="0"/>
          <w:numId w:val="10"/>
        </w:numPr>
      </w:pPr>
      <w:r>
        <w:t>Now the shell prompt comes after 2 time values are printed</w:t>
      </w:r>
    </w:p>
    <w:p w14:paraId="080A6FA2" w14:textId="77777777" w:rsidR="00081497" w:rsidRDefault="00081497" w:rsidP="00081497">
      <w:pPr>
        <w:pStyle w:val="ListParagraph"/>
        <w:numPr>
          <w:ilvl w:val="0"/>
          <w:numId w:val="10"/>
        </w:numPr>
      </w:pPr>
      <w:r>
        <w:lastRenderedPageBreak/>
        <w:t>Now I want the old value to vanish and the new value to come every 1sec</w:t>
      </w:r>
    </w:p>
    <w:p w14:paraId="136960A9" w14:textId="77777777" w:rsidR="00081497" w:rsidRDefault="00081497" w:rsidP="00081497">
      <w:pPr>
        <w:pStyle w:val="ListParagraph"/>
        <w:numPr>
          <w:ilvl w:val="0"/>
          <w:numId w:val="10"/>
        </w:numPr>
      </w:pPr>
      <w:r>
        <w:t xml:space="preserve">For that we can use clear command we date and sleep - </w:t>
      </w:r>
      <w:r w:rsidRPr="00EB259A">
        <w:t>clear; date +%T; sleep 1s; clear; date +%T; sleep 1s</w:t>
      </w:r>
    </w:p>
    <w:p w14:paraId="4CADFFD2" w14:textId="77777777" w:rsidR="00081497" w:rsidRDefault="00081497" w:rsidP="00081497">
      <w:pPr>
        <w:pStyle w:val="ListParagraph"/>
        <w:numPr>
          <w:ilvl w:val="0"/>
          <w:numId w:val="10"/>
        </w:numPr>
      </w:pPr>
      <w:r>
        <w:t>So now we know that we need to perform the clear, date and sleep operation multiple times</w:t>
      </w:r>
    </w:p>
    <w:p w14:paraId="4A3BFF9E" w14:textId="77777777" w:rsidR="00081497" w:rsidRDefault="00081497" w:rsidP="00081497">
      <w:pPr>
        <w:pStyle w:val="ListParagraph"/>
        <w:numPr>
          <w:ilvl w:val="0"/>
          <w:numId w:val="10"/>
        </w:numPr>
      </w:pPr>
      <w:r>
        <w:t>For that we will use shell scripting</w:t>
      </w:r>
    </w:p>
    <w:p w14:paraId="7ACA328D" w14:textId="77777777" w:rsidR="00081497" w:rsidRDefault="00081497" w:rsidP="00081497">
      <w:pPr>
        <w:pStyle w:val="ListParagraph"/>
        <w:numPr>
          <w:ilvl w:val="0"/>
          <w:numId w:val="10"/>
        </w:numPr>
      </w:pPr>
      <w:r>
        <w:t>Content inside digital_clock.sh</w:t>
      </w:r>
    </w:p>
    <w:p w14:paraId="3A02497A" w14:textId="77777777" w:rsidR="00081497" w:rsidRPr="00E67E08" w:rsidRDefault="00081497" w:rsidP="00081497">
      <w:pPr>
        <w:pStyle w:val="ListParagraph"/>
        <w:ind w:left="2880"/>
        <w:rPr>
          <w:color w:val="548DD4" w:themeColor="text2" w:themeTint="99"/>
        </w:rPr>
      </w:pPr>
      <w:r w:rsidRPr="00E67E08">
        <w:rPr>
          <w:color w:val="548DD4" w:themeColor="text2" w:themeTint="99"/>
        </w:rPr>
        <w:t>#!/bin/bash</w:t>
      </w:r>
    </w:p>
    <w:p w14:paraId="04C9A9B6" w14:textId="77777777" w:rsidR="00081497" w:rsidRPr="00E67E08" w:rsidRDefault="00081497" w:rsidP="00081497">
      <w:pPr>
        <w:pStyle w:val="ListParagraph"/>
        <w:ind w:left="2880"/>
        <w:rPr>
          <w:color w:val="548DD4" w:themeColor="text2" w:themeTint="99"/>
        </w:rPr>
      </w:pPr>
    </w:p>
    <w:p w14:paraId="47805D2B" w14:textId="77777777" w:rsidR="00081497" w:rsidRPr="00E67E08" w:rsidRDefault="00081497" w:rsidP="00081497">
      <w:pPr>
        <w:pStyle w:val="ListParagraph"/>
        <w:ind w:left="2880"/>
        <w:rPr>
          <w:color w:val="548DD4" w:themeColor="text2" w:themeTint="99"/>
        </w:rPr>
      </w:pPr>
      <w:r w:rsidRPr="00E67E08">
        <w:rPr>
          <w:color w:val="548DD4" w:themeColor="text2" w:themeTint="99"/>
        </w:rPr>
        <w:t>while true</w:t>
      </w:r>
    </w:p>
    <w:p w14:paraId="2283215A" w14:textId="77777777" w:rsidR="00081497" w:rsidRPr="00E67E08" w:rsidRDefault="00081497" w:rsidP="00081497">
      <w:pPr>
        <w:pStyle w:val="ListParagraph"/>
        <w:ind w:left="2880"/>
        <w:rPr>
          <w:color w:val="548DD4" w:themeColor="text2" w:themeTint="99"/>
        </w:rPr>
      </w:pPr>
      <w:r w:rsidRPr="00E67E08">
        <w:rPr>
          <w:color w:val="548DD4" w:themeColor="text2" w:themeTint="99"/>
        </w:rPr>
        <w:t>do</w:t>
      </w:r>
    </w:p>
    <w:p w14:paraId="1BA32E4C" w14:textId="77777777" w:rsidR="00081497" w:rsidRPr="00E67E08" w:rsidRDefault="00081497" w:rsidP="00081497">
      <w:pPr>
        <w:pStyle w:val="ListParagraph"/>
        <w:ind w:left="2880"/>
        <w:rPr>
          <w:color w:val="548DD4" w:themeColor="text2" w:themeTint="99"/>
        </w:rPr>
      </w:pPr>
      <w:r w:rsidRPr="00E67E08">
        <w:rPr>
          <w:color w:val="548DD4" w:themeColor="text2" w:themeTint="99"/>
        </w:rPr>
        <w:tab/>
        <w:t>clear</w:t>
      </w:r>
    </w:p>
    <w:p w14:paraId="5E33E0B7" w14:textId="77777777" w:rsidR="00081497" w:rsidRPr="00E67E08" w:rsidRDefault="00081497" w:rsidP="00081497">
      <w:pPr>
        <w:pStyle w:val="ListParagraph"/>
        <w:ind w:left="2880"/>
        <w:rPr>
          <w:color w:val="548DD4" w:themeColor="text2" w:themeTint="99"/>
        </w:rPr>
      </w:pPr>
      <w:r w:rsidRPr="00E67E08">
        <w:rPr>
          <w:color w:val="548DD4" w:themeColor="text2" w:themeTint="99"/>
        </w:rPr>
        <w:tab/>
        <w:t>echo $(date +%T)</w:t>
      </w:r>
    </w:p>
    <w:p w14:paraId="0740B4C9" w14:textId="77777777" w:rsidR="00081497" w:rsidRPr="00E67E08" w:rsidRDefault="00081497" w:rsidP="00081497">
      <w:pPr>
        <w:pStyle w:val="ListParagraph"/>
        <w:ind w:left="2880"/>
        <w:rPr>
          <w:color w:val="548DD4" w:themeColor="text2" w:themeTint="99"/>
        </w:rPr>
      </w:pPr>
      <w:r w:rsidRPr="00E67E08">
        <w:rPr>
          <w:color w:val="548DD4" w:themeColor="text2" w:themeTint="99"/>
        </w:rPr>
        <w:tab/>
        <w:t>sleep 1s</w:t>
      </w:r>
    </w:p>
    <w:p w14:paraId="58643080" w14:textId="77777777" w:rsidR="00081497" w:rsidRPr="00E67E08" w:rsidRDefault="00081497" w:rsidP="00081497">
      <w:pPr>
        <w:pStyle w:val="ListParagraph"/>
        <w:ind w:left="2880"/>
        <w:rPr>
          <w:color w:val="548DD4" w:themeColor="text2" w:themeTint="99"/>
        </w:rPr>
      </w:pPr>
      <w:r w:rsidRPr="00E67E08">
        <w:rPr>
          <w:color w:val="548DD4" w:themeColor="text2" w:themeTint="99"/>
        </w:rPr>
        <w:t>done</w:t>
      </w:r>
    </w:p>
    <w:p w14:paraId="16A58228" w14:textId="77777777" w:rsidR="00081497" w:rsidRDefault="00081497" w:rsidP="00081497">
      <w:pPr>
        <w:pStyle w:val="ListParagraph"/>
        <w:numPr>
          <w:ilvl w:val="0"/>
          <w:numId w:val="10"/>
        </w:numPr>
      </w:pPr>
      <w:r>
        <w:t>This will keep printing the new time till we manually run ctrl+c</w:t>
      </w:r>
    </w:p>
    <w:p w14:paraId="667F0255" w14:textId="77777777" w:rsidR="00081497" w:rsidRDefault="00081497" w:rsidP="00081497">
      <w:pPr>
        <w:pStyle w:val="ListParagraph"/>
      </w:pPr>
      <w:r w:rsidRPr="00015BF2">
        <w:drawing>
          <wp:inline distT="0" distB="0" distL="0" distR="0" wp14:anchorId="5B934EC3" wp14:editId="3D418155">
            <wp:extent cx="686005" cy="304891"/>
            <wp:effectExtent l="0" t="0" r="0" b="0"/>
            <wp:docPr id="855870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702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6005" cy="30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73DC" w14:textId="77777777" w:rsidR="00081497" w:rsidRDefault="00081497" w:rsidP="00081497">
      <w:pPr>
        <w:pStyle w:val="ListParagraph"/>
        <w:numPr>
          <w:ilvl w:val="0"/>
          <w:numId w:val="10"/>
        </w:numPr>
      </w:pPr>
      <w:r>
        <w:t xml:space="preserve">Now the last part is to add color </w:t>
      </w:r>
    </w:p>
    <w:p w14:paraId="012E97DE" w14:textId="77777777" w:rsidR="00081497" w:rsidRDefault="00081497" w:rsidP="00081497">
      <w:pPr>
        <w:pStyle w:val="ListParagraph"/>
        <w:numPr>
          <w:ilvl w:val="0"/>
          <w:numId w:val="10"/>
        </w:numPr>
      </w:pPr>
      <w:r>
        <w:t>New changes in digital clock</w:t>
      </w:r>
    </w:p>
    <w:p w14:paraId="7384C410" w14:textId="77777777" w:rsidR="00081497" w:rsidRPr="00650FC3" w:rsidRDefault="00081497" w:rsidP="00081497">
      <w:pPr>
        <w:pStyle w:val="ListParagraph"/>
        <w:ind w:left="2880"/>
        <w:rPr>
          <w:color w:val="17365D" w:themeColor="text2" w:themeShade="BF"/>
        </w:rPr>
      </w:pPr>
      <w:r w:rsidRPr="00650FC3">
        <w:rPr>
          <w:color w:val="17365D" w:themeColor="text2" w:themeShade="BF"/>
        </w:rPr>
        <w:t>#!/bin/bash</w:t>
      </w:r>
    </w:p>
    <w:p w14:paraId="47627E4B" w14:textId="77777777" w:rsidR="00081497" w:rsidRPr="00650FC3" w:rsidRDefault="00081497" w:rsidP="00081497">
      <w:pPr>
        <w:pStyle w:val="ListParagraph"/>
        <w:ind w:left="2880"/>
        <w:rPr>
          <w:color w:val="17365D" w:themeColor="text2" w:themeShade="BF"/>
        </w:rPr>
      </w:pPr>
    </w:p>
    <w:p w14:paraId="2893D897" w14:textId="77777777" w:rsidR="00081497" w:rsidRPr="00650FC3" w:rsidRDefault="00081497" w:rsidP="00081497">
      <w:pPr>
        <w:pStyle w:val="ListParagraph"/>
        <w:ind w:left="2880"/>
        <w:rPr>
          <w:color w:val="17365D" w:themeColor="text2" w:themeShade="BF"/>
        </w:rPr>
      </w:pPr>
      <w:r w:rsidRPr="00650FC3">
        <w:rPr>
          <w:color w:val="17365D" w:themeColor="text2" w:themeShade="BF"/>
        </w:rPr>
        <w:t>RED=$'\e[1;31m'    # bright red</w:t>
      </w:r>
    </w:p>
    <w:p w14:paraId="4AE8EE6C" w14:textId="77777777" w:rsidR="00081497" w:rsidRPr="00650FC3" w:rsidRDefault="00081497" w:rsidP="00081497">
      <w:pPr>
        <w:pStyle w:val="ListParagraph"/>
        <w:ind w:left="2880"/>
        <w:rPr>
          <w:color w:val="17365D" w:themeColor="text2" w:themeShade="BF"/>
        </w:rPr>
      </w:pPr>
      <w:r w:rsidRPr="00650FC3">
        <w:rPr>
          <w:color w:val="17365D" w:themeColor="text2" w:themeShade="BF"/>
        </w:rPr>
        <w:t>GREEN=$'\e[1;32m'  # bright green</w:t>
      </w:r>
    </w:p>
    <w:p w14:paraId="650F8FB5" w14:textId="77777777" w:rsidR="00081497" w:rsidRPr="00650FC3" w:rsidRDefault="00081497" w:rsidP="00081497">
      <w:pPr>
        <w:pStyle w:val="ListParagraph"/>
        <w:ind w:left="2880"/>
        <w:rPr>
          <w:color w:val="17365D" w:themeColor="text2" w:themeShade="BF"/>
        </w:rPr>
      </w:pPr>
      <w:r w:rsidRPr="00650FC3">
        <w:rPr>
          <w:color w:val="17365D" w:themeColor="text2" w:themeShade="BF"/>
        </w:rPr>
        <w:t>BLUE=$'\e[1;34m'   # bright blue</w:t>
      </w:r>
    </w:p>
    <w:p w14:paraId="2108F0DE" w14:textId="77777777" w:rsidR="00081497" w:rsidRPr="00650FC3" w:rsidRDefault="00081497" w:rsidP="00081497">
      <w:pPr>
        <w:pStyle w:val="ListParagraph"/>
        <w:ind w:left="2880"/>
        <w:rPr>
          <w:color w:val="17365D" w:themeColor="text2" w:themeShade="BF"/>
        </w:rPr>
      </w:pPr>
      <w:r w:rsidRPr="00650FC3">
        <w:rPr>
          <w:color w:val="17365D" w:themeColor="text2" w:themeShade="BF"/>
        </w:rPr>
        <w:t>YELLOW=$'\e[1;33m' # bright yellow</w:t>
      </w:r>
    </w:p>
    <w:p w14:paraId="6F0D2D84" w14:textId="77777777" w:rsidR="00081497" w:rsidRPr="00650FC3" w:rsidRDefault="00081497" w:rsidP="00081497">
      <w:pPr>
        <w:pStyle w:val="ListParagraph"/>
        <w:ind w:left="2880"/>
        <w:rPr>
          <w:color w:val="17365D" w:themeColor="text2" w:themeShade="BF"/>
        </w:rPr>
      </w:pPr>
      <w:r w:rsidRPr="00650FC3">
        <w:rPr>
          <w:color w:val="17365D" w:themeColor="text2" w:themeShade="BF"/>
        </w:rPr>
        <w:t>NC=$'\e[0m'        # no color / reset</w:t>
      </w:r>
    </w:p>
    <w:p w14:paraId="67981BFC" w14:textId="77777777" w:rsidR="00081497" w:rsidRPr="00650FC3" w:rsidRDefault="00081497" w:rsidP="00081497">
      <w:pPr>
        <w:pStyle w:val="ListParagraph"/>
        <w:ind w:left="2880"/>
        <w:rPr>
          <w:color w:val="17365D" w:themeColor="text2" w:themeShade="BF"/>
        </w:rPr>
      </w:pPr>
      <w:r w:rsidRPr="00650FC3">
        <w:rPr>
          <w:color w:val="17365D" w:themeColor="text2" w:themeShade="BF"/>
        </w:rPr>
        <w:t>while true</w:t>
      </w:r>
    </w:p>
    <w:p w14:paraId="51767647" w14:textId="77777777" w:rsidR="00081497" w:rsidRPr="00650FC3" w:rsidRDefault="00081497" w:rsidP="00081497">
      <w:pPr>
        <w:pStyle w:val="ListParagraph"/>
        <w:ind w:left="2880"/>
        <w:rPr>
          <w:color w:val="17365D" w:themeColor="text2" w:themeShade="BF"/>
        </w:rPr>
      </w:pPr>
      <w:r w:rsidRPr="00650FC3">
        <w:rPr>
          <w:color w:val="17365D" w:themeColor="text2" w:themeShade="BF"/>
        </w:rPr>
        <w:t>do</w:t>
      </w:r>
    </w:p>
    <w:p w14:paraId="48A45291" w14:textId="77777777" w:rsidR="00081497" w:rsidRPr="00650FC3" w:rsidRDefault="00081497" w:rsidP="00081497">
      <w:pPr>
        <w:pStyle w:val="ListParagraph"/>
        <w:ind w:left="2880"/>
        <w:rPr>
          <w:color w:val="17365D" w:themeColor="text2" w:themeShade="BF"/>
        </w:rPr>
      </w:pPr>
      <w:r w:rsidRPr="00650FC3">
        <w:rPr>
          <w:color w:val="17365D" w:themeColor="text2" w:themeShade="BF"/>
        </w:rPr>
        <w:t xml:space="preserve">        clear</w:t>
      </w:r>
    </w:p>
    <w:p w14:paraId="6300572C" w14:textId="77777777" w:rsidR="00081497" w:rsidRPr="00650FC3" w:rsidRDefault="00081497" w:rsidP="00081497">
      <w:pPr>
        <w:pStyle w:val="ListParagraph"/>
        <w:ind w:left="2880"/>
        <w:rPr>
          <w:color w:val="17365D" w:themeColor="text2" w:themeShade="BF"/>
        </w:rPr>
      </w:pPr>
      <w:r w:rsidRPr="00650FC3">
        <w:rPr>
          <w:color w:val="17365D" w:themeColor="text2" w:themeShade="BF"/>
        </w:rPr>
        <w:t xml:space="preserve">        echo $RED $(date +%T)</w:t>
      </w:r>
    </w:p>
    <w:p w14:paraId="1F1D0C4D" w14:textId="77777777" w:rsidR="00081497" w:rsidRPr="00650FC3" w:rsidRDefault="00081497" w:rsidP="00081497">
      <w:pPr>
        <w:pStyle w:val="ListParagraph"/>
        <w:ind w:left="2880"/>
        <w:rPr>
          <w:color w:val="17365D" w:themeColor="text2" w:themeShade="BF"/>
        </w:rPr>
      </w:pPr>
      <w:r w:rsidRPr="00650FC3">
        <w:rPr>
          <w:color w:val="17365D" w:themeColor="text2" w:themeShade="BF"/>
        </w:rPr>
        <w:t xml:space="preserve">        sleep 1s</w:t>
      </w:r>
    </w:p>
    <w:p w14:paraId="386DAD3B" w14:textId="77777777" w:rsidR="00081497" w:rsidRPr="00650FC3" w:rsidRDefault="00081497" w:rsidP="00081497">
      <w:pPr>
        <w:pStyle w:val="ListParagraph"/>
        <w:ind w:left="2880"/>
        <w:rPr>
          <w:color w:val="17365D" w:themeColor="text2" w:themeShade="BF"/>
        </w:rPr>
      </w:pPr>
      <w:r w:rsidRPr="00650FC3">
        <w:rPr>
          <w:color w:val="17365D" w:themeColor="text2" w:themeShade="BF"/>
        </w:rPr>
        <w:t>done</w:t>
      </w:r>
    </w:p>
    <w:p w14:paraId="629B804E" w14:textId="77777777" w:rsidR="00081497" w:rsidRDefault="00081497" w:rsidP="00081497">
      <w:pPr>
        <w:pStyle w:val="ListParagraph"/>
        <w:numPr>
          <w:ilvl w:val="0"/>
          <w:numId w:val="10"/>
        </w:numPr>
      </w:pPr>
      <w:r>
        <w:t>In code I gave echo RED so it echoes clock in RED</w:t>
      </w:r>
    </w:p>
    <w:p w14:paraId="0296224E" w14:textId="77777777" w:rsidR="00081497" w:rsidRDefault="00081497" w:rsidP="00081497">
      <w:pPr>
        <w:pStyle w:val="ListParagraph"/>
      </w:pPr>
      <w:r w:rsidRPr="001059A5">
        <w:drawing>
          <wp:inline distT="0" distB="0" distL="0" distR="0" wp14:anchorId="150B6256" wp14:editId="70C84984">
            <wp:extent cx="1029007" cy="373491"/>
            <wp:effectExtent l="0" t="0" r="0" b="7620"/>
            <wp:docPr id="1275810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10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9007" cy="37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C860" w14:textId="77777777" w:rsidR="00081497" w:rsidRPr="001D3A95" w:rsidRDefault="00081497" w:rsidP="00081497">
      <w:pPr>
        <w:pStyle w:val="ListParagraph"/>
        <w:numPr>
          <w:ilvl w:val="0"/>
          <w:numId w:val="10"/>
        </w:numPr>
      </w:pPr>
      <w:r>
        <w:t xml:space="preserve">If I want green color just change the echo part to </w:t>
      </w:r>
      <w:r w:rsidRPr="00650FC3">
        <w:rPr>
          <w:color w:val="17365D" w:themeColor="text2" w:themeShade="BF"/>
        </w:rPr>
        <w:t>echo $</w:t>
      </w:r>
      <w:r>
        <w:rPr>
          <w:color w:val="17365D" w:themeColor="text2" w:themeShade="BF"/>
        </w:rPr>
        <w:t>GREEN</w:t>
      </w:r>
      <w:r w:rsidRPr="00650FC3">
        <w:rPr>
          <w:color w:val="17365D" w:themeColor="text2" w:themeShade="BF"/>
        </w:rPr>
        <w:t xml:space="preserve"> $(date +%T)</w:t>
      </w:r>
    </w:p>
    <w:p w14:paraId="5049F400" w14:textId="77777777" w:rsidR="00081497" w:rsidRPr="001D3A95" w:rsidRDefault="00081497" w:rsidP="00081497">
      <w:pPr>
        <w:pStyle w:val="ListParagraph"/>
      </w:pPr>
      <w:r w:rsidRPr="001D3A95">
        <w:drawing>
          <wp:inline distT="0" distB="0" distL="0" distR="0" wp14:anchorId="4EB949B5" wp14:editId="354D8F3A">
            <wp:extent cx="907051" cy="686005"/>
            <wp:effectExtent l="0" t="0" r="7620" b="0"/>
            <wp:docPr id="43950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038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7051" cy="68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8EC6" w14:textId="77777777" w:rsidR="00081497" w:rsidRDefault="00081497" w:rsidP="00081497">
      <w:pPr>
        <w:pStyle w:val="ListParagraph"/>
        <w:numPr>
          <w:ilvl w:val="0"/>
          <w:numId w:val="10"/>
        </w:numPr>
      </w:pPr>
      <w:r>
        <w:t>Now to zoom in you just use Ctrl + Shift + +(on the top not the numeric keyword one)</w:t>
      </w:r>
    </w:p>
    <w:p w14:paraId="08CC158E" w14:textId="77777777" w:rsidR="00081497" w:rsidRDefault="00081497" w:rsidP="00081497">
      <w:pPr>
        <w:pStyle w:val="ListParagraph"/>
      </w:pPr>
      <w:r w:rsidRPr="00515F22">
        <w:lastRenderedPageBreak/>
        <w:drawing>
          <wp:inline distT="0" distB="0" distL="0" distR="0" wp14:anchorId="7B7C822D" wp14:editId="729AFDF1">
            <wp:extent cx="2408639" cy="853695"/>
            <wp:effectExtent l="0" t="0" r="0" b="3810"/>
            <wp:docPr id="133416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674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8639" cy="8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90FA" w14:textId="77777777" w:rsidR="00081497" w:rsidRDefault="00081497" w:rsidP="00081497">
      <w:pPr>
        <w:pStyle w:val="ListParagraph"/>
      </w:pPr>
    </w:p>
    <w:p w14:paraId="3EBD76A0" w14:textId="77777777" w:rsidR="00081497" w:rsidRDefault="00081497" w:rsidP="00081497">
      <w:pPr>
        <w:pStyle w:val="ListParagraph"/>
        <w:numPr>
          <w:ilvl w:val="0"/>
          <w:numId w:val="10"/>
        </w:numPr>
      </w:pPr>
      <w:r>
        <w:t xml:space="preserve">Keyword buttons to zoom – ctrl + shift + </w:t>
      </w:r>
      <w:r>
        <w:rPr>
          <w:b/>
          <w:bCs/>
        </w:rPr>
        <w:t>+</w:t>
      </w:r>
    </w:p>
    <w:p w14:paraId="057CAD9F" w14:textId="77777777" w:rsidR="00081497" w:rsidRDefault="00081497" w:rsidP="0008149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D01A9" wp14:editId="710574A7">
                <wp:simplePos x="0" y="0"/>
                <wp:positionH relativeFrom="column">
                  <wp:posOffset>3443288</wp:posOffset>
                </wp:positionH>
                <wp:positionV relativeFrom="paragraph">
                  <wp:posOffset>253048</wp:posOffset>
                </wp:positionV>
                <wp:extent cx="209550" cy="200025"/>
                <wp:effectExtent l="57150" t="19050" r="76200" b="104775"/>
                <wp:wrapNone/>
                <wp:docPr id="70758218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9DD45" id="Rectangle 4" o:spid="_x0000_s1026" style="position:absolute;margin-left:271.15pt;margin-top:19.95pt;width:16.5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" filled="f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916B6" wp14:editId="69C9419F">
                <wp:simplePos x="0" y="0"/>
                <wp:positionH relativeFrom="column">
                  <wp:posOffset>523875</wp:posOffset>
                </wp:positionH>
                <wp:positionV relativeFrom="paragraph">
                  <wp:posOffset>1215073</wp:posOffset>
                </wp:positionV>
                <wp:extent cx="276225" cy="204787"/>
                <wp:effectExtent l="57150" t="19050" r="85725" b="100330"/>
                <wp:wrapNone/>
                <wp:docPr id="161896280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047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89233" id="Rectangle 3" o:spid="_x0000_s1026" style="position:absolute;margin-left:41.25pt;margin-top:95.7pt;width:21.75pt;height:16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" filled="f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75430" wp14:editId="0D95B711">
                <wp:simplePos x="0" y="0"/>
                <wp:positionH relativeFrom="column">
                  <wp:posOffset>538163</wp:posOffset>
                </wp:positionH>
                <wp:positionV relativeFrom="paragraph">
                  <wp:posOffset>962660</wp:posOffset>
                </wp:positionV>
                <wp:extent cx="514350" cy="223838"/>
                <wp:effectExtent l="57150" t="19050" r="76200" b="100330"/>
                <wp:wrapNone/>
                <wp:docPr id="17334634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238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9BA68" id="Rectangle 2" o:spid="_x0000_s1026" style="position:absolute;margin-left:42.4pt;margin-top:75.8pt;width:40.5pt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" filled="f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39CC3CB" wp14:editId="70101A8F">
            <wp:extent cx="5486400" cy="1492250"/>
            <wp:effectExtent l="0" t="0" r="0" b="0"/>
            <wp:docPr id="345742455" name="Picture 1" descr="Amazon.in: Buy HP 450 Programmable Wireless, Full Size; 3-Zone Layout  Keyboard, 2.4 Ghz Wireless Connection, Compatible with Pcs with Available  USB-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.in: Buy HP 450 Programmable Wireless, Full Size; 3-Zone Layout  Keyboard, 2.4 Ghz Wireless Connection, Compatible with Pcs with Available  USB-A ..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D69E8" w14:textId="77777777" w:rsidR="00081497" w:rsidRDefault="00081497" w:rsidP="00081497">
      <w:pPr>
        <w:pStyle w:val="ListParagraph"/>
        <w:numPr>
          <w:ilvl w:val="0"/>
          <w:numId w:val="10"/>
        </w:numPr>
      </w:pPr>
      <w:r>
        <w:t>To reduce the size use Ctrl + - (same on the top not the numerical keypad side)</w:t>
      </w:r>
    </w:p>
    <w:p w14:paraId="5274A526" w14:textId="77777777" w:rsidR="00081497" w:rsidRDefault="00081497" w:rsidP="00081497">
      <w:pPr>
        <w:pStyle w:val="ListParagraph"/>
        <w:numPr>
          <w:ilvl w:val="0"/>
          <w:numId w:val="10"/>
        </w:numPr>
      </w:pPr>
      <w:r>
        <w:t>Or to get it to default size use Ctrl + 0</w:t>
      </w:r>
    </w:p>
    <w:p w14:paraId="5FF081AA" w14:textId="77777777" w:rsidR="00081497" w:rsidRDefault="00081497" w:rsidP="00081497">
      <w:pPr>
        <w:pStyle w:val="ListParagraph"/>
      </w:pPr>
    </w:p>
    <w:p w14:paraId="7874084F" w14:textId="77777777" w:rsidR="00D80BD5" w:rsidRDefault="00D80BD5"/>
    <w:sectPr w:rsidR="00D80B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976B6C"/>
    <w:multiLevelType w:val="hybridMultilevel"/>
    <w:tmpl w:val="7E286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353514">
    <w:abstractNumId w:val="8"/>
  </w:num>
  <w:num w:numId="2" w16cid:durableId="97914794">
    <w:abstractNumId w:val="6"/>
  </w:num>
  <w:num w:numId="3" w16cid:durableId="1259482331">
    <w:abstractNumId w:val="5"/>
  </w:num>
  <w:num w:numId="4" w16cid:durableId="577593923">
    <w:abstractNumId w:val="4"/>
  </w:num>
  <w:num w:numId="5" w16cid:durableId="1976372014">
    <w:abstractNumId w:val="7"/>
  </w:num>
  <w:num w:numId="6" w16cid:durableId="1404915356">
    <w:abstractNumId w:val="3"/>
  </w:num>
  <w:num w:numId="7" w16cid:durableId="1944191896">
    <w:abstractNumId w:val="2"/>
  </w:num>
  <w:num w:numId="8" w16cid:durableId="868838424">
    <w:abstractNumId w:val="1"/>
  </w:num>
  <w:num w:numId="9" w16cid:durableId="1937865996">
    <w:abstractNumId w:val="0"/>
  </w:num>
  <w:num w:numId="10" w16cid:durableId="11988110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497"/>
    <w:rsid w:val="0015074B"/>
    <w:rsid w:val="0029639D"/>
    <w:rsid w:val="00326F90"/>
    <w:rsid w:val="00AA1D8D"/>
    <w:rsid w:val="00B47730"/>
    <w:rsid w:val="00CA7D3B"/>
    <w:rsid w:val="00CB0664"/>
    <w:rsid w:val="00D80B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25E929"/>
  <w14:defaultImageDpi w14:val="300"/>
  <w15:docId w15:val="{D500028E-9112-4998-90DE-6F6A509F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2</cp:revision>
  <dcterms:created xsi:type="dcterms:W3CDTF">2013-12-23T23:15:00Z</dcterms:created>
  <dcterms:modified xsi:type="dcterms:W3CDTF">2025-05-13T08:13:00Z</dcterms:modified>
  <cp:category/>
</cp:coreProperties>
</file>