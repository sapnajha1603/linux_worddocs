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8248" w14:textId="77777777" w:rsidR="00F21F36" w:rsidRDefault="00F21F36" w:rsidP="00F21F36">
      <w:pPr>
        <w:pStyle w:val="Heading1"/>
        <w:shd w:val="clear" w:color="auto" w:fill="FFFFFF"/>
        <w:spacing w:before="0"/>
        <w:rPr>
          <w:rFonts w:ascii="Arial" w:hAnsi="Arial" w:cs="Arial"/>
          <w:color w:val="0F0F0F"/>
        </w:rPr>
      </w:pPr>
      <w:r>
        <w:rPr>
          <w:rFonts w:ascii="Arial" w:hAnsi="Arial" w:cs="Arial"/>
          <w:color w:val="0F0F0F"/>
        </w:rPr>
        <w:t xml:space="preserve">Access Linux Server Remotely Using SSH - Putty | Windows CMD | </w:t>
      </w:r>
      <w:proofErr w:type="spellStart"/>
      <w:r>
        <w:rPr>
          <w:rFonts w:ascii="Arial" w:hAnsi="Arial" w:cs="Arial"/>
          <w:color w:val="0F0F0F"/>
        </w:rPr>
        <w:t>GitBash</w:t>
      </w:r>
      <w:proofErr w:type="spellEnd"/>
      <w:r>
        <w:rPr>
          <w:rFonts w:ascii="Arial" w:hAnsi="Arial" w:cs="Arial"/>
          <w:color w:val="0F0F0F"/>
        </w:rPr>
        <w:t xml:space="preserve"> | </w:t>
      </w:r>
      <w:proofErr w:type="spellStart"/>
      <w:proofErr w:type="gramStart"/>
      <w:r>
        <w:rPr>
          <w:rFonts w:ascii="Arial" w:hAnsi="Arial" w:cs="Arial"/>
          <w:color w:val="0F0F0F"/>
        </w:rPr>
        <w:t>MobaXterm</w:t>
      </w:r>
      <w:proofErr w:type="spellEnd"/>
      <w:proofErr w:type="gramEnd"/>
    </w:p>
    <w:p w14:paraId="2E237686" w14:textId="2EBA03D7" w:rsidR="00F21F36" w:rsidRDefault="00F21F36" w:rsidP="00F21F36">
      <w:pPr>
        <w:pStyle w:val="ListParagraph"/>
        <w:numPr>
          <w:ilvl w:val="0"/>
          <w:numId w:val="10"/>
        </w:numPr>
      </w:pPr>
      <w:r>
        <w:t xml:space="preserve">Putty is a free and open source </w:t>
      </w:r>
      <w:proofErr w:type="gramStart"/>
      <w:r>
        <w:t>terminal</w:t>
      </w:r>
      <w:proofErr w:type="gramEnd"/>
    </w:p>
    <w:p w14:paraId="67F89005" w14:textId="21FAA5AF" w:rsidR="00F21F36" w:rsidRDefault="00F21F36" w:rsidP="00F21F36">
      <w:pPr>
        <w:pStyle w:val="ListParagraph"/>
        <w:numPr>
          <w:ilvl w:val="0"/>
          <w:numId w:val="10"/>
        </w:numPr>
      </w:pPr>
      <w:r>
        <w:t xml:space="preserve">It is widely used for remote access to servers via </w:t>
      </w:r>
      <w:proofErr w:type="gramStart"/>
      <w:r>
        <w:t>ssh</w:t>
      </w:r>
      <w:proofErr w:type="gramEnd"/>
    </w:p>
    <w:p w14:paraId="151CDD77" w14:textId="465E4F4B" w:rsidR="00F21F36" w:rsidRDefault="00F21F36" w:rsidP="00F21F36">
      <w:pPr>
        <w:pStyle w:val="ListParagraph"/>
        <w:numPr>
          <w:ilvl w:val="0"/>
          <w:numId w:val="10"/>
        </w:numPr>
      </w:pPr>
      <w:r>
        <w:t xml:space="preserve">Issues when trying to establish ssh connection to the </w:t>
      </w:r>
      <w:proofErr w:type="spellStart"/>
      <w:r>
        <w:t>vm</w:t>
      </w:r>
      <w:proofErr w:type="spellEnd"/>
      <w:r>
        <w:t xml:space="preserve"> via </w:t>
      </w:r>
      <w:proofErr w:type="spellStart"/>
      <w:r>
        <w:t>nat</w:t>
      </w:r>
      <w:proofErr w:type="spellEnd"/>
      <w:r>
        <w:t xml:space="preserve"> </w:t>
      </w:r>
      <w:proofErr w:type="gramStart"/>
      <w:r>
        <w:t>network</w:t>
      </w:r>
      <w:proofErr w:type="gramEnd"/>
    </w:p>
    <w:p w14:paraId="592BED8F" w14:textId="6A941C71" w:rsidR="00F21F36" w:rsidRDefault="00F21F36" w:rsidP="00F21F36">
      <w:pPr>
        <w:pStyle w:val="ListParagraph"/>
        <w:numPr>
          <w:ilvl w:val="0"/>
          <w:numId w:val="10"/>
        </w:numPr>
      </w:pPr>
      <w:r w:rsidRPr="00F21F36">
        <w:drawing>
          <wp:inline distT="0" distB="0" distL="0" distR="0" wp14:anchorId="4F1417F5" wp14:editId="50E7E3FA">
            <wp:extent cx="2667796" cy="1585433"/>
            <wp:effectExtent l="0" t="0" r="0" b="0"/>
            <wp:docPr id="81856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62263" name=""/>
                    <pic:cNvPicPr/>
                  </pic:nvPicPr>
                  <pic:blipFill>
                    <a:blip r:embed="rId6"/>
                    <a:stretch>
                      <a:fillRect/>
                    </a:stretch>
                  </pic:blipFill>
                  <pic:spPr>
                    <a:xfrm>
                      <a:off x="0" y="0"/>
                      <a:ext cx="2667796" cy="1585433"/>
                    </a:xfrm>
                    <a:prstGeom prst="rect">
                      <a:avLst/>
                    </a:prstGeom>
                  </pic:spPr>
                </pic:pic>
              </a:graphicData>
            </a:graphic>
          </wp:inline>
        </w:drawing>
      </w:r>
    </w:p>
    <w:p w14:paraId="0851C2F4" w14:textId="1EF89947" w:rsidR="00F21F36" w:rsidRDefault="00F21F36" w:rsidP="00F21F36">
      <w:pPr>
        <w:pStyle w:val="ListParagraph"/>
        <w:numPr>
          <w:ilvl w:val="0"/>
          <w:numId w:val="10"/>
        </w:numPr>
      </w:pPr>
      <w:r>
        <w:t>This can happen because your VM is using NAT networking (which is typical with the 10.0.2.x address in VirtualBox), you usually need to set up port forwarding in the VM settings so that SSH requests from your host machine are forwarded to port 2222 on the VM.</w:t>
      </w:r>
    </w:p>
    <w:p w14:paraId="19AFF954" w14:textId="4A491EF9" w:rsidR="00F21F36" w:rsidRDefault="00F21F36" w:rsidP="00F21F36">
      <w:pPr>
        <w:pStyle w:val="ListParagraph"/>
        <w:numPr>
          <w:ilvl w:val="0"/>
          <w:numId w:val="10"/>
        </w:numPr>
      </w:pPr>
      <w:r>
        <w:t xml:space="preserve">The set the settings like </w:t>
      </w:r>
      <w:proofErr w:type="gramStart"/>
      <w:r>
        <w:t>this</w:t>
      </w:r>
      <w:proofErr w:type="gramEnd"/>
    </w:p>
    <w:p w14:paraId="73875BDB" w14:textId="77777777" w:rsidR="00F21F36" w:rsidRPr="00F21F36" w:rsidRDefault="00F21F36" w:rsidP="00F21F36">
      <w:pPr>
        <w:spacing w:before="100" w:beforeAutospacing="1" w:after="100" w:afterAutospacing="1" w:line="240" w:lineRule="auto"/>
        <w:outlineLvl w:val="1"/>
        <w:rPr>
          <w:rFonts w:ascii="Times New Roman" w:eastAsia="Times New Roman" w:hAnsi="Times New Roman" w:cs="Times New Roman"/>
          <w:b/>
          <w:bCs/>
          <w:sz w:val="36"/>
          <w:szCs w:val="36"/>
        </w:rPr>
      </w:pPr>
      <w:r w:rsidRPr="00F21F36">
        <w:rPr>
          <w:rFonts w:ascii="Times New Roman" w:eastAsia="Times New Roman" w:hAnsi="Times New Roman" w:cs="Times New Roman"/>
          <w:b/>
          <w:bCs/>
          <w:sz w:val="36"/>
          <w:szCs w:val="36"/>
        </w:rPr>
        <w:t>Open VirtualBox Settings</w:t>
      </w:r>
    </w:p>
    <w:p w14:paraId="2ADBD6F2" w14:textId="77777777" w:rsidR="00F21F36" w:rsidRPr="00F21F36" w:rsidRDefault="00F21F36" w:rsidP="00F21F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Shut down</w:t>
      </w:r>
      <w:r w:rsidRPr="00F21F36">
        <w:rPr>
          <w:rFonts w:ascii="Times New Roman" w:eastAsia="Times New Roman" w:hAnsi="Times New Roman" w:cs="Times New Roman"/>
          <w:sz w:val="24"/>
          <w:szCs w:val="24"/>
        </w:rPr>
        <w:t xml:space="preserve"> your VM (if it’s running).</w:t>
      </w:r>
    </w:p>
    <w:p w14:paraId="4ED1DB74" w14:textId="77777777" w:rsidR="00F21F36" w:rsidRPr="00F21F36" w:rsidRDefault="00F21F36" w:rsidP="00F21F3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In the </w:t>
      </w:r>
      <w:r w:rsidRPr="00F21F36">
        <w:rPr>
          <w:rFonts w:ascii="Times New Roman" w:eastAsia="Times New Roman" w:hAnsi="Times New Roman" w:cs="Times New Roman"/>
          <w:b/>
          <w:bCs/>
          <w:sz w:val="24"/>
          <w:szCs w:val="24"/>
        </w:rPr>
        <w:t>VirtualBox Manager</w:t>
      </w:r>
      <w:r w:rsidRPr="00F21F36">
        <w:rPr>
          <w:rFonts w:ascii="Times New Roman" w:eastAsia="Times New Roman" w:hAnsi="Times New Roman" w:cs="Times New Roman"/>
          <w:sz w:val="24"/>
          <w:szCs w:val="24"/>
        </w:rPr>
        <w:t xml:space="preserve">, select your VM and click </w:t>
      </w:r>
      <w:r w:rsidRPr="00F21F36">
        <w:rPr>
          <w:rFonts w:ascii="Times New Roman" w:eastAsia="Times New Roman" w:hAnsi="Times New Roman" w:cs="Times New Roman"/>
          <w:b/>
          <w:bCs/>
          <w:sz w:val="24"/>
          <w:szCs w:val="24"/>
        </w:rPr>
        <w:t>Settings</w:t>
      </w:r>
      <w:r w:rsidRPr="00F21F36">
        <w:rPr>
          <w:rFonts w:ascii="Times New Roman" w:eastAsia="Times New Roman" w:hAnsi="Times New Roman" w:cs="Times New Roman"/>
          <w:sz w:val="24"/>
          <w:szCs w:val="24"/>
        </w:rPr>
        <w:t>.</w:t>
      </w:r>
    </w:p>
    <w:p w14:paraId="63DCCD4D" w14:textId="77777777" w:rsidR="00F21F36" w:rsidRPr="00F21F36" w:rsidRDefault="00F21F36" w:rsidP="00F21F36">
      <w:pPr>
        <w:spacing w:before="100" w:beforeAutospacing="1" w:after="100" w:afterAutospacing="1" w:line="240" w:lineRule="auto"/>
        <w:outlineLvl w:val="1"/>
        <w:rPr>
          <w:rFonts w:ascii="Times New Roman" w:eastAsia="Times New Roman" w:hAnsi="Times New Roman" w:cs="Times New Roman"/>
          <w:b/>
          <w:bCs/>
          <w:sz w:val="36"/>
          <w:szCs w:val="36"/>
        </w:rPr>
      </w:pPr>
      <w:r w:rsidRPr="00F21F36">
        <w:rPr>
          <w:rFonts w:ascii="Times New Roman" w:eastAsia="Times New Roman" w:hAnsi="Times New Roman" w:cs="Times New Roman"/>
          <w:b/>
          <w:bCs/>
          <w:sz w:val="36"/>
          <w:szCs w:val="36"/>
        </w:rPr>
        <w:t>2. Go to Network Settings</w:t>
      </w:r>
    </w:p>
    <w:p w14:paraId="28BCECD9" w14:textId="77777777" w:rsidR="00F21F36" w:rsidRPr="00F21F36" w:rsidRDefault="00F21F36" w:rsidP="00F21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Click the </w:t>
      </w:r>
      <w:r w:rsidRPr="00F21F36">
        <w:rPr>
          <w:rFonts w:ascii="Times New Roman" w:eastAsia="Times New Roman" w:hAnsi="Times New Roman" w:cs="Times New Roman"/>
          <w:b/>
          <w:bCs/>
          <w:sz w:val="24"/>
          <w:szCs w:val="24"/>
        </w:rPr>
        <w:t>Network</w:t>
      </w:r>
      <w:r w:rsidRPr="00F21F36">
        <w:rPr>
          <w:rFonts w:ascii="Times New Roman" w:eastAsia="Times New Roman" w:hAnsi="Times New Roman" w:cs="Times New Roman"/>
          <w:sz w:val="24"/>
          <w:szCs w:val="24"/>
        </w:rPr>
        <w:t xml:space="preserve"> tab.</w:t>
      </w:r>
    </w:p>
    <w:p w14:paraId="72D70D8E" w14:textId="77777777" w:rsidR="00F21F36" w:rsidRPr="00F21F36" w:rsidRDefault="00F21F36" w:rsidP="00F21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Ensure the </w:t>
      </w:r>
      <w:r w:rsidRPr="00F21F36">
        <w:rPr>
          <w:rFonts w:ascii="Times New Roman" w:eastAsia="Times New Roman" w:hAnsi="Times New Roman" w:cs="Times New Roman"/>
          <w:b/>
          <w:bCs/>
          <w:sz w:val="24"/>
          <w:szCs w:val="24"/>
        </w:rPr>
        <w:t>Adapter</w:t>
      </w:r>
      <w:r w:rsidRPr="00F21F36">
        <w:rPr>
          <w:rFonts w:ascii="Times New Roman" w:eastAsia="Times New Roman" w:hAnsi="Times New Roman" w:cs="Times New Roman"/>
          <w:sz w:val="24"/>
          <w:szCs w:val="24"/>
        </w:rPr>
        <w:t xml:space="preserve"> is attached to </w:t>
      </w:r>
      <w:r w:rsidRPr="00F21F36">
        <w:rPr>
          <w:rFonts w:ascii="Times New Roman" w:eastAsia="Times New Roman" w:hAnsi="Times New Roman" w:cs="Times New Roman"/>
          <w:b/>
          <w:bCs/>
          <w:sz w:val="24"/>
          <w:szCs w:val="24"/>
        </w:rPr>
        <w:t>NAT</w:t>
      </w:r>
      <w:r w:rsidRPr="00F21F36">
        <w:rPr>
          <w:rFonts w:ascii="Times New Roman" w:eastAsia="Times New Roman" w:hAnsi="Times New Roman" w:cs="Times New Roman"/>
          <w:sz w:val="24"/>
          <w:szCs w:val="24"/>
        </w:rPr>
        <w:t>.</w:t>
      </w:r>
    </w:p>
    <w:p w14:paraId="3F3000CA" w14:textId="77777777" w:rsidR="00F21F36" w:rsidRPr="00F21F36" w:rsidRDefault="00F21F36" w:rsidP="00F21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Click the </w:t>
      </w:r>
      <w:r w:rsidRPr="00F21F36">
        <w:rPr>
          <w:rFonts w:ascii="Times New Roman" w:eastAsia="Times New Roman" w:hAnsi="Times New Roman" w:cs="Times New Roman"/>
          <w:b/>
          <w:bCs/>
          <w:sz w:val="24"/>
          <w:szCs w:val="24"/>
        </w:rPr>
        <w:t>Advanced</w:t>
      </w:r>
      <w:r w:rsidRPr="00F21F36">
        <w:rPr>
          <w:rFonts w:ascii="Times New Roman" w:eastAsia="Times New Roman" w:hAnsi="Times New Roman" w:cs="Times New Roman"/>
          <w:sz w:val="24"/>
          <w:szCs w:val="24"/>
        </w:rPr>
        <w:t xml:space="preserve"> drop-down to reveal more settings.</w:t>
      </w:r>
    </w:p>
    <w:p w14:paraId="2F9B1722" w14:textId="77777777" w:rsidR="00F21F36" w:rsidRPr="00F21F36" w:rsidRDefault="00F21F36" w:rsidP="00F21F3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Click the </w:t>
      </w:r>
      <w:r w:rsidRPr="00F21F36">
        <w:rPr>
          <w:rFonts w:ascii="Times New Roman" w:eastAsia="Times New Roman" w:hAnsi="Times New Roman" w:cs="Times New Roman"/>
          <w:b/>
          <w:bCs/>
          <w:sz w:val="24"/>
          <w:szCs w:val="24"/>
        </w:rPr>
        <w:t>Port Forwarding</w:t>
      </w:r>
      <w:r w:rsidRPr="00F21F36">
        <w:rPr>
          <w:rFonts w:ascii="Times New Roman" w:eastAsia="Times New Roman" w:hAnsi="Times New Roman" w:cs="Times New Roman"/>
          <w:sz w:val="24"/>
          <w:szCs w:val="24"/>
        </w:rPr>
        <w:t xml:space="preserve"> button.</w:t>
      </w:r>
    </w:p>
    <w:p w14:paraId="6BD32D58" w14:textId="77777777" w:rsidR="00F21F36" w:rsidRPr="00F21F36" w:rsidRDefault="00F21F36" w:rsidP="00F21F36">
      <w:pPr>
        <w:spacing w:before="100" w:beforeAutospacing="1" w:after="100" w:afterAutospacing="1" w:line="240" w:lineRule="auto"/>
        <w:outlineLvl w:val="1"/>
        <w:rPr>
          <w:rFonts w:ascii="Times New Roman" w:eastAsia="Times New Roman" w:hAnsi="Times New Roman" w:cs="Times New Roman"/>
          <w:b/>
          <w:bCs/>
          <w:sz w:val="36"/>
          <w:szCs w:val="36"/>
        </w:rPr>
      </w:pPr>
      <w:r w:rsidRPr="00F21F36">
        <w:rPr>
          <w:rFonts w:ascii="Times New Roman" w:eastAsia="Times New Roman" w:hAnsi="Times New Roman" w:cs="Times New Roman"/>
          <w:b/>
          <w:bCs/>
          <w:sz w:val="36"/>
          <w:szCs w:val="36"/>
        </w:rPr>
        <w:t>3. Add a Port Forwarding Rule</w:t>
      </w:r>
    </w:p>
    <w:p w14:paraId="1F7F7970" w14:textId="77777777" w:rsidR="00F21F36" w:rsidRPr="00F21F36" w:rsidRDefault="00F21F36" w:rsidP="00F21F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In the </w:t>
      </w:r>
      <w:r w:rsidRPr="00F21F36">
        <w:rPr>
          <w:rFonts w:ascii="Times New Roman" w:eastAsia="Times New Roman" w:hAnsi="Times New Roman" w:cs="Times New Roman"/>
          <w:b/>
          <w:bCs/>
          <w:sz w:val="24"/>
          <w:szCs w:val="24"/>
        </w:rPr>
        <w:t>Port Forwarding</w:t>
      </w:r>
      <w:r w:rsidRPr="00F21F36">
        <w:rPr>
          <w:rFonts w:ascii="Times New Roman" w:eastAsia="Times New Roman" w:hAnsi="Times New Roman" w:cs="Times New Roman"/>
          <w:sz w:val="24"/>
          <w:szCs w:val="24"/>
        </w:rPr>
        <w:t xml:space="preserve"> window, click the </w:t>
      </w:r>
      <w:r w:rsidRPr="00F21F36">
        <w:rPr>
          <w:rFonts w:ascii="Times New Roman" w:eastAsia="Times New Roman" w:hAnsi="Times New Roman" w:cs="Times New Roman"/>
          <w:b/>
          <w:bCs/>
          <w:sz w:val="24"/>
          <w:szCs w:val="24"/>
        </w:rPr>
        <w:t>+</w:t>
      </w:r>
      <w:r w:rsidRPr="00F21F36">
        <w:rPr>
          <w:rFonts w:ascii="Times New Roman" w:eastAsia="Times New Roman" w:hAnsi="Times New Roman" w:cs="Times New Roman"/>
          <w:sz w:val="24"/>
          <w:szCs w:val="24"/>
        </w:rPr>
        <w:t xml:space="preserve"> icon to add a new rule.</w:t>
      </w:r>
    </w:p>
    <w:p w14:paraId="786289E3" w14:textId="77777777" w:rsidR="00F21F36" w:rsidRPr="00F21F36" w:rsidRDefault="00F21F36" w:rsidP="00F21F3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Fill in the details, for example:</w:t>
      </w:r>
    </w:p>
    <w:p w14:paraId="7750BF40" w14:textId="77777777"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Name:</w:t>
      </w:r>
      <w:r w:rsidRPr="00F21F36">
        <w:rPr>
          <w:rFonts w:ascii="Times New Roman" w:eastAsia="Times New Roman" w:hAnsi="Times New Roman" w:cs="Times New Roman"/>
          <w:sz w:val="24"/>
          <w:szCs w:val="24"/>
        </w:rPr>
        <w:t xml:space="preserve"> SSH</w:t>
      </w:r>
    </w:p>
    <w:p w14:paraId="6FC5E8C4" w14:textId="77777777"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Protocol:</w:t>
      </w:r>
      <w:r w:rsidRPr="00F21F36">
        <w:rPr>
          <w:rFonts w:ascii="Times New Roman" w:eastAsia="Times New Roman" w:hAnsi="Times New Roman" w:cs="Times New Roman"/>
          <w:sz w:val="24"/>
          <w:szCs w:val="24"/>
        </w:rPr>
        <w:t xml:space="preserve"> TCP</w:t>
      </w:r>
    </w:p>
    <w:p w14:paraId="167FA469" w14:textId="77777777"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Host IP:</w:t>
      </w:r>
      <w:r w:rsidRPr="00F21F36">
        <w:rPr>
          <w:rFonts w:ascii="Times New Roman" w:eastAsia="Times New Roman" w:hAnsi="Times New Roman" w:cs="Times New Roman"/>
          <w:sz w:val="24"/>
          <w:szCs w:val="24"/>
        </w:rPr>
        <w:t xml:space="preserve"> (Leave blank or set to </w:t>
      </w:r>
      <w:r w:rsidRPr="00F21F36">
        <w:rPr>
          <w:rFonts w:ascii="Courier New" w:eastAsia="Times New Roman" w:hAnsi="Courier New" w:cs="Courier New"/>
          <w:sz w:val="20"/>
          <w:szCs w:val="20"/>
        </w:rPr>
        <w:t>127.0.0.1</w:t>
      </w:r>
      <w:r w:rsidRPr="00F21F36">
        <w:rPr>
          <w:rFonts w:ascii="Times New Roman" w:eastAsia="Times New Roman" w:hAnsi="Times New Roman" w:cs="Times New Roman"/>
          <w:sz w:val="24"/>
          <w:szCs w:val="24"/>
        </w:rPr>
        <w:t xml:space="preserve">—either works; if you specify </w:t>
      </w:r>
      <w:r w:rsidRPr="00F21F36">
        <w:rPr>
          <w:rFonts w:ascii="Courier New" w:eastAsia="Times New Roman" w:hAnsi="Courier New" w:cs="Courier New"/>
          <w:sz w:val="20"/>
          <w:szCs w:val="20"/>
        </w:rPr>
        <w:t>127.0.0.1</w:t>
      </w:r>
      <w:r w:rsidRPr="00F21F36">
        <w:rPr>
          <w:rFonts w:ascii="Times New Roman" w:eastAsia="Times New Roman" w:hAnsi="Times New Roman" w:cs="Times New Roman"/>
          <w:sz w:val="24"/>
          <w:szCs w:val="24"/>
        </w:rPr>
        <w:t xml:space="preserve">, you must connect via </w:t>
      </w:r>
      <w:r w:rsidRPr="00F21F36">
        <w:rPr>
          <w:rFonts w:ascii="Courier New" w:eastAsia="Times New Roman" w:hAnsi="Courier New" w:cs="Courier New"/>
          <w:sz w:val="20"/>
          <w:szCs w:val="20"/>
        </w:rPr>
        <w:t>127.0.0.1</w:t>
      </w:r>
      <w:r w:rsidRPr="00F21F36">
        <w:rPr>
          <w:rFonts w:ascii="Times New Roman" w:eastAsia="Times New Roman" w:hAnsi="Times New Roman" w:cs="Times New Roman"/>
          <w:sz w:val="24"/>
          <w:szCs w:val="24"/>
        </w:rPr>
        <w:t xml:space="preserve"> on the host)</w:t>
      </w:r>
    </w:p>
    <w:p w14:paraId="39D317B4" w14:textId="6BEE55BC"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Host Port:</w:t>
      </w:r>
      <w:r w:rsidRPr="00F21F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2222</w:t>
      </w:r>
      <w:r w:rsidRPr="00F21F36">
        <w:rPr>
          <w:rFonts w:ascii="Times New Roman" w:eastAsia="Times New Roman" w:hAnsi="Times New Roman" w:cs="Times New Roman"/>
          <w:sz w:val="24"/>
          <w:szCs w:val="24"/>
        </w:rPr>
        <w:t xml:space="preserve"> (or any unused port on your host machine)</w:t>
      </w:r>
    </w:p>
    <w:p w14:paraId="724119C5" w14:textId="77777777"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lastRenderedPageBreak/>
        <w:t>Guest IP:</w:t>
      </w:r>
      <w:r w:rsidRPr="00F21F36">
        <w:rPr>
          <w:rFonts w:ascii="Times New Roman" w:eastAsia="Times New Roman" w:hAnsi="Times New Roman" w:cs="Times New Roman"/>
          <w:sz w:val="24"/>
          <w:szCs w:val="24"/>
        </w:rPr>
        <w:t xml:space="preserve"> (Leave blank or set to the VM’s NAT IP, e.g., </w:t>
      </w:r>
      <w:r w:rsidRPr="00F21F36">
        <w:rPr>
          <w:rFonts w:ascii="Courier New" w:eastAsia="Times New Roman" w:hAnsi="Courier New" w:cs="Courier New"/>
          <w:sz w:val="20"/>
          <w:szCs w:val="20"/>
        </w:rPr>
        <w:t>10.0.2.15</w:t>
      </w:r>
      <w:r w:rsidRPr="00F21F36">
        <w:rPr>
          <w:rFonts w:ascii="Times New Roman" w:eastAsia="Times New Roman" w:hAnsi="Times New Roman" w:cs="Times New Roman"/>
          <w:sz w:val="24"/>
          <w:szCs w:val="24"/>
        </w:rPr>
        <w:t xml:space="preserve">. Leaving it blank often works fine, but you can specify </w:t>
      </w:r>
      <w:r w:rsidRPr="00F21F36">
        <w:rPr>
          <w:rFonts w:ascii="Courier New" w:eastAsia="Times New Roman" w:hAnsi="Courier New" w:cs="Courier New"/>
          <w:sz w:val="20"/>
          <w:szCs w:val="20"/>
        </w:rPr>
        <w:t>10.0.2.15</w:t>
      </w:r>
      <w:r w:rsidRPr="00F21F36">
        <w:rPr>
          <w:rFonts w:ascii="Times New Roman" w:eastAsia="Times New Roman" w:hAnsi="Times New Roman" w:cs="Times New Roman"/>
          <w:sz w:val="24"/>
          <w:szCs w:val="24"/>
        </w:rPr>
        <w:t xml:space="preserve"> if you prefer.)</w:t>
      </w:r>
    </w:p>
    <w:p w14:paraId="4686A269" w14:textId="30C7188B" w:rsidR="00F21F36" w:rsidRPr="00F21F36" w:rsidRDefault="00F21F36" w:rsidP="00F21F3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Guest Port:</w:t>
      </w:r>
      <w:r w:rsidRPr="00F21F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2222</w:t>
      </w:r>
    </w:p>
    <w:p w14:paraId="36117C1F" w14:textId="6C740C83" w:rsidR="00F21F36" w:rsidRPr="00F21F36" w:rsidRDefault="00F21F36" w:rsidP="00F21F36">
      <w:p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The important part is that the </w:t>
      </w:r>
      <w:r w:rsidRPr="00F21F36">
        <w:rPr>
          <w:rFonts w:ascii="Times New Roman" w:eastAsia="Times New Roman" w:hAnsi="Times New Roman" w:cs="Times New Roman"/>
          <w:b/>
          <w:bCs/>
          <w:sz w:val="24"/>
          <w:szCs w:val="24"/>
        </w:rPr>
        <w:t>Guest Port</w:t>
      </w:r>
      <w:r w:rsidRPr="00F21F36">
        <w:rPr>
          <w:rFonts w:ascii="Times New Roman" w:eastAsia="Times New Roman" w:hAnsi="Times New Roman" w:cs="Times New Roman"/>
          <w:sz w:val="24"/>
          <w:szCs w:val="24"/>
        </w:rPr>
        <w:t xml:space="preserve"> is </w:t>
      </w:r>
      <w:r>
        <w:rPr>
          <w:rFonts w:ascii="Courier New" w:eastAsia="Times New Roman" w:hAnsi="Courier New" w:cs="Courier New"/>
          <w:sz w:val="20"/>
          <w:szCs w:val="20"/>
        </w:rPr>
        <w:t>2222</w:t>
      </w:r>
      <w:r w:rsidRPr="00F21F36">
        <w:rPr>
          <w:rFonts w:ascii="Times New Roman" w:eastAsia="Times New Roman" w:hAnsi="Times New Roman" w:cs="Times New Roman"/>
          <w:sz w:val="24"/>
          <w:szCs w:val="24"/>
        </w:rPr>
        <w:t xml:space="preserve"> because your VM is listening for SSH on port </w:t>
      </w:r>
      <w:r>
        <w:rPr>
          <w:rFonts w:ascii="Times New Roman" w:eastAsia="Times New Roman" w:hAnsi="Times New Roman" w:cs="Times New Roman"/>
          <w:sz w:val="24"/>
          <w:szCs w:val="24"/>
        </w:rPr>
        <w:t>2222</w:t>
      </w:r>
      <w:r w:rsidRPr="00F21F36">
        <w:rPr>
          <w:rFonts w:ascii="Times New Roman" w:eastAsia="Times New Roman" w:hAnsi="Times New Roman" w:cs="Times New Roman"/>
          <w:sz w:val="24"/>
          <w:szCs w:val="24"/>
        </w:rPr>
        <w:t>.</w:t>
      </w:r>
    </w:p>
    <w:p w14:paraId="3E1FF10E" w14:textId="77777777" w:rsidR="00F21F36" w:rsidRPr="00F21F36" w:rsidRDefault="00F21F36" w:rsidP="00F21F36">
      <w:pPr>
        <w:spacing w:before="100" w:beforeAutospacing="1" w:after="100" w:afterAutospacing="1" w:line="240" w:lineRule="auto"/>
        <w:outlineLvl w:val="1"/>
        <w:rPr>
          <w:rFonts w:ascii="Times New Roman" w:eastAsia="Times New Roman" w:hAnsi="Times New Roman" w:cs="Times New Roman"/>
          <w:b/>
          <w:bCs/>
          <w:sz w:val="36"/>
          <w:szCs w:val="36"/>
        </w:rPr>
      </w:pPr>
      <w:r w:rsidRPr="00F21F36">
        <w:rPr>
          <w:rFonts w:ascii="Times New Roman" w:eastAsia="Times New Roman" w:hAnsi="Times New Roman" w:cs="Times New Roman"/>
          <w:b/>
          <w:bCs/>
          <w:sz w:val="36"/>
          <w:szCs w:val="36"/>
        </w:rPr>
        <w:t>Start the VM and Connect via SSH</w:t>
      </w:r>
    </w:p>
    <w:p w14:paraId="6A6F77FB" w14:textId="77777777" w:rsidR="00F21F36" w:rsidRPr="00F21F36" w:rsidRDefault="00F21F36" w:rsidP="00F21F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Boot up the VM again.</w:t>
      </w:r>
    </w:p>
    <w:p w14:paraId="515AC67A" w14:textId="77777777" w:rsidR="00F21F36" w:rsidRPr="00F21F36" w:rsidRDefault="00F21F36" w:rsidP="00F21F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From your </w:t>
      </w:r>
      <w:r w:rsidRPr="00F21F36">
        <w:rPr>
          <w:rFonts w:ascii="Times New Roman" w:eastAsia="Times New Roman" w:hAnsi="Times New Roman" w:cs="Times New Roman"/>
          <w:b/>
          <w:bCs/>
          <w:sz w:val="24"/>
          <w:szCs w:val="24"/>
        </w:rPr>
        <w:t>host machine</w:t>
      </w:r>
      <w:r w:rsidRPr="00F21F36">
        <w:rPr>
          <w:rFonts w:ascii="Times New Roman" w:eastAsia="Times New Roman" w:hAnsi="Times New Roman" w:cs="Times New Roman"/>
          <w:sz w:val="24"/>
          <w:szCs w:val="24"/>
        </w:rPr>
        <w:t>, open PuTTY (or another SSH client).</w:t>
      </w:r>
    </w:p>
    <w:p w14:paraId="227D1E8C" w14:textId="14EB11AC" w:rsidR="00F21F36" w:rsidRPr="00F21F36" w:rsidRDefault="00F21F36" w:rsidP="00F21F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Connect to</w:t>
      </w:r>
      <w:r w:rsidRPr="00F21F36">
        <w:rPr>
          <w:rFonts w:ascii="Times New Roman" w:eastAsia="Times New Roman" w:hAnsi="Times New Roman" w:cs="Times New Roman"/>
          <w:sz w:val="24"/>
          <w:szCs w:val="24"/>
        </w:rPr>
        <w:t xml:space="preserve"> </w:t>
      </w:r>
      <w:r w:rsidRPr="00F21F36">
        <w:rPr>
          <w:rFonts w:ascii="Courier New" w:eastAsia="Times New Roman" w:hAnsi="Courier New" w:cs="Courier New"/>
          <w:sz w:val="20"/>
          <w:szCs w:val="20"/>
        </w:rPr>
        <w:t>127.0.0.1</w:t>
      </w:r>
      <w:r w:rsidRPr="00F21F36">
        <w:rPr>
          <w:rFonts w:ascii="Times New Roman" w:eastAsia="Times New Roman" w:hAnsi="Times New Roman" w:cs="Times New Roman"/>
          <w:sz w:val="24"/>
          <w:szCs w:val="24"/>
        </w:rPr>
        <w:t xml:space="preserve"> (or your host IP if you left Host IP blank) </w:t>
      </w:r>
      <w:r w:rsidRPr="00F21F36">
        <w:rPr>
          <w:rFonts w:ascii="Times New Roman" w:eastAsia="Times New Roman" w:hAnsi="Times New Roman" w:cs="Times New Roman"/>
          <w:b/>
          <w:bCs/>
          <w:sz w:val="24"/>
          <w:szCs w:val="24"/>
        </w:rPr>
        <w:t>on port</w:t>
      </w:r>
      <w:r w:rsidRPr="00F21F36">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2222</w:t>
      </w:r>
      <w:r w:rsidRPr="00F21F36">
        <w:rPr>
          <w:rFonts w:ascii="Times New Roman" w:eastAsia="Times New Roman" w:hAnsi="Times New Roman" w:cs="Times New Roman"/>
          <w:sz w:val="24"/>
          <w:szCs w:val="24"/>
        </w:rPr>
        <w:t>.</w:t>
      </w:r>
    </w:p>
    <w:p w14:paraId="3509ADBD" w14:textId="77777777" w:rsidR="00F21F36" w:rsidRPr="00F21F36" w:rsidRDefault="00F21F36" w:rsidP="00F21F3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In PuTTY, that means:</w:t>
      </w:r>
    </w:p>
    <w:p w14:paraId="4F5AED12" w14:textId="77777777" w:rsidR="00F21F36" w:rsidRPr="00F21F36" w:rsidRDefault="00F21F36" w:rsidP="00F21F36">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Host Name (or IP address):</w:t>
      </w:r>
      <w:r w:rsidRPr="00F21F36">
        <w:rPr>
          <w:rFonts w:ascii="Times New Roman" w:eastAsia="Times New Roman" w:hAnsi="Times New Roman" w:cs="Times New Roman"/>
          <w:sz w:val="24"/>
          <w:szCs w:val="24"/>
        </w:rPr>
        <w:t xml:space="preserve"> </w:t>
      </w:r>
      <w:r w:rsidRPr="00F21F36">
        <w:rPr>
          <w:rFonts w:ascii="Courier New" w:eastAsia="Times New Roman" w:hAnsi="Courier New" w:cs="Courier New"/>
          <w:sz w:val="20"/>
          <w:szCs w:val="20"/>
        </w:rPr>
        <w:t>127.0.0.1</w:t>
      </w:r>
    </w:p>
    <w:p w14:paraId="6E45BB54" w14:textId="572A86EC" w:rsidR="00F21F36" w:rsidRPr="00F21F36" w:rsidRDefault="00F21F36" w:rsidP="00F21F36">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Port:</w:t>
      </w:r>
      <w:r w:rsidRPr="00F21F36">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2222</w:t>
      </w:r>
    </w:p>
    <w:p w14:paraId="04308606" w14:textId="77777777" w:rsidR="00F21F36" w:rsidRPr="00F21F36" w:rsidRDefault="00F21F36" w:rsidP="00F21F3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Click </w:t>
      </w:r>
      <w:r w:rsidRPr="00F21F36">
        <w:rPr>
          <w:rFonts w:ascii="Times New Roman" w:eastAsia="Times New Roman" w:hAnsi="Times New Roman" w:cs="Times New Roman"/>
          <w:b/>
          <w:bCs/>
          <w:sz w:val="24"/>
          <w:szCs w:val="24"/>
        </w:rPr>
        <w:t>Open</w:t>
      </w:r>
      <w:r w:rsidRPr="00F21F36">
        <w:rPr>
          <w:rFonts w:ascii="Times New Roman" w:eastAsia="Times New Roman" w:hAnsi="Times New Roman" w:cs="Times New Roman"/>
          <w:sz w:val="24"/>
          <w:szCs w:val="24"/>
        </w:rPr>
        <w:t xml:space="preserve"> and log in with your VM’s credentials.</w:t>
      </w:r>
    </w:p>
    <w:p w14:paraId="54923513" w14:textId="77777777" w:rsidR="00F21F36" w:rsidRPr="00F21F36" w:rsidRDefault="00F21F36" w:rsidP="00F21F36">
      <w:pPr>
        <w:spacing w:after="0"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pict w14:anchorId="32248570">
          <v:rect id="_x0000_i1025" style="width:0;height:1.5pt" o:hralign="center" o:hrstd="t" o:hr="t" fillcolor="#a0a0a0" stroked="f"/>
        </w:pict>
      </w:r>
    </w:p>
    <w:p w14:paraId="080AE9C8" w14:textId="77777777" w:rsidR="00F21F36" w:rsidRPr="00F21F36" w:rsidRDefault="00F21F36" w:rsidP="00F21F36">
      <w:pPr>
        <w:spacing w:before="100" w:beforeAutospacing="1" w:after="100" w:afterAutospacing="1" w:line="240" w:lineRule="auto"/>
        <w:outlineLvl w:val="2"/>
        <w:rPr>
          <w:rFonts w:ascii="Times New Roman" w:eastAsia="Times New Roman" w:hAnsi="Times New Roman" w:cs="Times New Roman"/>
          <w:b/>
          <w:bCs/>
          <w:sz w:val="27"/>
          <w:szCs w:val="27"/>
        </w:rPr>
      </w:pPr>
      <w:r w:rsidRPr="00F21F36">
        <w:rPr>
          <w:rFonts w:ascii="Times New Roman" w:eastAsia="Times New Roman" w:hAnsi="Times New Roman" w:cs="Times New Roman"/>
          <w:b/>
          <w:bCs/>
          <w:sz w:val="27"/>
          <w:szCs w:val="27"/>
        </w:rPr>
        <w:t>Example: Using PuTTY with the Forwarded Port</w:t>
      </w:r>
    </w:p>
    <w:p w14:paraId="25B742E6" w14:textId="77777777" w:rsidR="00F21F36" w:rsidRPr="00F21F36" w:rsidRDefault="00F21F36" w:rsidP="00F21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Session → Host Name:</w:t>
      </w:r>
      <w:r w:rsidRPr="00F21F36">
        <w:rPr>
          <w:rFonts w:ascii="Times New Roman" w:eastAsia="Times New Roman" w:hAnsi="Times New Roman" w:cs="Times New Roman"/>
          <w:sz w:val="24"/>
          <w:szCs w:val="24"/>
        </w:rPr>
        <w:t xml:space="preserve"> </w:t>
      </w:r>
      <w:r w:rsidRPr="00F21F36">
        <w:rPr>
          <w:rFonts w:ascii="Courier New" w:eastAsia="Times New Roman" w:hAnsi="Courier New" w:cs="Courier New"/>
          <w:sz w:val="20"/>
          <w:szCs w:val="20"/>
        </w:rPr>
        <w:t>127.0.0.1</w:t>
      </w:r>
    </w:p>
    <w:p w14:paraId="028E2F99" w14:textId="2B36A460" w:rsidR="00F21F36" w:rsidRPr="00F21F36" w:rsidRDefault="00F21F36" w:rsidP="00F21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Session → Port:</w:t>
      </w:r>
      <w:r w:rsidRPr="00F21F36">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2222</w:t>
      </w:r>
    </w:p>
    <w:p w14:paraId="23C4C358" w14:textId="77777777" w:rsidR="00F21F36" w:rsidRPr="00F21F36" w:rsidRDefault="00F21F36" w:rsidP="00F21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b/>
          <w:bCs/>
          <w:sz w:val="24"/>
          <w:szCs w:val="24"/>
        </w:rPr>
        <w:t>Connection Type:</w:t>
      </w:r>
      <w:r w:rsidRPr="00F21F36">
        <w:rPr>
          <w:rFonts w:ascii="Times New Roman" w:eastAsia="Times New Roman" w:hAnsi="Times New Roman" w:cs="Times New Roman"/>
          <w:sz w:val="24"/>
          <w:szCs w:val="24"/>
        </w:rPr>
        <w:t xml:space="preserve"> SSH</w:t>
      </w:r>
    </w:p>
    <w:p w14:paraId="4E86DABE" w14:textId="77777777" w:rsidR="00F21F36" w:rsidRDefault="00F21F36" w:rsidP="00F21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1F36">
        <w:rPr>
          <w:rFonts w:ascii="Times New Roman" w:eastAsia="Times New Roman" w:hAnsi="Times New Roman" w:cs="Times New Roman"/>
          <w:sz w:val="24"/>
          <w:szCs w:val="24"/>
        </w:rPr>
        <w:t xml:space="preserve">Click </w:t>
      </w:r>
      <w:r w:rsidRPr="00F21F36">
        <w:rPr>
          <w:rFonts w:ascii="Times New Roman" w:eastAsia="Times New Roman" w:hAnsi="Times New Roman" w:cs="Times New Roman"/>
          <w:b/>
          <w:bCs/>
          <w:sz w:val="24"/>
          <w:szCs w:val="24"/>
        </w:rPr>
        <w:t>Open</w:t>
      </w:r>
      <w:r w:rsidRPr="00F21F36">
        <w:rPr>
          <w:rFonts w:ascii="Times New Roman" w:eastAsia="Times New Roman" w:hAnsi="Times New Roman" w:cs="Times New Roman"/>
          <w:sz w:val="24"/>
          <w:szCs w:val="24"/>
        </w:rPr>
        <w:t>.</w:t>
      </w:r>
    </w:p>
    <w:p w14:paraId="76B14113" w14:textId="002D049E" w:rsidR="00F21F36" w:rsidRPr="00F21F36" w:rsidRDefault="00F21F36" w:rsidP="00F21F36">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using your </w:t>
      </w:r>
      <w:proofErr w:type="gramStart"/>
      <w:r>
        <w:rPr>
          <w:rFonts w:ascii="Times New Roman" w:eastAsia="Times New Roman" w:hAnsi="Times New Roman" w:cs="Times New Roman"/>
          <w:sz w:val="24"/>
          <w:szCs w:val="24"/>
        </w:rPr>
        <w:t>user name</w:t>
      </w:r>
      <w:proofErr w:type="gramEnd"/>
      <w:r>
        <w:rPr>
          <w:rFonts w:ascii="Times New Roman" w:eastAsia="Times New Roman" w:hAnsi="Times New Roman" w:cs="Times New Roman"/>
          <w:sz w:val="24"/>
          <w:szCs w:val="24"/>
        </w:rPr>
        <w:t xml:space="preserve"> (You can know your login or username using </w:t>
      </w:r>
      <w:proofErr w:type="spellStart"/>
      <w:r>
        <w:rPr>
          <w:rFonts w:ascii="Times New Roman" w:eastAsia="Times New Roman" w:hAnsi="Times New Roman" w:cs="Times New Roman"/>
          <w:sz w:val="24"/>
          <w:szCs w:val="24"/>
        </w:rPr>
        <w:t>whoami</w:t>
      </w:r>
      <w:proofErr w:type="spellEnd"/>
      <w:r>
        <w:rPr>
          <w:rFonts w:ascii="Times New Roman" w:eastAsia="Times New Roman" w:hAnsi="Times New Roman" w:cs="Times New Roman"/>
          <w:sz w:val="24"/>
          <w:szCs w:val="24"/>
        </w:rPr>
        <w:t xml:space="preserve"> command)</w:t>
      </w:r>
    </w:p>
    <w:p w14:paraId="18D1CED7" w14:textId="7EC54DE3" w:rsidR="00F21F36" w:rsidRPr="00F21F36" w:rsidRDefault="00F21F36" w:rsidP="00F21F36">
      <w:pPr>
        <w:pStyle w:val="ListParagraph"/>
        <w:numPr>
          <w:ilvl w:val="0"/>
          <w:numId w:val="19"/>
        </w:numPr>
        <w:rPr>
          <w:b/>
          <w:bCs/>
          <w:sz w:val="36"/>
          <w:szCs w:val="36"/>
        </w:rPr>
      </w:pPr>
      <w:r w:rsidRPr="00F21F36">
        <w:rPr>
          <w:b/>
          <w:bCs/>
          <w:sz w:val="36"/>
          <w:szCs w:val="36"/>
        </w:rPr>
        <w:t xml:space="preserve">To connect to ssh via </w:t>
      </w:r>
      <w:proofErr w:type="spellStart"/>
      <w:r w:rsidRPr="00F21F36">
        <w:rPr>
          <w:b/>
          <w:bCs/>
          <w:sz w:val="36"/>
          <w:szCs w:val="36"/>
        </w:rPr>
        <w:t>cmd</w:t>
      </w:r>
      <w:proofErr w:type="spellEnd"/>
      <w:r w:rsidRPr="00F21F36">
        <w:rPr>
          <w:b/>
          <w:bCs/>
          <w:sz w:val="36"/>
          <w:szCs w:val="36"/>
        </w:rPr>
        <w:t xml:space="preserve"> line or git bash</w:t>
      </w:r>
    </w:p>
    <w:p w14:paraId="420DF2A6" w14:textId="1B8C3253" w:rsidR="00F21F36" w:rsidRDefault="00F21F36" w:rsidP="00F21F36">
      <w:pPr>
        <w:pStyle w:val="ListParagraph"/>
        <w:numPr>
          <w:ilvl w:val="0"/>
          <w:numId w:val="19"/>
        </w:numPr>
      </w:pPr>
      <w:r>
        <w:t xml:space="preserve">Command - ssh </w:t>
      </w:r>
      <w:proofErr w:type="spellStart"/>
      <w:r>
        <w:t>root@ip_</w:t>
      </w:r>
      <w:proofErr w:type="gramStart"/>
      <w:r>
        <w:t>addr</w:t>
      </w:r>
      <w:proofErr w:type="spellEnd"/>
      <w:proofErr w:type="gramEnd"/>
    </w:p>
    <w:p w14:paraId="44F4CEA5" w14:textId="77777777" w:rsidR="00F21F36" w:rsidRDefault="00F21F36" w:rsidP="00F21F36">
      <w:pPr>
        <w:pStyle w:val="ListParagraph"/>
      </w:pPr>
    </w:p>
    <w:sectPr w:rsidR="00F21F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7A45DD"/>
    <w:multiLevelType w:val="multilevel"/>
    <w:tmpl w:val="D89E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42786"/>
    <w:multiLevelType w:val="multilevel"/>
    <w:tmpl w:val="F8A4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D004A8"/>
    <w:multiLevelType w:val="multilevel"/>
    <w:tmpl w:val="ABD6E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45051"/>
    <w:multiLevelType w:val="multilevel"/>
    <w:tmpl w:val="E130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9700F"/>
    <w:multiLevelType w:val="multilevel"/>
    <w:tmpl w:val="72CED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14177"/>
    <w:multiLevelType w:val="multilevel"/>
    <w:tmpl w:val="84B4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734C2"/>
    <w:multiLevelType w:val="multilevel"/>
    <w:tmpl w:val="55B0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A0164E"/>
    <w:multiLevelType w:val="multilevel"/>
    <w:tmpl w:val="BC32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B75BCC"/>
    <w:multiLevelType w:val="hybridMultilevel"/>
    <w:tmpl w:val="F5DC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5BA1"/>
    <w:multiLevelType w:val="hybridMultilevel"/>
    <w:tmpl w:val="E61A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147059">
    <w:abstractNumId w:val="8"/>
  </w:num>
  <w:num w:numId="2" w16cid:durableId="1165627975">
    <w:abstractNumId w:val="6"/>
  </w:num>
  <w:num w:numId="3" w16cid:durableId="568929959">
    <w:abstractNumId w:val="5"/>
  </w:num>
  <w:num w:numId="4" w16cid:durableId="1653168767">
    <w:abstractNumId w:val="4"/>
  </w:num>
  <w:num w:numId="5" w16cid:durableId="619577438">
    <w:abstractNumId w:val="7"/>
  </w:num>
  <w:num w:numId="6" w16cid:durableId="559632149">
    <w:abstractNumId w:val="3"/>
  </w:num>
  <w:num w:numId="7" w16cid:durableId="824123351">
    <w:abstractNumId w:val="2"/>
  </w:num>
  <w:num w:numId="8" w16cid:durableId="1480609891">
    <w:abstractNumId w:val="1"/>
  </w:num>
  <w:num w:numId="9" w16cid:durableId="245118116">
    <w:abstractNumId w:val="0"/>
  </w:num>
  <w:num w:numId="10" w16cid:durableId="1045712630">
    <w:abstractNumId w:val="18"/>
  </w:num>
  <w:num w:numId="11" w16cid:durableId="1736124744">
    <w:abstractNumId w:val="10"/>
  </w:num>
  <w:num w:numId="12" w16cid:durableId="75134411">
    <w:abstractNumId w:val="14"/>
  </w:num>
  <w:num w:numId="13" w16cid:durableId="1643998953">
    <w:abstractNumId w:val="11"/>
  </w:num>
  <w:num w:numId="14" w16cid:durableId="505747586">
    <w:abstractNumId w:val="12"/>
  </w:num>
  <w:num w:numId="15" w16cid:durableId="1041397974">
    <w:abstractNumId w:val="15"/>
  </w:num>
  <w:num w:numId="16" w16cid:durableId="749426164">
    <w:abstractNumId w:val="16"/>
  </w:num>
  <w:num w:numId="17" w16cid:durableId="1172140973">
    <w:abstractNumId w:val="13"/>
  </w:num>
  <w:num w:numId="18" w16cid:durableId="1240479832">
    <w:abstractNumId w:val="9"/>
  </w:num>
  <w:num w:numId="19" w16cid:durableId="224880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0E72F0"/>
    <w:rsid w:val="0015074B"/>
    <w:rsid w:val="0029639D"/>
    <w:rsid w:val="00326F90"/>
    <w:rsid w:val="00AA1D8D"/>
    <w:rsid w:val="00B47730"/>
    <w:rsid w:val="00CB0664"/>
    <w:rsid w:val="00F21F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80C9D"/>
  <w15:docId w15:val="{6E636FFE-3DE5-4F04-89A0-51F97524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21F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1F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5885">
      <w:bodyDiv w:val="1"/>
      <w:marLeft w:val="0"/>
      <w:marRight w:val="0"/>
      <w:marTop w:val="0"/>
      <w:marBottom w:val="0"/>
      <w:divBdr>
        <w:top w:val="none" w:sz="0" w:space="0" w:color="auto"/>
        <w:left w:val="none" w:sz="0" w:space="0" w:color="auto"/>
        <w:bottom w:val="none" w:sz="0" w:space="0" w:color="auto"/>
        <w:right w:val="none" w:sz="0" w:space="0" w:color="auto"/>
      </w:divBdr>
    </w:div>
    <w:div w:id="586840076">
      <w:bodyDiv w:val="1"/>
      <w:marLeft w:val="0"/>
      <w:marRight w:val="0"/>
      <w:marTop w:val="0"/>
      <w:marBottom w:val="0"/>
      <w:divBdr>
        <w:top w:val="none" w:sz="0" w:space="0" w:color="auto"/>
        <w:left w:val="none" w:sz="0" w:space="0" w:color="auto"/>
        <w:bottom w:val="none" w:sz="0" w:space="0" w:color="auto"/>
        <w:right w:val="none" w:sz="0" w:space="0" w:color="auto"/>
      </w:divBdr>
    </w:div>
    <w:div w:id="926352099">
      <w:bodyDiv w:val="1"/>
      <w:marLeft w:val="0"/>
      <w:marRight w:val="0"/>
      <w:marTop w:val="0"/>
      <w:marBottom w:val="0"/>
      <w:divBdr>
        <w:top w:val="none" w:sz="0" w:space="0" w:color="auto"/>
        <w:left w:val="none" w:sz="0" w:space="0" w:color="auto"/>
        <w:bottom w:val="none" w:sz="0" w:space="0" w:color="auto"/>
        <w:right w:val="none" w:sz="0" w:space="0" w:color="auto"/>
      </w:divBdr>
    </w:div>
    <w:div w:id="960570934">
      <w:bodyDiv w:val="1"/>
      <w:marLeft w:val="0"/>
      <w:marRight w:val="0"/>
      <w:marTop w:val="0"/>
      <w:marBottom w:val="0"/>
      <w:divBdr>
        <w:top w:val="none" w:sz="0" w:space="0" w:color="auto"/>
        <w:left w:val="none" w:sz="0" w:space="0" w:color="auto"/>
        <w:bottom w:val="none" w:sz="0" w:space="0" w:color="auto"/>
        <w:right w:val="none" w:sz="0" w:space="0" w:color="auto"/>
      </w:divBdr>
    </w:div>
    <w:div w:id="1096825361">
      <w:bodyDiv w:val="1"/>
      <w:marLeft w:val="0"/>
      <w:marRight w:val="0"/>
      <w:marTop w:val="0"/>
      <w:marBottom w:val="0"/>
      <w:divBdr>
        <w:top w:val="none" w:sz="0" w:space="0" w:color="auto"/>
        <w:left w:val="none" w:sz="0" w:space="0" w:color="auto"/>
        <w:bottom w:val="none" w:sz="0" w:space="0" w:color="auto"/>
        <w:right w:val="none" w:sz="0" w:space="0" w:color="auto"/>
      </w:divBdr>
    </w:div>
    <w:div w:id="1292175722">
      <w:bodyDiv w:val="1"/>
      <w:marLeft w:val="0"/>
      <w:marRight w:val="0"/>
      <w:marTop w:val="0"/>
      <w:marBottom w:val="0"/>
      <w:divBdr>
        <w:top w:val="none" w:sz="0" w:space="0" w:color="auto"/>
        <w:left w:val="none" w:sz="0" w:space="0" w:color="auto"/>
        <w:bottom w:val="none" w:sz="0" w:space="0" w:color="auto"/>
        <w:right w:val="none" w:sz="0" w:space="0" w:color="auto"/>
      </w:divBdr>
    </w:div>
    <w:div w:id="1842425786">
      <w:bodyDiv w:val="1"/>
      <w:marLeft w:val="0"/>
      <w:marRight w:val="0"/>
      <w:marTop w:val="0"/>
      <w:marBottom w:val="0"/>
      <w:divBdr>
        <w:top w:val="none" w:sz="0" w:space="0" w:color="auto"/>
        <w:left w:val="none" w:sz="0" w:space="0" w:color="auto"/>
        <w:bottom w:val="none" w:sz="0" w:space="0" w:color="auto"/>
        <w:right w:val="none" w:sz="0" w:space="0" w:color="auto"/>
      </w:divBdr>
    </w:div>
    <w:div w:id="1858470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Jha Sapna (MS/EVC-CE1-XC)</cp:lastModifiedBy>
  <cp:revision>1</cp:revision>
  <dcterms:created xsi:type="dcterms:W3CDTF">2013-12-23T23:15:00Z</dcterms:created>
  <dcterms:modified xsi:type="dcterms:W3CDTF">2025-03-03T13:58:00Z</dcterms:modified>
  <cp:category/>
</cp:coreProperties>
</file>