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1991" w14:textId="77777777" w:rsidR="00800B4F" w:rsidRPr="00134B1E" w:rsidRDefault="00800B4F" w:rsidP="00800B4F">
      <w:pPr>
        <w:rPr>
          <w:b/>
          <w:bCs/>
        </w:rPr>
      </w:pPr>
      <w:r w:rsidRPr="00134B1E">
        <w:rPr>
          <w:b/>
          <w:bCs/>
        </w:rPr>
        <w:t>How to SSH Login Without a Password on a Linux Server | Linux SSH Tutorial Part-2</w:t>
      </w:r>
    </w:p>
    <w:p w14:paraId="3D139788" w14:textId="77777777" w:rsidR="00800B4F" w:rsidRDefault="00800B4F" w:rsidP="00800B4F">
      <w:pPr>
        <w:pStyle w:val="ListParagraph"/>
        <w:numPr>
          <w:ilvl w:val="0"/>
          <w:numId w:val="10"/>
        </w:numPr>
      </w:pPr>
      <w:r>
        <w:t>There are 2 ways to access a remote server</w:t>
      </w:r>
    </w:p>
    <w:p w14:paraId="33A91DAA" w14:textId="77777777" w:rsidR="00800B4F" w:rsidRDefault="00800B4F" w:rsidP="00800B4F">
      <w:pPr>
        <w:pStyle w:val="ListParagraph"/>
        <w:numPr>
          <w:ilvl w:val="1"/>
          <w:numId w:val="10"/>
        </w:numPr>
      </w:pPr>
      <w:r>
        <w:t>Using password</w:t>
      </w:r>
    </w:p>
    <w:p w14:paraId="79E3D3C1" w14:textId="77777777" w:rsidR="00800B4F" w:rsidRDefault="00800B4F" w:rsidP="00800B4F">
      <w:pPr>
        <w:pStyle w:val="ListParagraph"/>
        <w:numPr>
          <w:ilvl w:val="1"/>
          <w:numId w:val="10"/>
        </w:numPr>
      </w:pPr>
      <w:r>
        <w:t xml:space="preserve">Without </w:t>
      </w:r>
      <w:proofErr w:type="gramStart"/>
      <w:r>
        <w:t>password(</w:t>
      </w:r>
      <w:proofErr w:type="gramEnd"/>
      <w:r>
        <w:t>by passing ssh key)</w:t>
      </w:r>
    </w:p>
    <w:p w14:paraId="343F7A84" w14:textId="77777777" w:rsidR="00800B4F" w:rsidRDefault="00800B4F" w:rsidP="00800B4F">
      <w:pPr>
        <w:pStyle w:val="ListParagraph"/>
        <w:numPr>
          <w:ilvl w:val="0"/>
          <w:numId w:val="10"/>
        </w:numPr>
      </w:pPr>
      <w:r>
        <w:t>Ssh key is useful if you frequently access the server then it’s a good idea to configure ssh keys so that you can login without password</w:t>
      </w:r>
    </w:p>
    <w:p w14:paraId="024BE6E9" w14:textId="77777777" w:rsidR="00800B4F" w:rsidRDefault="00800B4F" w:rsidP="00800B4F">
      <w:pPr>
        <w:pStyle w:val="ListParagraph"/>
        <w:numPr>
          <w:ilvl w:val="0"/>
          <w:numId w:val="10"/>
        </w:numPr>
      </w:pPr>
      <w:r>
        <w:t xml:space="preserve">Steps to generate </w:t>
      </w:r>
      <w:proofErr w:type="gramStart"/>
      <w:r>
        <w:t>an</w:t>
      </w:r>
      <w:proofErr w:type="gramEnd"/>
      <w:r>
        <w:t xml:space="preserve"> ssh key</w:t>
      </w:r>
    </w:p>
    <w:p w14:paraId="34E61AAA" w14:textId="77777777" w:rsidR="00800B4F" w:rsidRDefault="00800B4F" w:rsidP="00800B4F">
      <w:pPr>
        <w:pStyle w:val="ListParagraph"/>
        <w:numPr>
          <w:ilvl w:val="1"/>
          <w:numId w:val="10"/>
        </w:numPr>
      </w:pPr>
      <w:r>
        <w:t xml:space="preserve">Generate a new ssh key pair on the local machine using ssh-keygen command </w:t>
      </w:r>
    </w:p>
    <w:p w14:paraId="7A99B111" w14:textId="77777777" w:rsidR="00800B4F" w:rsidRDefault="00800B4F" w:rsidP="00800B4F">
      <w:pPr>
        <w:pStyle w:val="ListParagraph"/>
        <w:ind w:left="1440"/>
      </w:pPr>
      <w:r w:rsidRPr="00C02A45">
        <w:drawing>
          <wp:inline distT="0" distB="0" distL="0" distR="0" wp14:anchorId="3C2A0EB8" wp14:editId="34838F7F">
            <wp:extent cx="5486400" cy="3306445"/>
            <wp:effectExtent l="0" t="0" r="0" b="8255"/>
            <wp:docPr id="131392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24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CAB0" w14:textId="77777777" w:rsidR="00800B4F" w:rsidRPr="00AA78BB" w:rsidRDefault="00800B4F" w:rsidP="00800B4F">
      <w:pPr>
        <w:pStyle w:val="ListParagraph"/>
        <w:numPr>
          <w:ilvl w:val="1"/>
          <w:numId w:val="10"/>
        </w:numPr>
      </w:pPr>
      <w:r>
        <w:t xml:space="preserve">Copy public key to remote machine using command </w:t>
      </w:r>
      <w:r w:rsidRPr="00AA78BB">
        <w:t xml:space="preserve">ssh-copy-id -p 2222 </w:t>
      </w:r>
      <w:hyperlink r:id="rId7" w:history="1">
        <w:r w:rsidRPr="00703220">
          <w:rPr>
            <w:rStyle w:val="Hyperlink"/>
          </w:rPr>
          <w:t>hza1kor@127.0.0.1(Note</w:t>
        </w:r>
      </w:hyperlink>
      <w:r>
        <w:t xml:space="preserve"> that first time it will ask you to give the password, then next time you can directly login since your ssh key is already added)</w:t>
      </w:r>
    </w:p>
    <w:p w14:paraId="05AEC956" w14:textId="77777777" w:rsidR="00800B4F" w:rsidRDefault="00800B4F" w:rsidP="00800B4F">
      <w:pPr>
        <w:pStyle w:val="ListParagraph"/>
        <w:ind w:left="1440"/>
      </w:pPr>
      <w:r w:rsidRPr="00C53E90">
        <w:drawing>
          <wp:inline distT="0" distB="0" distL="0" distR="0" wp14:anchorId="3624CF22" wp14:editId="3D2B1694">
            <wp:extent cx="5486400" cy="2335530"/>
            <wp:effectExtent l="0" t="0" r="0" b="7620"/>
            <wp:docPr id="138082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25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A469" w14:textId="77777777" w:rsidR="00800B4F" w:rsidRPr="008053DD" w:rsidRDefault="00800B4F" w:rsidP="00800B4F">
      <w:pPr>
        <w:pStyle w:val="ListParagraph"/>
        <w:numPr>
          <w:ilvl w:val="1"/>
          <w:numId w:val="10"/>
        </w:numPr>
      </w:pPr>
      <w:r>
        <w:lastRenderedPageBreak/>
        <w:t xml:space="preserve">Login to the remote server without password using command </w:t>
      </w:r>
      <w:r w:rsidRPr="008053DD">
        <w:t>ssh -p 2222 hza1kor@127.0.0.1</w:t>
      </w:r>
    </w:p>
    <w:p w14:paraId="38A62484" w14:textId="77777777" w:rsidR="00800B4F" w:rsidRDefault="00800B4F" w:rsidP="00800B4F">
      <w:pPr>
        <w:pStyle w:val="ListParagraph"/>
        <w:ind w:left="1440"/>
      </w:pPr>
      <w:r w:rsidRPr="008053DD">
        <w:drawing>
          <wp:inline distT="0" distB="0" distL="0" distR="0" wp14:anchorId="390E13B1" wp14:editId="6C1644AA">
            <wp:extent cx="5486400" cy="869950"/>
            <wp:effectExtent l="0" t="0" r="0" b="6350"/>
            <wp:docPr id="114883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33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A3A9" w14:textId="77777777" w:rsidR="00800B4F" w:rsidRDefault="00800B4F" w:rsidP="00800B4F">
      <w:pPr>
        <w:pStyle w:val="ListParagraph"/>
        <w:numPr>
          <w:ilvl w:val="0"/>
          <w:numId w:val="10"/>
        </w:numPr>
      </w:pPr>
      <w:r>
        <w:t xml:space="preserve">Now next time(not on putty) on </w:t>
      </w:r>
      <w:proofErr w:type="spellStart"/>
      <w:r>
        <w:t>gitbash</w:t>
      </w:r>
      <w:proofErr w:type="spellEnd"/>
      <w:r>
        <w:t xml:space="preserve"> whenever you want to login to the </w:t>
      </w:r>
      <w:proofErr w:type="spellStart"/>
      <w:r>
        <w:t>vm</w:t>
      </w:r>
      <w:proofErr w:type="spellEnd"/>
      <w:r>
        <w:t xml:space="preserve">, you can directly just run ssh -p 2222 </w:t>
      </w:r>
      <w:hyperlink r:id="rId10" w:history="1">
        <w:r w:rsidRPr="00703220">
          <w:rPr>
            <w:rStyle w:val="Hyperlink"/>
          </w:rPr>
          <w:t>hza1kor@127.0.0.1</w:t>
        </w:r>
      </w:hyperlink>
      <w:r>
        <w:t>, just make sure to give port as 2222, else by default it uses port 22 and gives an error</w:t>
      </w:r>
    </w:p>
    <w:p w14:paraId="4A3A5DB7" w14:textId="77777777" w:rsidR="00800B4F" w:rsidRDefault="00800B4F" w:rsidP="00800B4F">
      <w:pPr>
        <w:pStyle w:val="ListParagraph"/>
      </w:pPr>
      <w:r w:rsidRPr="001A671E">
        <w:drawing>
          <wp:inline distT="0" distB="0" distL="0" distR="0" wp14:anchorId="2D552605" wp14:editId="36A055D3">
            <wp:extent cx="5486400" cy="3306445"/>
            <wp:effectExtent l="0" t="0" r="0" b="8255"/>
            <wp:docPr id="145754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40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98ED" w14:textId="77777777" w:rsidR="00E53253" w:rsidRDefault="00E53253"/>
    <w:sectPr w:rsidR="00E532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706E86"/>
    <w:multiLevelType w:val="hybridMultilevel"/>
    <w:tmpl w:val="C1BA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4413">
    <w:abstractNumId w:val="8"/>
  </w:num>
  <w:num w:numId="2" w16cid:durableId="863058982">
    <w:abstractNumId w:val="6"/>
  </w:num>
  <w:num w:numId="3" w16cid:durableId="1561750513">
    <w:abstractNumId w:val="5"/>
  </w:num>
  <w:num w:numId="4" w16cid:durableId="643433728">
    <w:abstractNumId w:val="4"/>
  </w:num>
  <w:num w:numId="5" w16cid:durableId="1228221415">
    <w:abstractNumId w:val="7"/>
  </w:num>
  <w:num w:numId="6" w16cid:durableId="392777266">
    <w:abstractNumId w:val="3"/>
  </w:num>
  <w:num w:numId="7" w16cid:durableId="1554075105">
    <w:abstractNumId w:val="2"/>
  </w:num>
  <w:num w:numId="8" w16cid:durableId="310066689">
    <w:abstractNumId w:val="1"/>
  </w:num>
  <w:num w:numId="9" w16cid:durableId="1593928505">
    <w:abstractNumId w:val="0"/>
  </w:num>
  <w:num w:numId="10" w16cid:durableId="4212974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7C9"/>
    <w:rsid w:val="0029639D"/>
    <w:rsid w:val="00326F90"/>
    <w:rsid w:val="00800B4F"/>
    <w:rsid w:val="00AA1D8D"/>
    <w:rsid w:val="00B47730"/>
    <w:rsid w:val="00CB0664"/>
    <w:rsid w:val="00E53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88FF5"/>
  <w14:defaultImageDpi w14:val="300"/>
  <w15:docId w15:val="{4369A26E-8991-4E12-BAB3-64FB53A9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0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za1kor@127.0.0.1(Not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mailto:hza1kor@127.0.0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2025-04-12T09:19:00Z</dcterms:modified>
  <cp:category/>
</cp:coreProperties>
</file>