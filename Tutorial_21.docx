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63D61" w14:textId="77777777" w:rsidR="0092032E" w:rsidRDefault="0092032E" w:rsidP="0092032E">
      <w:pPr>
        <w:pStyle w:val="Heading1"/>
        <w:shd w:val="clear" w:color="auto" w:fill="FFFFFF"/>
        <w:spacing w:before="0"/>
        <w:rPr>
          <w:rFonts w:ascii="Arial" w:hAnsi="Arial" w:cs="Arial"/>
          <w:color w:val="0F0F0F"/>
        </w:rPr>
      </w:pPr>
      <w:r>
        <w:rPr>
          <w:rFonts w:ascii="Arial" w:hAnsi="Arial" w:cs="Arial"/>
          <w:color w:val="0F0F0F"/>
        </w:rPr>
        <w:t>Understand Linux Hard &amp; Soft Links | Linux LN command [HINDI]</w:t>
      </w:r>
    </w:p>
    <w:p w14:paraId="07FD9E5D" w14:textId="77777777" w:rsidR="0092032E" w:rsidRDefault="0092032E" w:rsidP="0092032E">
      <w:pPr>
        <w:pStyle w:val="ListParagraph"/>
        <w:numPr>
          <w:ilvl w:val="0"/>
          <w:numId w:val="10"/>
        </w:numPr>
      </w:pPr>
      <w:r>
        <w:t>What are links?</w:t>
      </w:r>
    </w:p>
    <w:p w14:paraId="27B10D75" w14:textId="77777777" w:rsidR="0092032E" w:rsidRDefault="0092032E" w:rsidP="0092032E">
      <w:pPr>
        <w:pStyle w:val="ListParagraph"/>
        <w:numPr>
          <w:ilvl w:val="0"/>
          <w:numId w:val="10"/>
        </w:numPr>
      </w:pPr>
      <w:r>
        <w:t>A connection between a file name and actual data on the disk</w:t>
      </w:r>
    </w:p>
    <w:p w14:paraId="4E5E19C5" w14:textId="77777777" w:rsidR="0092032E" w:rsidRDefault="0092032E" w:rsidP="0092032E">
      <w:pPr>
        <w:pStyle w:val="ListParagraph"/>
        <w:numPr>
          <w:ilvl w:val="0"/>
          <w:numId w:val="10"/>
        </w:numPr>
      </w:pPr>
      <w:r>
        <w:t>We can call it a shortcut</w:t>
      </w:r>
    </w:p>
    <w:p w14:paraId="0B0F735C" w14:textId="77777777" w:rsidR="0092032E" w:rsidRDefault="0092032E" w:rsidP="0092032E">
      <w:pPr>
        <w:pStyle w:val="ListParagraph"/>
        <w:numPr>
          <w:ilvl w:val="0"/>
          <w:numId w:val="10"/>
        </w:numPr>
      </w:pPr>
      <w:r>
        <w:t>Command to create a soft link – ln -s /file_path/ shortcut_name</w:t>
      </w:r>
    </w:p>
    <w:p w14:paraId="6AC94D43" w14:textId="77777777" w:rsidR="0092032E" w:rsidRDefault="0092032E" w:rsidP="0092032E">
      <w:pPr>
        <w:pStyle w:val="ListParagraph"/>
        <w:numPr>
          <w:ilvl w:val="0"/>
          <w:numId w:val="10"/>
        </w:numPr>
      </w:pPr>
      <w:r>
        <w:t>The type of link is l</w:t>
      </w:r>
    </w:p>
    <w:p w14:paraId="47A5F010" w14:textId="77777777" w:rsidR="0092032E" w:rsidRDefault="0092032E" w:rsidP="0092032E">
      <w:pPr>
        <w:pStyle w:val="ListParagraph"/>
        <w:numPr>
          <w:ilvl w:val="0"/>
          <w:numId w:val="10"/>
        </w:numPr>
      </w:pPr>
      <w:r>
        <w:t>Types of links are hard link and soft link</w:t>
      </w:r>
    </w:p>
    <w:p w14:paraId="43F75EDE" w14:textId="77777777" w:rsidR="0092032E" w:rsidRDefault="0092032E" w:rsidP="0092032E">
      <w:pPr>
        <w:pStyle w:val="ListParagraph"/>
        <w:numPr>
          <w:ilvl w:val="0"/>
          <w:numId w:val="10"/>
        </w:numPr>
      </w:pPr>
      <w:r>
        <w:t>Soft link – link will be removed if original file is deleted or removed</w:t>
      </w:r>
    </w:p>
    <w:p w14:paraId="03FF4850" w14:textId="77777777" w:rsidR="0092032E" w:rsidRDefault="0092032E" w:rsidP="0092032E">
      <w:pPr>
        <w:pStyle w:val="ListParagraph"/>
        <w:numPr>
          <w:ilvl w:val="0"/>
          <w:numId w:val="10"/>
        </w:numPr>
      </w:pPr>
      <w:r>
        <w:t>Command – ln -s /file_path/ shortcut_name</w:t>
      </w:r>
    </w:p>
    <w:p w14:paraId="7385DA7C" w14:textId="77777777" w:rsidR="0092032E" w:rsidRDefault="0092032E" w:rsidP="0092032E">
      <w:pPr>
        <w:pStyle w:val="ListParagraph"/>
        <w:numPr>
          <w:ilvl w:val="0"/>
          <w:numId w:val="10"/>
        </w:numPr>
      </w:pPr>
      <w:r>
        <w:t>When we create a soft link, if we edit the content of the softlink, the main file will also be impacted</w:t>
      </w:r>
    </w:p>
    <w:p w14:paraId="711BB471" w14:textId="77777777" w:rsidR="0092032E" w:rsidRDefault="0092032E" w:rsidP="0092032E">
      <w:pPr>
        <w:pStyle w:val="ListParagraph"/>
        <w:numPr>
          <w:ilvl w:val="0"/>
          <w:numId w:val="10"/>
        </w:numPr>
      </w:pPr>
      <w:r>
        <w:t>But the issue with soft links are, if original file is deleted or removed the soft link will also be removed</w:t>
      </w:r>
    </w:p>
    <w:p w14:paraId="4EE63462" w14:textId="77777777" w:rsidR="0092032E" w:rsidRDefault="0092032E" w:rsidP="0092032E">
      <w:pPr>
        <w:pStyle w:val="ListParagraph"/>
        <w:numPr>
          <w:ilvl w:val="0"/>
          <w:numId w:val="10"/>
        </w:numPr>
      </w:pPr>
      <w:r>
        <w:t>Hard link – deleting, renaming or removing the original file will not effect the link</w:t>
      </w:r>
    </w:p>
    <w:p w14:paraId="70746BA4" w14:textId="77777777" w:rsidR="0092032E" w:rsidRDefault="0092032E" w:rsidP="0092032E">
      <w:pPr>
        <w:pStyle w:val="ListParagraph"/>
        <w:numPr>
          <w:ilvl w:val="0"/>
          <w:numId w:val="10"/>
        </w:numPr>
      </w:pPr>
      <w:r>
        <w:t>Command – ln /path/ hard_link_name</w:t>
      </w:r>
    </w:p>
    <w:p w14:paraId="3D525CD4" w14:textId="77777777" w:rsidR="0092032E" w:rsidRDefault="0092032E" w:rsidP="0092032E">
      <w:pPr>
        <w:pStyle w:val="ListParagraph"/>
        <w:numPr>
          <w:ilvl w:val="0"/>
          <w:numId w:val="10"/>
        </w:numPr>
      </w:pPr>
      <w:r>
        <w:t>The inode number for hardlink file and original file(used to create hardlink) will be the same</w:t>
      </w:r>
    </w:p>
    <w:p w14:paraId="1BBFFA5F" w14:textId="77777777" w:rsidR="0092032E" w:rsidRDefault="0092032E" w:rsidP="0092032E">
      <w:pPr>
        <w:pStyle w:val="ListParagraph"/>
        <w:numPr>
          <w:ilvl w:val="0"/>
          <w:numId w:val="10"/>
        </w:numPr>
      </w:pPr>
      <w:r>
        <w:t>Modifying the hard link file will also modify the original file</w:t>
      </w:r>
    </w:p>
    <w:p w14:paraId="2EF4E1AF" w14:textId="77777777" w:rsidR="0092032E" w:rsidRDefault="0092032E" w:rsidP="0092032E">
      <w:pPr>
        <w:pStyle w:val="ListParagraph"/>
        <w:numPr>
          <w:ilvl w:val="0"/>
          <w:numId w:val="10"/>
        </w:numPr>
      </w:pPr>
      <w:r>
        <w:t>The advantage of using hardlink is that even if you delete the original file the hard link is not effected</w:t>
      </w:r>
    </w:p>
    <w:p w14:paraId="0382C1E2" w14:textId="77777777" w:rsidR="0092032E" w:rsidRDefault="0092032E" w:rsidP="0092032E">
      <w:pPr>
        <w:pStyle w:val="ListParagraph"/>
        <w:numPr>
          <w:ilvl w:val="0"/>
          <w:numId w:val="10"/>
        </w:numPr>
      </w:pPr>
      <w:r>
        <w:t>When you check the type of hardlink its not l it -, which means it’s a file</w:t>
      </w:r>
    </w:p>
    <w:p w14:paraId="4A549D45" w14:textId="77777777" w:rsidR="0092032E" w:rsidRDefault="0092032E" w:rsidP="0092032E">
      <w:pPr>
        <w:pStyle w:val="ListParagraph"/>
        <w:numPr>
          <w:ilvl w:val="0"/>
          <w:numId w:val="10"/>
        </w:numPr>
      </w:pPr>
    </w:p>
    <w:p w14:paraId="2B223350" w14:textId="77777777" w:rsidR="0092032E" w:rsidRDefault="0092032E" w:rsidP="0092032E">
      <w:pPr>
        <w:pStyle w:val="ListParagraph"/>
        <w:numPr>
          <w:ilvl w:val="0"/>
          <w:numId w:val="10"/>
        </w:numPr>
      </w:pPr>
    </w:p>
    <w:p w14:paraId="16235023" w14:textId="77777777" w:rsidR="002D63CB" w:rsidRDefault="002D63CB"/>
    <w:sectPr w:rsidR="002D63CB" w:rsidSect="009203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B333D8"/>
    <w:multiLevelType w:val="hybridMultilevel"/>
    <w:tmpl w:val="497E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231043">
    <w:abstractNumId w:val="8"/>
  </w:num>
  <w:num w:numId="2" w16cid:durableId="371926254">
    <w:abstractNumId w:val="6"/>
  </w:num>
  <w:num w:numId="3" w16cid:durableId="1254317964">
    <w:abstractNumId w:val="5"/>
  </w:num>
  <w:num w:numId="4" w16cid:durableId="1893150760">
    <w:abstractNumId w:val="4"/>
  </w:num>
  <w:num w:numId="5" w16cid:durableId="1485312475">
    <w:abstractNumId w:val="7"/>
  </w:num>
  <w:num w:numId="6" w16cid:durableId="500505044">
    <w:abstractNumId w:val="3"/>
  </w:num>
  <w:num w:numId="7" w16cid:durableId="2033142905">
    <w:abstractNumId w:val="2"/>
  </w:num>
  <w:num w:numId="8" w16cid:durableId="1724525781">
    <w:abstractNumId w:val="1"/>
  </w:num>
  <w:num w:numId="9" w16cid:durableId="188106579">
    <w:abstractNumId w:val="0"/>
  </w:num>
  <w:num w:numId="10" w16cid:durableId="11401520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63CB"/>
    <w:rsid w:val="00326F90"/>
    <w:rsid w:val="0092032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3504A3"/>
  <w14:defaultImageDpi w14:val="300"/>
  <w15:docId w15:val="{4587B410-1218-4FE0-8285-770A8D737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2</cp:revision>
  <dcterms:created xsi:type="dcterms:W3CDTF">2013-12-23T23:15:00Z</dcterms:created>
  <dcterms:modified xsi:type="dcterms:W3CDTF">2025-03-20T05:17:00Z</dcterms:modified>
  <cp:category/>
</cp:coreProperties>
</file>