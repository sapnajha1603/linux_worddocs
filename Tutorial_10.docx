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214D" w14:textId="77777777" w:rsidR="00BD36C7" w:rsidRDefault="00BD36C7" w:rsidP="00BD36C7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Linux Commands Starts from A to Z alphabet in Hindi | Quick Revision | MPrashant</w:t>
      </w:r>
    </w:p>
    <w:p w14:paraId="030FE063" w14:textId="48CC5718" w:rsidR="00000000" w:rsidRDefault="00BD36C7">
      <w:r>
        <w:t>Covered in 100 commands</w:t>
      </w:r>
    </w:p>
    <w:p w14:paraId="4F81EF4F" w14:textId="77777777" w:rsidR="00BD36C7" w:rsidRDefault="00BD36C7"/>
    <w:sectPr w:rsidR="00BD3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53239">
    <w:abstractNumId w:val="8"/>
  </w:num>
  <w:num w:numId="2" w16cid:durableId="2009288741">
    <w:abstractNumId w:val="6"/>
  </w:num>
  <w:num w:numId="3" w16cid:durableId="5182657">
    <w:abstractNumId w:val="5"/>
  </w:num>
  <w:num w:numId="4" w16cid:durableId="1473214651">
    <w:abstractNumId w:val="4"/>
  </w:num>
  <w:num w:numId="5" w16cid:durableId="910432466">
    <w:abstractNumId w:val="7"/>
  </w:num>
  <w:num w:numId="6" w16cid:durableId="872573885">
    <w:abstractNumId w:val="3"/>
  </w:num>
  <w:num w:numId="7" w16cid:durableId="1809057084">
    <w:abstractNumId w:val="2"/>
  </w:num>
  <w:num w:numId="8" w16cid:durableId="1506943550">
    <w:abstractNumId w:val="1"/>
  </w:num>
  <w:num w:numId="9" w16cid:durableId="190140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6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1A1D8"/>
  <w14:defaultImageDpi w14:val="300"/>
  <w15:docId w15:val="{65278FF0-4A3D-4D1C-A765-482BBD6F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2025-03-04T12:13:00Z</dcterms:modified>
  <cp:category/>
</cp:coreProperties>
</file>