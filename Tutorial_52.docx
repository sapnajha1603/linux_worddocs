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4212" w14:textId="77777777" w:rsidR="001078D8" w:rsidRPr="004F5978" w:rsidRDefault="001078D8" w:rsidP="001078D8">
      <w:pPr>
        <w:rPr>
          <w:b/>
          <w:bCs/>
        </w:rPr>
      </w:pPr>
      <w:r w:rsidRPr="004F5978">
        <w:rPr>
          <w:b/>
          <w:bCs/>
        </w:rPr>
        <w:t xml:space="preserve">Linux Sticky Bit in Hindi | </w:t>
      </w:r>
      <w:proofErr w:type="spellStart"/>
      <w:r w:rsidRPr="004F5978">
        <w:rPr>
          <w:b/>
          <w:bCs/>
        </w:rPr>
        <w:t>MPrashant</w:t>
      </w:r>
      <w:proofErr w:type="spellEnd"/>
    </w:p>
    <w:p w14:paraId="202EA447" w14:textId="77777777" w:rsidR="001078D8" w:rsidRDefault="001078D8" w:rsidP="001078D8">
      <w:pPr>
        <w:pStyle w:val="ListParagraph"/>
        <w:numPr>
          <w:ilvl w:val="0"/>
          <w:numId w:val="10"/>
        </w:numPr>
      </w:pPr>
      <w:r>
        <w:t>Sticky bit is also called restriction deletion flag</w:t>
      </w:r>
    </w:p>
    <w:p w14:paraId="3860F54F" w14:textId="77777777" w:rsidR="001078D8" w:rsidRDefault="001078D8" w:rsidP="001078D8">
      <w:pPr>
        <w:pStyle w:val="ListParagraph"/>
        <w:numPr>
          <w:ilvl w:val="0"/>
          <w:numId w:val="10"/>
        </w:numPr>
      </w:pPr>
      <w:r>
        <w:t>These files/directories can only be deleted by file owner, group owner</w:t>
      </w:r>
    </w:p>
    <w:p w14:paraId="7AAFB668" w14:textId="77777777" w:rsidR="001078D8" w:rsidRDefault="001078D8" w:rsidP="001078D8">
      <w:pPr>
        <w:pStyle w:val="ListParagraph"/>
        <w:numPr>
          <w:ilvl w:val="0"/>
          <w:numId w:val="10"/>
        </w:numPr>
      </w:pPr>
      <w:r>
        <w:t>It is shown as ‘t’ or ‘T’</w:t>
      </w:r>
    </w:p>
    <w:p w14:paraId="41F5A466" w14:textId="77777777" w:rsidR="001078D8" w:rsidRDefault="001078D8" w:rsidP="001078D8">
      <w:pPr>
        <w:pStyle w:val="ListParagraph"/>
        <w:numPr>
          <w:ilvl w:val="0"/>
          <w:numId w:val="10"/>
        </w:numPr>
      </w:pPr>
      <w:r>
        <w:t>It is used for sensitive files/folders so that no one can just come and delete it</w:t>
      </w:r>
    </w:p>
    <w:p w14:paraId="07B0B732" w14:textId="77777777" w:rsidR="001078D8" w:rsidRDefault="001078D8" w:rsidP="001078D8">
      <w:pPr>
        <w:pStyle w:val="ListParagraph"/>
        <w:numPr>
          <w:ilvl w:val="0"/>
          <w:numId w:val="10"/>
        </w:numPr>
      </w:pPr>
      <w:r>
        <w:t>Example</w:t>
      </w:r>
    </w:p>
    <w:p w14:paraId="2170C059" w14:textId="77777777" w:rsidR="001078D8" w:rsidRDefault="001078D8" w:rsidP="001078D8">
      <w:pPr>
        <w:pStyle w:val="ListParagraph"/>
        <w:numPr>
          <w:ilvl w:val="0"/>
          <w:numId w:val="10"/>
        </w:numPr>
      </w:pPr>
      <w:r>
        <w:t xml:space="preserve">Say </w:t>
      </w:r>
      <w:proofErr w:type="spellStart"/>
      <w:r>
        <w:t>sapna</w:t>
      </w:r>
      <w:proofErr w:type="spellEnd"/>
      <w:r>
        <w:t xml:space="preserve"> create a folder called </w:t>
      </w:r>
      <w:proofErr w:type="spellStart"/>
      <w:r>
        <w:t>QA_Testing</w:t>
      </w:r>
      <w:proofErr w:type="spellEnd"/>
      <w:r>
        <w:t xml:space="preserve"> inside /</w:t>
      </w:r>
      <w:proofErr w:type="spellStart"/>
      <w:r>
        <w:t>tmp</w:t>
      </w:r>
      <w:proofErr w:type="spellEnd"/>
      <w:r>
        <w:t xml:space="preserve"> folder so that everyone can access it with owner as Sapna and group owner as testing </w:t>
      </w:r>
    </w:p>
    <w:p w14:paraId="7D8FDF3C" w14:textId="77777777" w:rsidR="001078D8" w:rsidRDefault="001078D8" w:rsidP="001078D8">
      <w:pPr>
        <w:pStyle w:val="ListParagraph"/>
      </w:pPr>
      <w:r w:rsidRPr="00CB7A8B">
        <w:drawing>
          <wp:inline distT="0" distB="0" distL="0" distR="0" wp14:anchorId="174239C3" wp14:editId="62AEB4CC">
            <wp:extent cx="5282236" cy="487826"/>
            <wp:effectExtent l="0" t="0" r="0" b="7620"/>
            <wp:docPr id="89142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24123" name=""/>
                    <pic:cNvPicPr/>
                  </pic:nvPicPr>
                  <pic:blipFill>
                    <a:blip r:embed="rId6"/>
                    <a:stretch>
                      <a:fillRect/>
                    </a:stretch>
                  </pic:blipFill>
                  <pic:spPr>
                    <a:xfrm>
                      <a:off x="0" y="0"/>
                      <a:ext cx="5282236" cy="487826"/>
                    </a:xfrm>
                    <a:prstGeom prst="rect">
                      <a:avLst/>
                    </a:prstGeom>
                  </pic:spPr>
                </pic:pic>
              </a:graphicData>
            </a:graphic>
          </wp:inline>
        </w:drawing>
      </w:r>
    </w:p>
    <w:p w14:paraId="1373F6E3" w14:textId="77777777" w:rsidR="001078D8" w:rsidRDefault="001078D8" w:rsidP="001078D8">
      <w:pPr>
        <w:pStyle w:val="ListParagraph"/>
        <w:numPr>
          <w:ilvl w:val="0"/>
          <w:numId w:val="10"/>
        </w:numPr>
      </w:pPr>
      <w:r>
        <w:t xml:space="preserve">Note that I have given all permissions to </w:t>
      </w:r>
      <w:proofErr w:type="spellStart"/>
      <w:r>
        <w:t>QA_Testing</w:t>
      </w:r>
      <w:proofErr w:type="spellEnd"/>
      <w:r>
        <w:t xml:space="preserve"> </w:t>
      </w:r>
    </w:p>
    <w:p w14:paraId="62D32021" w14:textId="77777777" w:rsidR="001078D8" w:rsidRDefault="001078D8" w:rsidP="001078D8">
      <w:pPr>
        <w:pStyle w:val="ListParagraph"/>
        <w:numPr>
          <w:ilvl w:val="0"/>
          <w:numId w:val="10"/>
        </w:numPr>
      </w:pPr>
      <w:r>
        <w:t xml:space="preserve">Now </w:t>
      </w:r>
      <w:proofErr w:type="spellStart"/>
      <w:r>
        <w:t>sapna</w:t>
      </w:r>
      <w:proofErr w:type="spellEnd"/>
      <w:r>
        <w:t xml:space="preserve"> is creating a file called sapna_01, here owner will be </w:t>
      </w:r>
      <w:proofErr w:type="spellStart"/>
      <w:r>
        <w:t>sapna</w:t>
      </w:r>
      <w:proofErr w:type="spellEnd"/>
      <w:r>
        <w:t xml:space="preserve"> and group owner will be testing since, I already gave sudo chmod </w:t>
      </w:r>
      <w:proofErr w:type="spellStart"/>
      <w:r>
        <w:t>g+s</w:t>
      </w:r>
      <w:proofErr w:type="spellEnd"/>
      <w:r>
        <w:t xml:space="preserve"> testing /</w:t>
      </w:r>
      <w:proofErr w:type="spellStart"/>
      <w:r>
        <w:t>QA_Testing</w:t>
      </w:r>
      <w:proofErr w:type="spellEnd"/>
      <w:r>
        <w:t xml:space="preserve">, so that all files inside </w:t>
      </w:r>
      <w:proofErr w:type="spellStart"/>
      <w:r>
        <w:t>QA_Testing</w:t>
      </w:r>
      <w:proofErr w:type="spellEnd"/>
      <w:r>
        <w:t xml:space="preserve"> will have the same owner</w:t>
      </w:r>
    </w:p>
    <w:p w14:paraId="58847EA2" w14:textId="77777777" w:rsidR="001078D8" w:rsidRDefault="001078D8" w:rsidP="001078D8">
      <w:pPr>
        <w:pStyle w:val="ListParagraph"/>
      </w:pPr>
      <w:r w:rsidRPr="005E498A">
        <w:drawing>
          <wp:inline distT="0" distB="0" distL="0" distR="0" wp14:anchorId="635AD079" wp14:editId="2DFC8E0C">
            <wp:extent cx="5486400" cy="1519555"/>
            <wp:effectExtent l="0" t="0" r="0" b="4445"/>
            <wp:docPr id="96648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82103" name=""/>
                    <pic:cNvPicPr/>
                  </pic:nvPicPr>
                  <pic:blipFill>
                    <a:blip r:embed="rId7"/>
                    <a:stretch>
                      <a:fillRect/>
                    </a:stretch>
                  </pic:blipFill>
                  <pic:spPr>
                    <a:xfrm>
                      <a:off x="0" y="0"/>
                      <a:ext cx="5486400" cy="1519555"/>
                    </a:xfrm>
                    <a:prstGeom prst="rect">
                      <a:avLst/>
                    </a:prstGeom>
                  </pic:spPr>
                </pic:pic>
              </a:graphicData>
            </a:graphic>
          </wp:inline>
        </w:drawing>
      </w:r>
    </w:p>
    <w:p w14:paraId="6DFAF539" w14:textId="77777777" w:rsidR="001078D8" w:rsidRDefault="001078D8" w:rsidP="001078D8">
      <w:pPr>
        <w:pStyle w:val="ListParagraph"/>
        <w:numPr>
          <w:ilvl w:val="0"/>
          <w:numId w:val="10"/>
        </w:numPr>
      </w:pPr>
      <w:r>
        <w:t xml:space="preserve">Now say </w:t>
      </w:r>
      <w:proofErr w:type="spellStart"/>
      <w:proofErr w:type="gramStart"/>
      <w:r>
        <w:t>sam</w:t>
      </w:r>
      <w:proofErr w:type="spellEnd"/>
      <w:r>
        <w:t>(</w:t>
      </w:r>
      <w:proofErr w:type="gramEnd"/>
      <w:r>
        <w:t>who is also in testing tam) logs in and sees this file sapna_01, now ideally he should not be able to delete this file since group only has read permission</w:t>
      </w:r>
    </w:p>
    <w:p w14:paraId="4F9E8CE2" w14:textId="77777777" w:rsidR="001078D8" w:rsidRDefault="001078D8" w:rsidP="001078D8">
      <w:pPr>
        <w:pStyle w:val="ListParagraph"/>
      </w:pPr>
      <w:r w:rsidRPr="003C611A">
        <w:drawing>
          <wp:inline distT="0" distB="0" distL="0" distR="0" wp14:anchorId="4CE21EE7" wp14:editId="19C854C5">
            <wp:extent cx="4992589" cy="480203"/>
            <wp:effectExtent l="0" t="0" r="0" b="0"/>
            <wp:docPr id="51241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11072" name=""/>
                    <pic:cNvPicPr/>
                  </pic:nvPicPr>
                  <pic:blipFill>
                    <a:blip r:embed="rId8"/>
                    <a:stretch>
                      <a:fillRect/>
                    </a:stretch>
                  </pic:blipFill>
                  <pic:spPr>
                    <a:xfrm>
                      <a:off x="0" y="0"/>
                      <a:ext cx="4992589" cy="480203"/>
                    </a:xfrm>
                    <a:prstGeom prst="rect">
                      <a:avLst/>
                    </a:prstGeom>
                  </pic:spPr>
                </pic:pic>
              </a:graphicData>
            </a:graphic>
          </wp:inline>
        </w:drawing>
      </w:r>
    </w:p>
    <w:p w14:paraId="108F99A3" w14:textId="77777777" w:rsidR="001078D8" w:rsidRDefault="001078D8" w:rsidP="001078D8">
      <w:pPr>
        <w:pStyle w:val="ListParagraph"/>
        <w:numPr>
          <w:ilvl w:val="0"/>
          <w:numId w:val="10"/>
        </w:numPr>
      </w:pPr>
      <w:r>
        <w:t xml:space="preserve">But oopsie he did, </w:t>
      </w:r>
      <w:proofErr w:type="gramStart"/>
      <w:r>
        <w:t>its</w:t>
      </w:r>
      <w:proofErr w:type="gramEnd"/>
      <w:r>
        <w:t xml:space="preserve"> gone</w:t>
      </w:r>
    </w:p>
    <w:p w14:paraId="7005CC64" w14:textId="77777777" w:rsidR="001078D8" w:rsidRDefault="001078D8" w:rsidP="001078D8">
      <w:pPr>
        <w:pStyle w:val="ListParagraph"/>
      </w:pPr>
      <w:r w:rsidRPr="000D6C58">
        <w:lastRenderedPageBreak/>
        <w:drawing>
          <wp:inline distT="0" distB="0" distL="0" distR="0" wp14:anchorId="3568BCAB" wp14:editId="0E1AC151">
            <wp:extent cx="5486400" cy="2643505"/>
            <wp:effectExtent l="0" t="0" r="0" b="4445"/>
            <wp:docPr id="45452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25" name=""/>
                    <pic:cNvPicPr/>
                  </pic:nvPicPr>
                  <pic:blipFill>
                    <a:blip r:embed="rId9"/>
                    <a:stretch>
                      <a:fillRect/>
                    </a:stretch>
                  </pic:blipFill>
                  <pic:spPr>
                    <a:xfrm>
                      <a:off x="0" y="0"/>
                      <a:ext cx="5486400" cy="2643505"/>
                    </a:xfrm>
                    <a:prstGeom prst="rect">
                      <a:avLst/>
                    </a:prstGeom>
                  </pic:spPr>
                </pic:pic>
              </a:graphicData>
            </a:graphic>
          </wp:inline>
        </w:drawing>
      </w:r>
    </w:p>
    <w:p w14:paraId="297F11CA" w14:textId="77777777" w:rsidR="001078D8" w:rsidRDefault="001078D8" w:rsidP="001078D8">
      <w:pPr>
        <w:pStyle w:val="ListParagraph"/>
        <w:numPr>
          <w:ilvl w:val="0"/>
          <w:numId w:val="10"/>
        </w:numPr>
      </w:pPr>
      <w:r>
        <w:t>This is happening because the parent directory that is /</w:t>
      </w:r>
      <w:proofErr w:type="spellStart"/>
      <w:r>
        <w:t>tmp</w:t>
      </w:r>
      <w:proofErr w:type="spellEnd"/>
      <w:r>
        <w:t>/</w:t>
      </w:r>
      <w:proofErr w:type="spellStart"/>
      <w:r>
        <w:t>QA_Testing</w:t>
      </w:r>
      <w:proofErr w:type="spellEnd"/>
      <w:r>
        <w:t xml:space="preserve"> has given all the permissions to the group owners, so any files inside it, if they are the group owners(testing) they can delete it, it doesn’t matter if file doesn’t give the group owner permissions, if the parent directory has the permissions any file inside it can be deleted</w:t>
      </w:r>
    </w:p>
    <w:p w14:paraId="0ADA36CC" w14:textId="77777777" w:rsidR="001078D8" w:rsidRDefault="001078D8" w:rsidP="001078D8">
      <w:pPr>
        <w:pStyle w:val="ListParagraph"/>
      </w:pPr>
      <w:r w:rsidRPr="00A75F3A">
        <w:drawing>
          <wp:inline distT="0" distB="0" distL="0" distR="0" wp14:anchorId="3377080F" wp14:editId="787CF3CC">
            <wp:extent cx="4611476" cy="769850"/>
            <wp:effectExtent l="0" t="0" r="0" b="0"/>
            <wp:docPr id="210775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3546" name=""/>
                    <pic:cNvPicPr/>
                  </pic:nvPicPr>
                  <pic:blipFill>
                    <a:blip r:embed="rId10"/>
                    <a:stretch>
                      <a:fillRect/>
                    </a:stretch>
                  </pic:blipFill>
                  <pic:spPr>
                    <a:xfrm>
                      <a:off x="0" y="0"/>
                      <a:ext cx="4611476" cy="769850"/>
                    </a:xfrm>
                    <a:prstGeom prst="rect">
                      <a:avLst/>
                    </a:prstGeom>
                  </pic:spPr>
                </pic:pic>
              </a:graphicData>
            </a:graphic>
          </wp:inline>
        </w:drawing>
      </w:r>
    </w:p>
    <w:p w14:paraId="7074DD5D" w14:textId="77777777" w:rsidR="001078D8" w:rsidRDefault="001078D8" w:rsidP="001078D8">
      <w:pPr>
        <w:pStyle w:val="ListParagraph"/>
        <w:numPr>
          <w:ilvl w:val="0"/>
          <w:numId w:val="10"/>
        </w:numPr>
      </w:pPr>
      <w:r>
        <w:t xml:space="preserve">To avoid these issues, I will again login as </w:t>
      </w:r>
      <w:proofErr w:type="spellStart"/>
      <w:r>
        <w:t>sapna</w:t>
      </w:r>
      <w:proofErr w:type="spellEnd"/>
      <w:r>
        <w:t xml:space="preserve">, then add the sticky bit using command – sudo chmod </w:t>
      </w:r>
      <w:proofErr w:type="spellStart"/>
      <w:r>
        <w:t>o+t</w:t>
      </w:r>
      <w:proofErr w:type="spellEnd"/>
      <w:r>
        <w:t xml:space="preserve"> /</w:t>
      </w:r>
      <w:proofErr w:type="spellStart"/>
      <w:r>
        <w:t>tmp</w:t>
      </w:r>
      <w:proofErr w:type="spellEnd"/>
      <w:r>
        <w:t>/</w:t>
      </w:r>
      <w:proofErr w:type="spellStart"/>
      <w:r>
        <w:t>QA_Testing</w:t>
      </w:r>
      <w:proofErr w:type="spellEnd"/>
    </w:p>
    <w:p w14:paraId="4E5D2DE6" w14:textId="77777777" w:rsidR="001078D8" w:rsidRDefault="001078D8" w:rsidP="001078D8">
      <w:pPr>
        <w:pStyle w:val="ListParagraph"/>
      </w:pPr>
      <w:r w:rsidRPr="00937EFC">
        <w:drawing>
          <wp:inline distT="0" distB="0" distL="0" distR="0" wp14:anchorId="6CA1DCD5" wp14:editId="18A1BDCF">
            <wp:extent cx="4832522" cy="1006140"/>
            <wp:effectExtent l="0" t="0" r="6350" b="3810"/>
            <wp:docPr id="28745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51536" name=""/>
                    <pic:cNvPicPr/>
                  </pic:nvPicPr>
                  <pic:blipFill>
                    <a:blip r:embed="rId11"/>
                    <a:stretch>
                      <a:fillRect/>
                    </a:stretch>
                  </pic:blipFill>
                  <pic:spPr>
                    <a:xfrm>
                      <a:off x="0" y="0"/>
                      <a:ext cx="4832522" cy="1006140"/>
                    </a:xfrm>
                    <a:prstGeom prst="rect">
                      <a:avLst/>
                    </a:prstGeom>
                  </pic:spPr>
                </pic:pic>
              </a:graphicData>
            </a:graphic>
          </wp:inline>
        </w:drawing>
      </w:r>
    </w:p>
    <w:p w14:paraId="67B6A6CC" w14:textId="77777777" w:rsidR="001078D8" w:rsidRDefault="001078D8" w:rsidP="001078D8">
      <w:pPr>
        <w:pStyle w:val="ListParagraph"/>
        <w:numPr>
          <w:ilvl w:val="0"/>
          <w:numId w:val="10"/>
        </w:numPr>
      </w:pPr>
      <w:r>
        <w:t xml:space="preserve">Now I create a new file named sapna_01 since the old one was deleted by </w:t>
      </w:r>
      <w:proofErr w:type="spellStart"/>
      <w:r>
        <w:t>sam</w:t>
      </w:r>
      <w:proofErr w:type="spellEnd"/>
    </w:p>
    <w:p w14:paraId="6529BC92" w14:textId="77777777" w:rsidR="001078D8" w:rsidRDefault="001078D8" w:rsidP="001078D8">
      <w:pPr>
        <w:pStyle w:val="ListParagraph"/>
      </w:pPr>
      <w:r w:rsidRPr="00FE2A58">
        <w:drawing>
          <wp:inline distT="0" distB="0" distL="0" distR="0" wp14:anchorId="0FFB6D5E" wp14:editId="3B9F6758">
            <wp:extent cx="4276096" cy="1509210"/>
            <wp:effectExtent l="0" t="0" r="0" b="0"/>
            <wp:docPr id="157987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70342" name=""/>
                    <pic:cNvPicPr/>
                  </pic:nvPicPr>
                  <pic:blipFill>
                    <a:blip r:embed="rId12"/>
                    <a:stretch>
                      <a:fillRect/>
                    </a:stretch>
                  </pic:blipFill>
                  <pic:spPr>
                    <a:xfrm>
                      <a:off x="0" y="0"/>
                      <a:ext cx="4276096" cy="1509210"/>
                    </a:xfrm>
                    <a:prstGeom prst="rect">
                      <a:avLst/>
                    </a:prstGeom>
                  </pic:spPr>
                </pic:pic>
              </a:graphicData>
            </a:graphic>
          </wp:inline>
        </w:drawing>
      </w:r>
    </w:p>
    <w:p w14:paraId="0D340C6D" w14:textId="77777777" w:rsidR="001078D8" w:rsidRDefault="001078D8" w:rsidP="001078D8">
      <w:pPr>
        <w:pStyle w:val="ListParagraph"/>
        <w:numPr>
          <w:ilvl w:val="0"/>
          <w:numId w:val="10"/>
        </w:numPr>
      </w:pPr>
      <w:r>
        <w:t xml:space="preserve">Now I again login as </w:t>
      </w:r>
      <w:proofErr w:type="spellStart"/>
      <w:r>
        <w:t>sam</w:t>
      </w:r>
      <w:proofErr w:type="spellEnd"/>
      <w:r>
        <w:t xml:space="preserve"> and </w:t>
      </w:r>
      <w:proofErr w:type="spellStart"/>
      <w:proofErr w:type="gramStart"/>
      <w:r>
        <w:t>lets</w:t>
      </w:r>
      <w:proofErr w:type="spellEnd"/>
      <w:proofErr w:type="gramEnd"/>
      <w:r>
        <w:t xml:space="preserve"> try to see if it gets deleted now</w:t>
      </w:r>
    </w:p>
    <w:p w14:paraId="20CD6DD8" w14:textId="77777777" w:rsidR="001078D8" w:rsidRDefault="001078D8" w:rsidP="001078D8">
      <w:pPr>
        <w:pStyle w:val="ListParagraph"/>
      </w:pPr>
      <w:r w:rsidRPr="006547F0">
        <w:lastRenderedPageBreak/>
        <w:drawing>
          <wp:inline distT="0" distB="0" distL="0" distR="0" wp14:anchorId="6D4C7DA6" wp14:editId="2A7D2B9D">
            <wp:extent cx="5411814" cy="1394876"/>
            <wp:effectExtent l="0" t="0" r="0" b="0"/>
            <wp:docPr id="198059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94953" name=""/>
                    <pic:cNvPicPr/>
                  </pic:nvPicPr>
                  <pic:blipFill>
                    <a:blip r:embed="rId13"/>
                    <a:stretch>
                      <a:fillRect/>
                    </a:stretch>
                  </pic:blipFill>
                  <pic:spPr>
                    <a:xfrm>
                      <a:off x="0" y="0"/>
                      <a:ext cx="5411814" cy="1394876"/>
                    </a:xfrm>
                    <a:prstGeom prst="rect">
                      <a:avLst/>
                    </a:prstGeom>
                  </pic:spPr>
                </pic:pic>
              </a:graphicData>
            </a:graphic>
          </wp:inline>
        </w:drawing>
      </w:r>
    </w:p>
    <w:p w14:paraId="03FBAC72" w14:textId="77777777" w:rsidR="001078D8" w:rsidRDefault="001078D8" w:rsidP="001078D8">
      <w:pPr>
        <w:pStyle w:val="ListParagraph"/>
        <w:numPr>
          <w:ilvl w:val="0"/>
          <w:numId w:val="10"/>
        </w:numPr>
      </w:pPr>
      <w:r>
        <w:t xml:space="preserve">Voila, </w:t>
      </w:r>
      <w:proofErr w:type="spellStart"/>
      <w:r>
        <w:t>sam</w:t>
      </w:r>
      <w:proofErr w:type="spellEnd"/>
      <w:r>
        <w:t xml:space="preserve"> is not able to delete it now, Gotcha </w:t>
      </w:r>
      <w:proofErr w:type="spellStart"/>
      <w:r>
        <w:t>sam</w:t>
      </w:r>
      <w:proofErr w:type="spellEnd"/>
    </w:p>
    <w:p w14:paraId="691354FF" w14:textId="77777777" w:rsidR="001078D8" w:rsidRDefault="001078D8" w:rsidP="001078D8">
      <w:pPr>
        <w:pStyle w:val="ListParagraph"/>
        <w:numPr>
          <w:ilvl w:val="0"/>
          <w:numId w:val="10"/>
        </w:numPr>
      </w:pPr>
      <w:r>
        <w:t xml:space="preserve">Note that only the owner of sapna_01 that is </w:t>
      </w:r>
      <w:proofErr w:type="spellStart"/>
      <w:r>
        <w:t>sapna</w:t>
      </w:r>
      <w:proofErr w:type="spellEnd"/>
      <w:r>
        <w:t xml:space="preserve"> can delete this file, no one else</w:t>
      </w:r>
    </w:p>
    <w:p w14:paraId="25B0B4B2" w14:textId="77777777" w:rsidR="001078D8" w:rsidRDefault="001078D8" w:rsidP="001078D8">
      <w:pPr>
        <w:pStyle w:val="ListParagraph"/>
      </w:pPr>
      <w:r w:rsidRPr="00305F2C">
        <w:drawing>
          <wp:inline distT="0" distB="0" distL="0" distR="0" wp14:anchorId="1EFEE580" wp14:editId="33B73392">
            <wp:extent cx="3917849" cy="815583"/>
            <wp:effectExtent l="0" t="0" r="6985" b="3810"/>
            <wp:docPr id="15104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343" name=""/>
                    <pic:cNvPicPr/>
                  </pic:nvPicPr>
                  <pic:blipFill>
                    <a:blip r:embed="rId14"/>
                    <a:stretch>
                      <a:fillRect/>
                    </a:stretch>
                  </pic:blipFill>
                  <pic:spPr>
                    <a:xfrm>
                      <a:off x="0" y="0"/>
                      <a:ext cx="3917849" cy="815583"/>
                    </a:xfrm>
                    <a:prstGeom prst="rect">
                      <a:avLst/>
                    </a:prstGeom>
                  </pic:spPr>
                </pic:pic>
              </a:graphicData>
            </a:graphic>
          </wp:inline>
        </w:drawing>
      </w:r>
    </w:p>
    <w:p w14:paraId="0710E663" w14:textId="77777777" w:rsidR="001078D8" w:rsidRDefault="001078D8" w:rsidP="001078D8">
      <w:pPr>
        <w:pStyle w:val="ListParagraph"/>
        <w:numPr>
          <w:ilvl w:val="0"/>
          <w:numId w:val="10"/>
        </w:numPr>
      </w:pPr>
      <w:r>
        <w:t>We now learnt how to use sticky bit ‘t’.</w:t>
      </w:r>
    </w:p>
    <w:p w14:paraId="2E630FA6" w14:textId="77777777" w:rsidR="001078D8" w:rsidRDefault="001078D8" w:rsidP="001078D8">
      <w:pPr>
        <w:pStyle w:val="ListParagraph"/>
        <w:numPr>
          <w:ilvl w:val="0"/>
          <w:numId w:val="10"/>
        </w:numPr>
      </w:pPr>
      <w:r>
        <w:t>There is one more sticky bit ‘T’ which is used when we are setting sticky bit, but the file doesn’t have execute permissions</w:t>
      </w:r>
    </w:p>
    <w:p w14:paraId="295C292D" w14:textId="77777777" w:rsidR="001078D8" w:rsidRDefault="001078D8" w:rsidP="001078D8">
      <w:pPr>
        <w:pStyle w:val="ListParagraph"/>
        <w:numPr>
          <w:ilvl w:val="0"/>
          <w:numId w:val="10"/>
        </w:numPr>
      </w:pPr>
      <w:r>
        <w:t xml:space="preserve">So first </w:t>
      </w:r>
      <w:proofErr w:type="gramStart"/>
      <w:r>
        <w:t>lets</w:t>
      </w:r>
      <w:proofErr w:type="gramEnd"/>
      <w:r>
        <w:t xml:space="preserve"> remove t option</w:t>
      </w:r>
    </w:p>
    <w:p w14:paraId="4FA45CF8" w14:textId="77777777" w:rsidR="001078D8" w:rsidRDefault="001078D8" w:rsidP="001078D8">
      <w:pPr>
        <w:pStyle w:val="ListParagraph"/>
      </w:pPr>
      <w:r w:rsidRPr="00295CC9">
        <w:drawing>
          <wp:inline distT="0" distB="0" distL="0" distR="0" wp14:anchorId="16423A3D" wp14:editId="05C0F39B">
            <wp:extent cx="5106923" cy="762227"/>
            <wp:effectExtent l="0" t="0" r="0" b="0"/>
            <wp:docPr id="82518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81516" name=""/>
                    <pic:cNvPicPr/>
                  </pic:nvPicPr>
                  <pic:blipFill>
                    <a:blip r:embed="rId15"/>
                    <a:stretch>
                      <a:fillRect/>
                    </a:stretch>
                  </pic:blipFill>
                  <pic:spPr>
                    <a:xfrm>
                      <a:off x="0" y="0"/>
                      <a:ext cx="5106923" cy="762227"/>
                    </a:xfrm>
                    <a:prstGeom prst="rect">
                      <a:avLst/>
                    </a:prstGeom>
                  </pic:spPr>
                </pic:pic>
              </a:graphicData>
            </a:graphic>
          </wp:inline>
        </w:drawing>
      </w:r>
    </w:p>
    <w:p w14:paraId="6F8F63B8" w14:textId="77777777" w:rsidR="001078D8" w:rsidRDefault="001078D8" w:rsidP="001078D8">
      <w:pPr>
        <w:pStyle w:val="ListParagraph"/>
        <w:numPr>
          <w:ilvl w:val="0"/>
          <w:numId w:val="10"/>
        </w:numPr>
      </w:pPr>
      <w:r>
        <w:t xml:space="preserve">Now </w:t>
      </w:r>
      <w:proofErr w:type="spellStart"/>
      <w:proofErr w:type="gramStart"/>
      <w:r>
        <w:t>lets</w:t>
      </w:r>
      <w:proofErr w:type="spellEnd"/>
      <w:proofErr w:type="gramEnd"/>
      <w:r>
        <w:t xml:space="preserve"> remove the execute permission also from others</w:t>
      </w:r>
    </w:p>
    <w:p w14:paraId="6AF16A93" w14:textId="77777777" w:rsidR="001078D8" w:rsidRDefault="001078D8" w:rsidP="001078D8">
      <w:pPr>
        <w:pStyle w:val="ListParagraph"/>
      </w:pPr>
      <w:r w:rsidRPr="001E6962">
        <w:drawing>
          <wp:inline distT="0" distB="0" distL="0" distR="0" wp14:anchorId="564E32AF" wp14:editId="10FB5851">
            <wp:extent cx="4725810" cy="640271"/>
            <wp:effectExtent l="0" t="0" r="0" b="7620"/>
            <wp:docPr id="50649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9957" name=""/>
                    <pic:cNvPicPr/>
                  </pic:nvPicPr>
                  <pic:blipFill>
                    <a:blip r:embed="rId16"/>
                    <a:stretch>
                      <a:fillRect/>
                    </a:stretch>
                  </pic:blipFill>
                  <pic:spPr>
                    <a:xfrm>
                      <a:off x="0" y="0"/>
                      <a:ext cx="4725810" cy="640271"/>
                    </a:xfrm>
                    <a:prstGeom prst="rect">
                      <a:avLst/>
                    </a:prstGeom>
                  </pic:spPr>
                </pic:pic>
              </a:graphicData>
            </a:graphic>
          </wp:inline>
        </w:drawing>
      </w:r>
    </w:p>
    <w:p w14:paraId="4A92766C" w14:textId="77777777" w:rsidR="001078D8" w:rsidRDefault="001078D8" w:rsidP="001078D8">
      <w:pPr>
        <w:pStyle w:val="ListParagraph"/>
        <w:numPr>
          <w:ilvl w:val="0"/>
          <w:numId w:val="10"/>
        </w:numPr>
      </w:pPr>
      <w:r>
        <w:t>Now when I add sticky bit ‘t’ the bit will be added as T</w:t>
      </w:r>
    </w:p>
    <w:p w14:paraId="6FD5F229" w14:textId="77777777" w:rsidR="001078D8" w:rsidRDefault="001078D8" w:rsidP="001078D8">
      <w:pPr>
        <w:pStyle w:val="ListParagraph"/>
      </w:pPr>
      <w:r w:rsidRPr="006C2C69">
        <w:drawing>
          <wp:inline distT="0" distB="0" distL="0" distR="0" wp14:anchorId="1577CEC1" wp14:editId="304385DA">
            <wp:extent cx="4741054" cy="678382"/>
            <wp:effectExtent l="0" t="0" r="2540" b="7620"/>
            <wp:docPr id="122234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48365" name=""/>
                    <pic:cNvPicPr/>
                  </pic:nvPicPr>
                  <pic:blipFill>
                    <a:blip r:embed="rId17"/>
                    <a:stretch>
                      <a:fillRect/>
                    </a:stretch>
                  </pic:blipFill>
                  <pic:spPr>
                    <a:xfrm>
                      <a:off x="0" y="0"/>
                      <a:ext cx="4741054" cy="678382"/>
                    </a:xfrm>
                    <a:prstGeom prst="rect">
                      <a:avLst/>
                    </a:prstGeom>
                  </pic:spPr>
                </pic:pic>
              </a:graphicData>
            </a:graphic>
          </wp:inline>
        </w:drawing>
      </w:r>
    </w:p>
    <w:p w14:paraId="7DB8026E" w14:textId="77777777" w:rsidR="001078D8" w:rsidRDefault="001078D8" w:rsidP="001078D8">
      <w:pPr>
        <w:pStyle w:val="ListParagraph"/>
        <w:numPr>
          <w:ilvl w:val="0"/>
          <w:numId w:val="10"/>
        </w:numPr>
      </w:pPr>
      <w:r>
        <w:t xml:space="preserve">So the difference between t and T is if a file doesn’t have executable permission and you add a special permission then its added as </w:t>
      </w:r>
      <w:proofErr w:type="gramStart"/>
      <w:r>
        <w:t>capital(</w:t>
      </w:r>
      <w:proofErr w:type="gramEnd"/>
      <w:r>
        <w:t>like Capital T, capital S)</w:t>
      </w:r>
    </w:p>
    <w:p w14:paraId="42D4C1A8" w14:textId="77777777" w:rsidR="00C771A9" w:rsidRDefault="00C771A9"/>
    <w:sectPr w:rsidR="00C771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5C1E51"/>
    <w:multiLevelType w:val="hybridMultilevel"/>
    <w:tmpl w:val="85E8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810228">
    <w:abstractNumId w:val="8"/>
  </w:num>
  <w:num w:numId="2" w16cid:durableId="1308196809">
    <w:abstractNumId w:val="6"/>
  </w:num>
  <w:num w:numId="3" w16cid:durableId="742683790">
    <w:abstractNumId w:val="5"/>
  </w:num>
  <w:num w:numId="4" w16cid:durableId="2116826494">
    <w:abstractNumId w:val="4"/>
  </w:num>
  <w:num w:numId="5" w16cid:durableId="1749156498">
    <w:abstractNumId w:val="7"/>
  </w:num>
  <w:num w:numId="6" w16cid:durableId="369765672">
    <w:abstractNumId w:val="3"/>
  </w:num>
  <w:num w:numId="7" w16cid:durableId="188688462">
    <w:abstractNumId w:val="2"/>
  </w:num>
  <w:num w:numId="8" w16cid:durableId="1782067955">
    <w:abstractNumId w:val="1"/>
  </w:num>
  <w:num w:numId="9" w16cid:durableId="1906716051">
    <w:abstractNumId w:val="0"/>
  </w:num>
  <w:num w:numId="10" w16cid:durableId="1995454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8D8"/>
    <w:rsid w:val="0015074B"/>
    <w:rsid w:val="0029639D"/>
    <w:rsid w:val="00326F90"/>
    <w:rsid w:val="008B5BC1"/>
    <w:rsid w:val="00AA1D8D"/>
    <w:rsid w:val="00B47730"/>
    <w:rsid w:val="00C771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66CCB"/>
  <w14:defaultImageDpi w14:val="300"/>
  <w15:docId w15:val="{CB711703-D16B-4FBD-B5DF-F80CFAC3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2025-04-14T10:38:00Z</dcterms:modified>
  <cp:category/>
</cp:coreProperties>
</file>