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13B8" w14:textId="77777777" w:rsidR="00D4443F" w:rsidRDefault="00D4443F" w:rsidP="00D4443F">
      <w:pPr>
        <w:rPr>
          <w:b/>
          <w:bCs/>
        </w:rPr>
      </w:pPr>
      <w:r w:rsidRPr="008B07AB">
        <w:rPr>
          <w:b/>
          <w:bCs/>
        </w:rPr>
        <w:t xml:space="preserve">Linux Password Aging | Linux CHAGE Command | </w:t>
      </w:r>
      <w:proofErr w:type="spellStart"/>
      <w:r w:rsidRPr="008B07AB">
        <w:rPr>
          <w:b/>
          <w:bCs/>
        </w:rPr>
        <w:t>MPrashant</w:t>
      </w:r>
      <w:proofErr w:type="spellEnd"/>
    </w:p>
    <w:p w14:paraId="00E82408" w14:textId="77777777" w:rsidR="00D4443F" w:rsidRPr="00175932" w:rsidRDefault="00D4443F" w:rsidP="00D4443F">
      <w:pPr>
        <w:pStyle w:val="ListParagraph"/>
        <w:numPr>
          <w:ilvl w:val="0"/>
          <w:numId w:val="10"/>
        </w:numPr>
        <w:rPr>
          <w:b/>
          <w:bCs/>
        </w:rPr>
      </w:pPr>
      <w:r w:rsidRPr="00175932">
        <w:rPr>
          <w:b/>
          <w:bCs/>
        </w:rPr>
        <w:t xml:space="preserve">Password aging is basically used to change passwords after a certain time for a certain user or multiple users, set a fixed min </w:t>
      </w:r>
      <w:proofErr w:type="gramStart"/>
      <w:r w:rsidRPr="00175932">
        <w:rPr>
          <w:b/>
          <w:bCs/>
        </w:rPr>
        <w:t>days</w:t>
      </w:r>
      <w:proofErr w:type="gramEnd"/>
      <w:r w:rsidRPr="00175932">
        <w:rPr>
          <w:b/>
          <w:bCs/>
        </w:rPr>
        <w:t xml:space="preserve">, max days, warning days, expiration days etc. </w:t>
      </w:r>
      <w:proofErr w:type="spellStart"/>
      <w:r w:rsidRPr="00175932">
        <w:rPr>
          <w:b/>
          <w:bCs/>
        </w:rPr>
        <w:t>Its</w:t>
      </w:r>
      <w:proofErr w:type="spellEnd"/>
      <w:r w:rsidRPr="00175932">
        <w:rPr>
          <w:b/>
          <w:bCs/>
        </w:rPr>
        <w:t xml:space="preserve"> important if you want to make sure password should be changed after x number of days for user/users</w:t>
      </w:r>
    </w:p>
    <w:p w14:paraId="64BB047F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>There are 2 ways to set the password aging options</w:t>
      </w:r>
    </w:p>
    <w:p w14:paraId="75A861D0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 xml:space="preserve">If I want to age the password only one time and only for one </w:t>
      </w:r>
      <w:proofErr w:type="gramStart"/>
      <w:r>
        <w:t>user</w:t>
      </w:r>
      <w:proofErr w:type="gramEnd"/>
      <w:r>
        <w:t xml:space="preserve"> we can use the </w:t>
      </w:r>
      <w:proofErr w:type="spellStart"/>
      <w:r w:rsidRPr="00E0001A">
        <w:rPr>
          <w:b/>
          <w:bCs/>
        </w:rPr>
        <w:t>chage</w:t>
      </w:r>
      <w:proofErr w:type="spellEnd"/>
      <w:r>
        <w:t xml:space="preserve"> command</w:t>
      </w:r>
    </w:p>
    <w:p w14:paraId="57BD6086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>To make it default for every new user, we can make changes in /</w:t>
      </w:r>
      <w:proofErr w:type="spellStart"/>
      <w:r>
        <w:t>etc</w:t>
      </w:r>
      <w:proofErr w:type="spellEnd"/>
      <w:r>
        <w:t>/login.def file</w:t>
      </w:r>
    </w:p>
    <w:p w14:paraId="172CC72E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 xml:space="preserve">Command – </w:t>
      </w:r>
      <w:proofErr w:type="spellStart"/>
      <w:r>
        <w:t>chage</w:t>
      </w:r>
      <w:proofErr w:type="spellEnd"/>
      <w:r>
        <w:t xml:space="preserve"> [-m </w:t>
      </w:r>
      <w:proofErr w:type="spellStart"/>
      <w:r>
        <w:t>mindays</w:t>
      </w:r>
      <w:proofErr w:type="spellEnd"/>
      <w:r>
        <w:t xml:space="preserve">] [-M </w:t>
      </w:r>
      <w:proofErr w:type="spellStart"/>
      <w:r>
        <w:t>maxdays</w:t>
      </w:r>
      <w:proofErr w:type="spellEnd"/>
      <w:r>
        <w:t xml:space="preserve">] [-d </w:t>
      </w:r>
      <w:proofErr w:type="spellStart"/>
      <w:r>
        <w:t>lastday</w:t>
      </w:r>
      <w:proofErr w:type="spellEnd"/>
      <w:r>
        <w:t xml:space="preserve">] [-I inactive] [-E </w:t>
      </w:r>
      <w:proofErr w:type="spellStart"/>
      <w:r>
        <w:t>expiredate</w:t>
      </w:r>
      <w:proofErr w:type="spellEnd"/>
      <w:r>
        <w:t xml:space="preserve">] [-W </w:t>
      </w:r>
      <w:proofErr w:type="spellStart"/>
      <w:r>
        <w:t>warndays</w:t>
      </w:r>
      <w:proofErr w:type="spellEnd"/>
      <w:r>
        <w:t>] username</w:t>
      </w:r>
    </w:p>
    <w:p w14:paraId="2BE1E2AA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>-m – minimum number of days after which user is allowed to change the password</w:t>
      </w:r>
    </w:p>
    <w:p w14:paraId="13C15B05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>-M – max number of days the password is valid</w:t>
      </w:r>
    </w:p>
    <w:p w14:paraId="7BCD7853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>-</w:t>
      </w:r>
      <w:proofErr w:type="gramStart"/>
      <w:r>
        <w:t>d  -</w:t>
      </w:r>
      <w:proofErr w:type="gramEnd"/>
      <w:r>
        <w:t xml:space="preserve"> Days since Jan 1, 1970 that the password was last changed</w:t>
      </w:r>
    </w:p>
    <w:p w14:paraId="148DFA1F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 xml:space="preserve">-I – </w:t>
      </w:r>
      <w:proofErr w:type="spellStart"/>
      <w:proofErr w:type="gramStart"/>
      <w:r>
        <w:t>No.of</w:t>
      </w:r>
      <w:proofErr w:type="spellEnd"/>
      <w:proofErr w:type="gramEnd"/>
      <w:r>
        <w:t xml:space="preserve"> days after password expire, account is disabled</w:t>
      </w:r>
    </w:p>
    <w:p w14:paraId="25C13561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>-E – days since Jan1, 1970, that password was last changed</w:t>
      </w:r>
    </w:p>
    <w:p w14:paraId="002993F9" w14:textId="77777777" w:rsidR="00D4443F" w:rsidRDefault="00D4443F" w:rsidP="00D4443F">
      <w:pPr>
        <w:pStyle w:val="ListParagraph"/>
        <w:numPr>
          <w:ilvl w:val="1"/>
          <w:numId w:val="10"/>
        </w:numPr>
      </w:pPr>
      <w:r>
        <w:t xml:space="preserve">-W – </w:t>
      </w:r>
      <w:proofErr w:type="spellStart"/>
      <w:proofErr w:type="gramStart"/>
      <w:r>
        <w:t>No.of</w:t>
      </w:r>
      <w:proofErr w:type="spellEnd"/>
      <w:proofErr w:type="gramEnd"/>
      <w:r>
        <w:t xml:space="preserve"> days before password expires, user will be warned</w:t>
      </w:r>
    </w:p>
    <w:p w14:paraId="561E60BE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>To check the properties related to password run – grep root | /</w:t>
      </w:r>
      <w:proofErr w:type="spellStart"/>
      <w:r>
        <w:t>etc</w:t>
      </w:r>
      <w:proofErr w:type="spellEnd"/>
      <w:r>
        <w:t>/shadow</w:t>
      </w:r>
    </w:p>
    <w:p w14:paraId="66723615" w14:textId="77777777" w:rsidR="00D4443F" w:rsidRDefault="00D4443F" w:rsidP="00D4443F">
      <w:pPr>
        <w:pStyle w:val="ListParagraph"/>
      </w:pPr>
      <w:r w:rsidRPr="00D11F9B">
        <w:drawing>
          <wp:inline distT="0" distB="0" distL="0" distR="0" wp14:anchorId="10671FDD" wp14:editId="5F3E2026">
            <wp:extent cx="5486400" cy="605790"/>
            <wp:effectExtent l="0" t="0" r="0" b="3810"/>
            <wp:docPr id="61403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8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2C8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Note- for hza1kor there was no </w:t>
      </w:r>
      <w:proofErr w:type="gramStart"/>
      <w:r>
        <w:t>data</w:t>
      </w:r>
      <w:proofErr w:type="gramEnd"/>
      <w:r>
        <w:t xml:space="preserve"> so I am using root properties</w:t>
      </w:r>
    </w:p>
    <w:p w14:paraId="60EA55DC" w14:textId="77777777" w:rsidR="00D4443F" w:rsidRDefault="00D4443F" w:rsidP="00D4443F">
      <w:pPr>
        <w:pStyle w:val="ListParagraph"/>
      </w:pPr>
      <w:r w:rsidRPr="002E56A4">
        <w:drawing>
          <wp:inline distT="0" distB="0" distL="0" distR="0" wp14:anchorId="6D643ADA" wp14:editId="3932B05C">
            <wp:extent cx="5486400" cy="2401570"/>
            <wp:effectExtent l="0" t="0" r="0" b="0"/>
            <wp:docPr id="107049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9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C5A5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Example in </w:t>
      </w:r>
      <w:proofErr w:type="spellStart"/>
      <w:r>
        <w:t>prashant’s</w:t>
      </w:r>
      <w:proofErr w:type="spellEnd"/>
      <w:r>
        <w:t xml:space="preserve"> video – </w:t>
      </w:r>
    </w:p>
    <w:p w14:paraId="4E6713EC" w14:textId="77777777" w:rsidR="00D4443F" w:rsidRDefault="00D4443F" w:rsidP="00D4443F">
      <w:pPr>
        <w:ind w:left="720"/>
      </w:pPr>
      <w:r w:rsidRPr="00E835ED">
        <w:lastRenderedPageBreak/>
        <w:drawing>
          <wp:inline distT="0" distB="0" distL="0" distR="0" wp14:anchorId="68A49A4D" wp14:editId="0DC076DC">
            <wp:extent cx="5486400" cy="2099945"/>
            <wp:effectExtent l="0" t="0" r="0" b="0"/>
            <wp:docPr id="102798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8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1B6D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If I don’t like these values of 99999 as max days the password is valid, we can change these values using </w:t>
      </w:r>
      <w:proofErr w:type="spellStart"/>
      <w:r>
        <w:t>chage</w:t>
      </w:r>
      <w:proofErr w:type="spellEnd"/>
      <w:r>
        <w:t xml:space="preserve"> command</w:t>
      </w:r>
    </w:p>
    <w:p w14:paraId="784D0481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Say I want that after every 90 days the password should expire then I </w:t>
      </w:r>
      <w:proofErr w:type="gramStart"/>
      <w:r>
        <w:t>set -M</w:t>
      </w:r>
      <w:proofErr w:type="gramEnd"/>
      <w:r>
        <w:t xml:space="preserve"> to 90 and warning value as 10</w:t>
      </w:r>
    </w:p>
    <w:p w14:paraId="3DB2B5E2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I tried it on </w:t>
      </w:r>
      <w:proofErr w:type="spellStart"/>
      <w:r>
        <w:t>wsl</w:t>
      </w:r>
      <w:proofErr w:type="spellEnd"/>
      <w:r>
        <w:t xml:space="preserve">, command – </w:t>
      </w:r>
      <w:r w:rsidRPr="00153993">
        <w:rPr>
          <w:b/>
          <w:bCs/>
        </w:rPr>
        <w:t xml:space="preserve">sudo </w:t>
      </w:r>
      <w:proofErr w:type="spellStart"/>
      <w:r w:rsidRPr="00153993">
        <w:rPr>
          <w:b/>
          <w:bCs/>
        </w:rPr>
        <w:t>chage</w:t>
      </w:r>
      <w:proofErr w:type="spellEnd"/>
      <w:r w:rsidRPr="00153993">
        <w:rPr>
          <w:b/>
          <w:bCs/>
        </w:rPr>
        <w:t xml:space="preserve"> -M 90 -W 10 </w:t>
      </w:r>
      <w:proofErr w:type="spellStart"/>
      <w:proofErr w:type="gramStart"/>
      <w:r w:rsidRPr="00153993">
        <w:rPr>
          <w:b/>
          <w:bCs/>
        </w:rPr>
        <w:t>sapna</w:t>
      </w:r>
      <w:proofErr w:type="spellEnd"/>
      <w:r>
        <w:t xml:space="preserve"> ,</w:t>
      </w:r>
      <w:proofErr w:type="gramEnd"/>
      <w:r>
        <w:t xml:space="preserve"> and this is the o/p</w:t>
      </w:r>
    </w:p>
    <w:p w14:paraId="0BF88409" w14:textId="77777777" w:rsidR="00D4443F" w:rsidRDefault="00D4443F" w:rsidP="00D4443F">
      <w:pPr>
        <w:pStyle w:val="ListParagraph"/>
      </w:pPr>
      <w:r w:rsidRPr="00153993">
        <w:drawing>
          <wp:inline distT="0" distB="0" distL="0" distR="0" wp14:anchorId="2B9C8534" wp14:editId="2EAEE6F8">
            <wp:extent cx="5486400" cy="1854200"/>
            <wp:effectExtent l="0" t="0" r="0" b="0"/>
            <wp:docPr id="87307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0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415" w14:textId="77777777" w:rsidR="00D4443F" w:rsidRPr="004B219D" w:rsidRDefault="00D4443F" w:rsidP="00D4443F">
      <w:pPr>
        <w:pStyle w:val="ListParagraph"/>
        <w:numPr>
          <w:ilvl w:val="0"/>
          <w:numId w:val="10"/>
        </w:numPr>
      </w:pPr>
      <w:r>
        <w:t xml:space="preserve">Now </w:t>
      </w:r>
      <w:proofErr w:type="spellStart"/>
      <w:r>
        <w:t>chage</w:t>
      </w:r>
      <w:proofErr w:type="spellEnd"/>
      <w:r>
        <w:t xml:space="preserve"> can be used if I want to set the max days or the warning days, expiration day for </w:t>
      </w:r>
      <w:r>
        <w:rPr>
          <w:b/>
          <w:bCs/>
        </w:rPr>
        <w:t>one user only</w:t>
      </w:r>
    </w:p>
    <w:p w14:paraId="5EB9A6EA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Say I want the max 90 days till password expires and warning days as 10 for all the users, then </w:t>
      </w:r>
      <w:proofErr w:type="gramStart"/>
      <w:r>
        <w:t>I  will</w:t>
      </w:r>
      <w:proofErr w:type="gramEnd"/>
      <w:r>
        <w:t xml:space="preserve"> have to modify the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file</w:t>
      </w:r>
    </w:p>
    <w:p w14:paraId="13453E52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proofErr w:type="gramStart"/>
      <w:r>
        <w:t>login.defs</w:t>
      </w:r>
      <w:proofErr w:type="spellEnd"/>
      <w:proofErr w:type="gramEnd"/>
      <w:r>
        <w:t xml:space="preserve"> is a huge file fyi</w:t>
      </w:r>
    </w:p>
    <w:p w14:paraId="62748510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focus on the section called password aging controls</w:t>
      </w:r>
    </w:p>
    <w:p w14:paraId="2B219646" w14:textId="77777777" w:rsidR="00D4443F" w:rsidRDefault="00D4443F" w:rsidP="00D4443F">
      <w:pPr>
        <w:pStyle w:val="ListParagraph"/>
      </w:pPr>
      <w:r w:rsidRPr="00065C0E">
        <w:drawing>
          <wp:inline distT="0" distB="0" distL="0" distR="0" wp14:anchorId="06DF9216" wp14:editId="49F40F3D">
            <wp:extent cx="5486400" cy="1322705"/>
            <wp:effectExtent l="0" t="0" r="0" b="0"/>
            <wp:docPr id="125311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8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BEA4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>To change these values just sudo vi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and give your values and save it</w:t>
      </w:r>
    </w:p>
    <w:p w14:paraId="793470CB" w14:textId="77777777" w:rsidR="00D4443F" w:rsidRDefault="00D4443F" w:rsidP="00D4443F">
      <w:pPr>
        <w:pStyle w:val="ListParagraph"/>
      </w:pPr>
      <w:r w:rsidRPr="004135BB">
        <w:lastRenderedPageBreak/>
        <w:drawing>
          <wp:inline distT="0" distB="0" distL="0" distR="0" wp14:anchorId="32F9684F" wp14:editId="25236DAD">
            <wp:extent cx="5486400" cy="1275080"/>
            <wp:effectExtent l="0" t="0" r="0" b="1270"/>
            <wp:docPr id="60630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2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611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>Now the new values are as follows</w:t>
      </w:r>
    </w:p>
    <w:p w14:paraId="596DB0C9" w14:textId="77777777" w:rsidR="00D4443F" w:rsidRDefault="00D4443F" w:rsidP="00D4443F">
      <w:pPr>
        <w:pStyle w:val="ListParagraph"/>
      </w:pPr>
      <w:r w:rsidRPr="003B6C50">
        <w:drawing>
          <wp:inline distT="0" distB="0" distL="0" distR="0" wp14:anchorId="5B334A8E" wp14:editId="59C01914">
            <wp:extent cx="5486400" cy="1628140"/>
            <wp:effectExtent l="0" t="0" r="0" b="0"/>
            <wp:docPr id="83193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32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FD8A" w14:textId="77777777" w:rsidR="00D4443F" w:rsidRDefault="00D4443F" w:rsidP="00D4443F">
      <w:pPr>
        <w:pStyle w:val="ListParagraph"/>
        <w:numPr>
          <w:ilvl w:val="0"/>
          <w:numId w:val="10"/>
        </w:numPr>
      </w:pPr>
      <w:r>
        <w:t xml:space="preserve">Now when I create a new user and check the password details of </w:t>
      </w:r>
      <w:proofErr w:type="spellStart"/>
      <w:r>
        <w:t>sam</w:t>
      </w:r>
      <w:proofErr w:type="spellEnd"/>
      <w:r>
        <w:t xml:space="preserve"> I see the new values of min, max and warning </w:t>
      </w:r>
    </w:p>
    <w:p w14:paraId="5FC26DE6" w14:textId="77777777" w:rsidR="00D4443F" w:rsidRDefault="00D4443F" w:rsidP="00D4443F">
      <w:pPr>
        <w:pStyle w:val="ListParagraph"/>
      </w:pPr>
      <w:r w:rsidRPr="00A83061">
        <w:drawing>
          <wp:inline distT="0" distB="0" distL="0" distR="0" wp14:anchorId="398EF8E5" wp14:editId="3CEF40DC">
            <wp:extent cx="5486400" cy="1748155"/>
            <wp:effectExtent l="0" t="0" r="0" b="4445"/>
            <wp:docPr id="11671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6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76E" w14:textId="77777777" w:rsidR="00D4443F" w:rsidRDefault="00D4443F" w:rsidP="00D4443F">
      <w:pPr>
        <w:pStyle w:val="ListParagraph"/>
        <w:numPr>
          <w:ilvl w:val="0"/>
          <w:numId w:val="10"/>
        </w:numPr>
      </w:pPr>
    </w:p>
    <w:p w14:paraId="785011CB" w14:textId="77777777" w:rsidR="00761C1F" w:rsidRDefault="00761C1F"/>
    <w:sectPr w:rsidR="00761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4939FA"/>
    <w:multiLevelType w:val="hybridMultilevel"/>
    <w:tmpl w:val="3180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85483">
    <w:abstractNumId w:val="8"/>
  </w:num>
  <w:num w:numId="2" w16cid:durableId="194393164">
    <w:abstractNumId w:val="6"/>
  </w:num>
  <w:num w:numId="3" w16cid:durableId="1698123133">
    <w:abstractNumId w:val="5"/>
  </w:num>
  <w:num w:numId="4" w16cid:durableId="418523783">
    <w:abstractNumId w:val="4"/>
  </w:num>
  <w:num w:numId="5" w16cid:durableId="1509980011">
    <w:abstractNumId w:val="7"/>
  </w:num>
  <w:num w:numId="6" w16cid:durableId="1567304882">
    <w:abstractNumId w:val="3"/>
  </w:num>
  <w:num w:numId="7" w16cid:durableId="217937127">
    <w:abstractNumId w:val="2"/>
  </w:num>
  <w:num w:numId="8" w16cid:durableId="1874607977">
    <w:abstractNumId w:val="1"/>
  </w:num>
  <w:num w:numId="9" w16cid:durableId="1220438401">
    <w:abstractNumId w:val="0"/>
  </w:num>
  <w:num w:numId="10" w16cid:durableId="172916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672"/>
    <w:rsid w:val="00761C1F"/>
    <w:rsid w:val="00AA1D8D"/>
    <w:rsid w:val="00B47730"/>
    <w:rsid w:val="00CB0664"/>
    <w:rsid w:val="00D444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4DEF0"/>
  <w14:defaultImageDpi w14:val="300"/>
  <w15:docId w15:val="{A8BF4BE9-2B21-4845-8E96-8ADF9843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2025-04-10T16:40:00Z</dcterms:modified>
  <cp:category/>
</cp:coreProperties>
</file>