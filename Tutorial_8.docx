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540D" w14:textId="77777777" w:rsidR="00EE231F" w:rsidRDefault="00EE231F" w:rsidP="00EE231F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 xml:space="preserve">Linux for Beginners in One Video </w:t>
      </w:r>
      <w:r>
        <w:rPr>
          <w:rFonts w:ascii="Segoe UI Emoji" w:hAnsi="Segoe UI Emoji" w:cs="Segoe UI Emoji"/>
          <w:color w:val="0F0F0F"/>
        </w:rPr>
        <w:t>🔥</w:t>
      </w:r>
      <w:r>
        <w:rPr>
          <w:rFonts w:ascii="Arial" w:hAnsi="Arial" w:cs="Arial"/>
          <w:color w:val="0F0F0F"/>
        </w:rPr>
        <w:t xml:space="preserve"> 100 Commands Explanation [HINDI] | MPrashant</w:t>
      </w:r>
    </w:p>
    <w:p w14:paraId="410BAC44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To check the current location – pwd</w:t>
      </w:r>
    </w:p>
    <w:p w14:paraId="77DC83EB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display the name of the current logged in user – whoami</w:t>
      </w:r>
    </w:p>
    <w:p w14:paraId="61BDB8B1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How to display system date and time – date </w:t>
      </w:r>
    </w:p>
    <w:p w14:paraId="466354EA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display files and directory present in current loc – ls -lh</w:t>
      </w:r>
    </w:p>
    <w:p w14:paraId="6BBD5D16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clear a linux terminal – clear or shortcut is ctrl+l</w:t>
      </w:r>
    </w:p>
    <w:p w14:paraId="5AA90B27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display content of a file – cat file_name</w:t>
      </w:r>
    </w:p>
    <w:p w14:paraId="221DC23E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 to search a string in a big file – less &lt;file_name&gt;, to search press /&lt;string_name&gt; to search the next instance of that word press n</w:t>
      </w:r>
      <w:r w:rsidRPr="00122C12">
        <w:rPr>
          <w:b/>
          <w:bCs/>
        </w:rPr>
        <w:t>(Use grep that’s much better)</w:t>
      </w:r>
    </w:p>
    <w:p w14:paraId="6AB18DA7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move to the end of the file – less &lt;file_name&gt; , to move to end press Shift+g to go back to first line press p</w:t>
      </w:r>
    </w:p>
    <w:p w14:paraId="3894244C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search for a string from the bottom of the file – less &lt;file_name&gt;, shift+g, to search - ?&lt;string-name&gt;</w:t>
      </w:r>
    </w:p>
    <w:p w14:paraId="26414F47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To quit the file – press q</w:t>
      </w:r>
    </w:p>
    <w:p w14:paraId="328B1E33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view a file page by page – more &lt;file_name&gt;</w:t>
      </w:r>
    </w:p>
    <w:p w14:paraId="1E126857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create a file in linux – touch file_name</w:t>
      </w:r>
    </w:p>
    <w:p w14:paraId="433994F7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delete a file in linux – rm file_name</w:t>
      </w:r>
    </w:p>
    <w:p w14:paraId="1314ACE3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edit a file in linux – vi file_name or nano file_name(ctl+x,y,enter)</w:t>
      </w:r>
    </w:p>
    <w:p w14:paraId="1B393C2F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create a directory in linux  - mkdir foldername</w:t>
      </w:r>
    </w:p>
    <w:p w14:paraId="7DC6A7FE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delete a directory in linux – rmdir folder_name or rm -rf folder_name</w:t>
      </w:r>
    </w:p>
    <w:p w14:paraId="4927C212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change directory in linux – cd folder_name</w:t>
      </w:r>
    </w:p>
    <w:p w14:paraId="154CFDB0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copy a file – cp file1 dest_path(eg cp ../file1.txt .) – this will go back one dir, find file1.txt and paste it in pwd or cp file1 file2</w:t>
      </w:r>
    </w:p>
    <w:p w14:paraId="45AD17E9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move or rename a file – mv file_name des_path or mv file_name new_file_name</w:t>
      </w:r>
    </w:p>
    <w:p w14:paraId="1C7B30B8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read or display top 5 lines from a file – head -5 file_name</w:t>
      </w:r>
    </w:p>
    <w:p w14:paraId="3D08CBF9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display bottom 5 lines of a file – tail -5 file_name</w:t>
      </w:r>
    </w:p>
    <w:p w14:paraId="1585F417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sort the content of a file – sort file_name or to reverse sort sort -r file_name</w:t>
      </w:r>
    </w:p>
    <w:p w14:paraId="4EF1C7A8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display unique content from a file or remove duplicate contents– sort file_name | uniq</w:t>
      </w:r>
    </w:p>
    <w:p w14:paraId="2C8565CD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A file has 3 lines. How to split this file in 3 different files in linux – split -l 3 filename</w:t>
      </w:r>
    </w:p>
    <w:p w14:paraId="149F4749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search a word and display matching content from a file  - grep “word” filename</w:t>
      </w:r>
    </w:p>
    <w:p w14:paraId="3D7E7EE1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search multiple words and display the matching content from a file – egrep “word1|word2” filename</w:t>
      </w:r>
    </w:p>
    <w:p w14:paraId="38D662E4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print only .cpp files in a directory – ls *.cpp(*, {} are all wild cards)</w:t>
      </w:r>
    </w:p>
    <w:p w14:paraId="139CA6EA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create 10 files in one go – touch file{1..10}.cpp</w:t>
      </w:r>
    </w:p>
    <w:p w14:paraId="7BBC0990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shuffle content of a file in linux – shuf filename</w:t>
      </w:r>
    </w:p>
    <w:p w14:paraId="77C7E01B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count no of lines in a file in linux – wc -l filename</w:t>
      </w:r>
    </w:p>
    <w:p w14:paraId="49ED6352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if 2 files are same or not – cmp file1 file2</w:t>
      </w:r>
    </w:p>
    <w:p w14:paraId="33080FD7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compare and display differences between 2 files in linux – diff -u file1 file2</w:t>
      </w:r>
    </w:p>
    <w:p w14:paraId="575476C8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directly jump to home directory – cd</w:t>
      </w:r>
    </w:p>
    <w:p w14:paraId="5E5DC207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go back to the last directory you were in  - cd –</w:t>
      </w:r>
    </w:p>
    <w:p w14:paraId="4DE96B8C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lastRenderedPageBreak/>
        <w:t>How to find a file path in linux – find /dir_u_want_to_find_in -name filename(But this takes longer since it goes into each directory to check the file)</w:t>
      </w:r>
    </w:p>
    <w:p w14:paraId="0ECFAE02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find a file (better way) – updatedb | locate filename(But u need locate pkg for that – sudo apt install locate)</w:t>
      </w:r>
    </w:p>
    <w:p w14:paraId="50533587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view previously used commands – history</w:t>
      </w:r>
    </w:p>
    <w:p w14:paraId="23395BBA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syntax and options available for a command – command –help</w:t>
      </w:r>
    </w:p>
    <w:p w14:paraId="6A80C6AF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read or get more info on a command – man command</w:t>
      </w:r>
    </w:p>
    <w:p w14:paraId="695318CA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the location of the executable – which command</w:t>
      </w:r>
    </w:p>
    <w:p w14:paraId="33EAE8D5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use calculator in linux – bc(binary calculator)</w:t>
      </w:r>
    </w:p>
    <w:p w14:paraId="55F2F8FC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calender in linux – cal or cal year</w:t>
      </w:r>
    </w:p>
    <w:p w14:paraId="6546D1EE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how long the server has been running, no of users and load average– uptime</w:t>
      </w:r>
    </w:p>
    <w:p w14:paraId="68F0975D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record your activity on a terminal in a file(this gives both cmd and op) – script, and to stop recording press ctrl + d</w:t>
      </w:r>
    </w:p>
    <w:p w14:paraId="70EBA6F2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create a shortcut for a long command in linux – alias var_name=”command” eg – alias fsd=”systemctl status fast-shutdown”</w:t>
      </w:r>
    </w:p>
    <w:p w14:paraId="1B707BCA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check the existing alias – alias -p</w:t>
      </w:r>
    </w:p>
    <w:p w14:paraId="4549C12F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compress a file – gzip -k filename(k means keep the original file, the zipped file will be a .gz file)</w:t>
      </w:r>
    </w:p>
    <w:p w14:paraId="398508E2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decompress a file in linux – gzip -d filename or gunzip filename</w:t>
      </w:r>
    </w:p>
    <w:p w14:paraId="3FB293A7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compress a folder – tar -czf &lt;foldername.tar.gz&gt; foldername/</w:t>
      </w:r>
    </w:p>
    <w:p w14:paraId="40D7476F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decompress a folder  - tar -xzf &lt;foldername.tar.gz&gt;</w:t>
      </w:r>
    </w:p>
    <w:p w14:paraId="1DDC3808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zip multiple files into a single file – zip zip_file_name file1 file2</w:t>
      </w:r>
    </w:p>
    <w:p w14:paraId="245E420E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unzip a file- - unzip zip_file_name</w:t>
      </w:r>
    </w:p>
    <w:p w14:paraId="4F18E0F0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list files in a zipped file – unzip -l zip_file_name</w:t>
      </w:r>
    </w:p>
    <w:p w14:paraId="087A2677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download a file from the internet – wget &lt;url_path&gt;</w:t>
      </w:r>
    </w:p>
    <w:p w14:paraId="51225D73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download a file with some other name from the internet – wget -O download_file_name name_to_save_as</w:t>
      </w:r>
    </w:p>
    <w:p w14:paraId="2E67E3CA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 xml:space="preserve">How to call an api – curl api_link (Eg: - curl </w:t>
      </w:r>
      <w:hyperlink r:id="rId6" w:history="1">
        <w:r w:rsidRPr="00BC787C">
          <w:rPr>
            <w:rStyle w:val="Hyperlink"/>
            <w:color w:val="FF0000"/>
          </w:rPr>
          <w:t>http://numbersapi.com/random</w:t>
        </w:r>
      </w:hyperlink>
      <w:r w:rsidRPr="00BC787C">
        <w:rPr>
          <w:color w:val="FF0000"/>
        </w:rPr>
        <w:t>)</w:t>
      </w:r>
    </w:p>
    <w:p w14:paraId="629A7C25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install an application – apt or yum/dnf</w:t>
      </w:r>
    </w:p>
    <w:p w14:paraId="5B998762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How to check if an application is installed or not - </w:t>
      </w:r>
      <w:r w:rsidRPr="00122C12">
        <w:t>apt list --installed | grep &lt;package_name&gt;</w:t>
      </w:r>
      <w:r>
        <w:t xml:space="preserve"> , for rpm – rpm -qa | grep pkg-name</w:t>
      </w:r>
    </w:p>
    <w:p w14:paraId="2BEBA2AE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list available packages to install in linux – apt search pkg_name  (yum/dnf list available)</w:t>
      </w:r>
    </w:p>
    <w:p w14:paraId="09CCAC28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start and stop a service – systemctl start service / systemctl stop service</w:t>
      </w:r>
    </w:p>
    <w:p w14:paraId="0BF51DD3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list all services  - systemctl list-units –type=service –all</w:t>
      </w:r>
    </w:p>
    <w:p w14:paraId="5585F055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list all existing env variables – printenv</w:t>
      </w:r>
    </w:p>
    <w:p w14:paraId="0E61CE10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add a new env variable for temporary session– export env_name=”path_to_exe”</w:t>
      </w:r>
    </w:p>
    <w:p w14:paraId="592B05D7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add  an env variable permanently for user  - echo ‘export MY_VAR=”My_user”’ &gt;&gt; ~/.bashrc(for bash users)</w:t>
      </w:r>
    </w:p>
    <w:p w14:paraId="628BF4A0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For all shell  types – echo ‘export MY_VAR=”My_user”’ &gt;&gt; ~/.profile</w:t>
      </w:r>
    </w:p>
    <w:p w14:paraId="2E349111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 xml:space="preserve">To set permanently – </w:t>
      </w:r>
    </w:p>
    <w:p w14:paraId="31AE0514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echo 'export MY_GLOBAL_VAR="GlobalValue"' | sudo tee -a /etc/profile</w:t>
      </w:r>
    </w:p>
    <w:p w14:paraId="7C05AA2D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source /etc/profile</w:t>
      </w:r>
    </w:p>
    <w:p w14:paraId="005E7F5B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Which command allows you to display all the pids of running nginix process</w:t>
      </w:r>
    </w:p>
    <w:p w14:paraId="4448750A" w14:textId="77777777" w:rsidR="00EE231F" w:rsidRDefault="00EE231F" w:rsidP="00EE231F">
      <w:pPr>
        <w:pStyle w:val="ListParagraph"/>
      </w:pPr>
      <w:r>
        <w:lastRenderedPageBreak/>
        <w:t>pidof nginix</w:t>
      </w:r>
    </w:p>
    <w:p w14:paraId="2ABED634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print a specific column from a csv file</w:t>
      </w:r>
    </w:p>
    <w:p w14:paraId="762C5B62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 xml:space="preserve">awk -F {separator} ‘{print $column}’ </w:t>
      </w:r>
    </w:p>
    <w:p w14:paraId="1EBABE48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eg – awk -F , ‘{print $2}’</w:t>
      </w:r>
    </w:p>
    <w:p w14:paraId="7D229769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display starting 2 characters of a line</w:t>
      </w:r>
    </w:p>
    <w:p w14:paraId="33178D62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Cmd – cut -c1-2 filename</w:t>
      </w:r>
    </w:p>
    <w:p w14:paraId="2997B45B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display a specific line from a file</w:t>
      </w:r>
    </w:p>
    <w:p w14:paraId="3BEED309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Cmd – sed -n ‘5p’ filename</w:t>
      </w:r>
    </w:p>
    <w:p w14:paraId="5422E127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replace a specific word within a file</w:t>
      </w:r>
    </w:p>
    <w:p w14:paraId="592469B0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Cmd – sed -n ‘s/from/to/g’ file.txt</w:t>
      </w:r>
    </w:p>
    <w:p w14:paraId="64F75A94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 xml:space="preserve">How to extend or shrink a file </w:t>
      </w:r>
    </w:p>
    <w:p w14:paraId="005AD136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Cmd – truncate -s 100M filename</w:t>
      </w:r>
    </w:p>
    <w:p w14:paraId="3718B83E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How to change user </w:t>
      </w:r>
    </w:p>
    <w:p w14:paraId="4A610222" w14:textId="77777777" w:rsidR="00EE231F" w:rsidRDefault="00EE231F" w:rsidP="00EE231F">
      <w:pPr>
        <w:pStyle w:val="ListParagraph"/>
      </w:pPr>
      <w:r>
        <w:t>Cmd – su username</w:t>
      </w:r>
    </w:p>
    <w:p w14:paraId="069BB1E4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login as a super user</w:t>
      </w:r>
    </w:p>
    <w:p w14:paraId="1E041BA5" w14:textId="77777777" w:rsidR="00EE231F" w:rsidRDefault="00EE231F" w:rsidP="00EE231F">
      <w:pPr>
        <w:pStyle w:val="ListParagraph"/>
      </w:pPr>
      <w:r>
        <w:t>Cmd – sudo su</w:t>
      </w:r>
    </w:p>
    <w:p w14:paraId="1EA55C0A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exit as a current user or close terminal in linux</w:t>
      </w:r>
    </w:p>
    <w:p w14:paraId="48C8AFF8" w14:textId="77777777" w:rsidR="00EE231F" w:rsidRDefault="00EE231F" w:rsidP="00EE231F">
      <w:pPr>
        <w:pStyle w:val="ListParagraph"/>
      </w:pPr>
      <w:r>
        <w:t>exit</w:t>
      </w:r>
    </w:p>
    <w:p w14:paraId="561389BF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access remote linux server</w:t>
      </w:r>
    </w:p>
    <w:p w14:paraId="46983742" w14:textId="77777777" w:rsidR="00EE231F" w:rsidRDefault="00EE231F" w:rsidP="00EE231F">
      <w:pPr>
        <w:pStyle w:val="ListParagraph"/>
      </w:pPr>
      <w:r>
        <w:t>Cmd – ssh user@ip_address</w:t>
      </w:r>
    </w:p>
    <w:p w14:paraId="588CB4C5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copy a file to a linux server</w:t>
      </w:r>
    </w:p>
    <w:p w14:paraId="28FFC295" w14:textId="77777777" w:rsidR="00EE231F" w:rsidRDefault="00EE231F" w:rsidP="00EE231F">
      <w:pPr>
        <w:pStyle w:val="ListParagraph"/>
      </w:pPr>
      <w:r>
        <w:t>Cmd – scp file user@ip_address:/path_to_save</w:t>
      </w:r>
    </w:p>
    <w:p w14:paraId="76D89FDF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permissions of a file</w:t>
      </w:r>
    </w:p>
    <w:p w14:paraId="6F7A34BB" w14:textId="77777777" w:rsidR="00EE231F" w:rsidRDefault="00EE231F" w:rsidP="00EE231F">
      <w:pPr>
        <w:pStyle w:val="ListParagraph"/>
      </w:pPr>
      <w:r>
        <w:t>Cmd – ls -l</w:t>
      </w:r>
    </w:p>
    <w:p w14:paraId="3E45DA8D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modify permissions of  a file</w:t>
      </w:r>
    </w:p>
    <w:p w14:paraId="18DE2D5D" w14:textId="77777777" w:rsidR="00EE231F" w:rsidRDefault="00EE231F" w:rsidP="00EE231F">
      <w:pPr>
        <w:pStyle w:val="ListParagraph"/>
      </w:pPr>
      <w:r>
        <w:t>Cmd – chmod u=rwx,g=rw,o=r filename                   here u means user, g means group, o means                     other and a means all</w:t>
      </w:r>
    </w:p>
    <w:p w14:paraId="1E7F0FF8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change the ownership of  a file</w:t>
      </w:r>
    </w:p>
    <w:p w14:paraId="0B946601" w14:textId="77777777" w:rsidR="00EE231F" w:rsidRDefault="00EE231F" w:rsidP="00EE231F">
      <w:pPr>
        <w:pStyle w:val="ListParagraph"/>
      </w:pPr>
      <w:r>
        <w:t>Cmd – chown name filename</w:t>
      </w:r>
    </w:p>
    <w:p w14:paraId="5719DDB9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change group ownership of a file</w:t>
      </w:r>
    </w:p>
    <w:p w14:paraId="165BE63D" w14:textId="77777777" w:rsidR="00EE231F" w:rsidRDefault="00EE231F" w:rsidP="00EE231F">
      <w:pPr>
        <w:pStyle w:val="ListParagraph"/>
      </w:pPr>
      <w:r>
        <w:t>Cmd – chgrp grp_name filename</w:t>
      </w:r>
    </w:p>
    <w:p w14:paraId="5E9C7871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free ram space</w:t>
      </w:r>
    </w:p>
    <w:p w14:paraId="33C56F6D" w14:textId="77777777" w:rsidR="00EE231F" w:rsidRDefault="00EE231F" w:rsidP="00EE231F">
      <w:pPr>
        <w:pStyle w:val="ListParagraph"/>
      </w:pPr>
      <w:r>
        <w:t>free</w:t>
      </w:r>
    </w:p>
    <w:p w14:paraId="38508369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% memory and cpu utilization</w:t>
      </w:r>
    </w:p>
    <w:p w14:paraId="03CE32AF" w14:textId="77777777" w:rsidR="00EE231F" w:rsidRDefault="00EE231F" w:rsidP="00EE231F">
      <w:pPr>
        <w:pStyle w:val="ListParagraph"/>
      </w:pPr>
      <w:r>
        <w:t>Top</w:t>
      </w:r>
    </w:p>
    <w:p w14:paraId="187B0765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disk utilization</w:t>
      </w:r>
    </w:p>
    <w:p w14:paraId="42D75A6C" w14:textId="77777777" w:rsidR="00EE231F" w:rsidRDefault="00EE231F" w:rsidP="00EE231F">
      <w:pPr>
        <w:pStyle w:val="ListParagraph"/>
      </w:pPr>
      <w:r>
        <w:t>Using du command</w:t>
      </w:r>
    </w:p>
    <w:p w14:paraId="5AB4CBEE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file system available and disk space allocated</w:t>
      </w:r>
    </w:p>
    <w:p w14:paraId="65005C79" w14:textId="77777777" w:rsidR="00EE231F" w:rsidRDefault="00EE231F" w:rsidP="00EE231F">
      <w:pPr>
        <w:pStyle w:val="ListParagraph"/>
      </w:pPr>
      <w:r>
        <w:t>Using df command</w:t>
      </w:r>
    </w:p>
    <w:p w14:paraId="59E88731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How to check hostname </w:t>
      </w:r>
    </w:p>
    <w:p w14:paraId="48973898" w14:textId="77777777" w:rsidR="00EE231F" w:rsidRDefault="00EE231F" w:rsidP="00EE231F">
      <w:pPr>
        <w:pStyle w:val="ListParagraph"/>
      </w:pPr>
      <w:r>
        <w:t>Using hostname</w:t>
      </w:r>
    </w:p>
    <w:p w14:paraId="6C62F83B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no of cpu’s, architecture info</w:t>
      </w:r>
    </w:p>
    <w:p w14:paraId="2BD9E78C" w14:textId="77777777" w:rsidR="00EE231F" w:rsidRDefault="00EE231F" w:rsidP="00EE231F">
      <w:pPr>
        <w:pStyle w:val="ListParagraph"/>
      </w:pPr>
      <w:r>
        <w:t>Using lscpu command or cat /etc/proc/cpuinfo</w:t>
      </w:r>
    </w:p>
    <w:p w14:paraId="61949FED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How to check the type of architecture </w:t>
      </w:r>
    </w:p>
    <w:p w14:paraId="1DC83E89" w14:textId="77777777" w:rsidR="00EE231F" w:rsidRDefault="00EE231F" w:rsidP="00EE231F">
      <w:pPr>
        <w:pStyle w:val="ListParagraph"/>
      </w:pPr>
      <w:r>
        <w:t>Using arch command</w:t>
      </w:r>
    </w:p>
    <w:p w14:paraId="2613D5C7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lastRenderedPageBreak/>
        <w:t xml:space="preserve">How to check list of storage devices, disk partitioning </w:t>
      </w:r>
    </w:p>
    <w:p w14:paraId="61FCFC1F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Using lsblk command</w:t>
      </w:r>
    </w:p>
    <w:p w14:paraId="41612061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How to see os name </w:t>
      </w:r>
    </w:p>
    <w:p w14:paraId="46241163" w14:textId="77777777" w:rsidR="00EE231F" w:rsidRDefault="00EE231F" w:rsidP="00EE231F">
      <w:pPr>
        <w:pStyle w:val="ListParagraph"/>
      </w:pPr>
      <w:r>
        <w:t>Uname -a or cat /etc/os-release</w:t>
      </w:r>
    </w:p>
    <w:p w14:paraId="70BBEF3C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check if a process is running or not</w:t>
      </w:r>
    </w:p>
    <w:p w14:paraId="74D5BCB1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Using ps -ef | grep process_name</w:t>
      </w:r>
    </w:p>
    <w:p w14:paraId="46B4C1B8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get pid of a process</w:t>
      </w:r>
    </w:p>
    <w:p w14:paraId="1F788D95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Using pgrep process_name</w:t>
      </w:r>
      <w:r>
        <w:rPr>
          <w:color w:val="FF0000"/>
        </w:rPr>
        <w:t xml:space="preserve"> or pidof psname</w:t>
      </w:r>
    </w:p>
    <w:p w14:paraId="6EDC4985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stop a process by id and name</w:t>
      </w:r>
    </w:p>
    <w:p w14:paraId="13FD5C98" w14:textId="77777777" w:rsidR="00EE231F" w:rsidRDefault="00EE231F" w:rsidP="00EE231F">
      <w:pPr>
        <w:pStyle w:val="ListParagraph"/>
      </w:pPr>
      <w:r>
        <w:t>Using kill pid or pkill psname, to forcefully kill – kill -9 pid or pkill -9 psname</w:t>
      </w:r>
    </w:p>
    <w:p w14:paraId="79D5EEA2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 How to see all the active jobs</w:t>
      </w:r>
    </w:p>
    <w:p w14:paraId="1F30BEA1" w14:textId="77777777" w:rsidR="00EE231F" w:rsidRDefault="00EE231F" w:rsidP="00EE231F">
      <w:pPr>
        <w:pStyle w:val="ListParagraph"/>
      </w:pPr>
      <w:r>
        <w:t>Using jobs command</w:t>
      </w:r>
    </w:p>
    <w:p w14:paraId="2C0DF10B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resume a job in background and foreground</w:t>
      </w:r>
    </w:p>
    <w:p w14:paraId="2DE50292" w14:textId="77777777" w:rsidR="00EE231F" w:rsidRDefault="00EE231F" w:rsidP="00EE231F">
      <w:pPr>
        <w:pStyle w:val="ListParagraph"/>
      </w:pPr>
      <w:r>
        <w:t>Using bg and fg command</w:t>
      </w:r>
    </w:p>
    <w:p w14:paraId="45A07122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run a script in the background</w:t>
      </w:r>
    </w:p>
    <w:p w14:paraId="3720F3E1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Using nohup ./script_name &gt;/dev/null &amp;</w:t>
      </w:r>
    </w:p>
    <w:p w14:paraId="0638C001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if a website is accessible or not</w:t>
      </w:r>
    </w:p>
    <w:p w14:paraId="4A2AA1DB" w14:textId="77777777" w:rsidR="00EE231F" w:rsidRDefault="00EE231F" w:rsidP="00EE231F">
      <w:pPr>
        <w:pStyle w:val="ListParagraph"/>
      </w:pPr>
      <w:r>
        <w:t xml:space="preserve">Using ping server_address . eg – ping </w:t>
      </w:r>
      <w:hyperlink r:id="rId7" w:history="1">
        <w:r w:rsidRPr="004863C8">
          <w:rPr>
            <w:rStyle w:val="Hyperlink"/>
          </w:rPr>
          <w:t>www.google.com</w:t>
        </w:r>
      </w:hyperlink>
    </w:p>
    <w:p w14:paraId="609030F0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check if a ip port is accessible or not</w:t>
      </w:r>
    </w:p>
    <w:p w14:paraId="16B253FC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Using telnet IP_address port_number</w:t>
      </w:r>
    </w:p>
    <w:p w14:paraId="524CBA7F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check if  port is open or not on our server</w:t>
      </w:r>
    </w:p>
    <w:p w14:paraId="649B6CB5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Using netstat -putan | grep 80</w:t>
      </w:r>
    </w:p>
    <w:p w14:paraId="39A63C0A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all hubs in network  path to reach  a website</w:t>
      </w:r>
    </w:p>
    <w:p w14:paraId="395A0EC5" w14:textId="77777777" w:rsidR="00EE231F" w:rsidRDefault="00EE231F" w:rsidP="00EE231F">
      <w:pPr>
        <w:pStyle w:val="ListParagraph"/>
      </w:pPr>
      <w:r>
        <w:t>Using traceroute command</w:t>
      </w:r>
    </w:p>
    <w:p w14:paraId="4EF56BD0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restart linux server</w:t>
      </w:r>
    </w:p>
    <w:p w14:paraId="3835F902" w14:textId="77777777" w:rsidR="00EE231F" w:rsidRDefault="00EE231F" w:rsidP="00EE231F">
      <w:pPr>
        <w:pStyle w:val="ListParagraph"/>
      </w:pPr>
      <w:r>
        <w:t>Using reboot command</w:t>
      </w:r>
    </w:p>
    <w:p w14:paraId="099E9187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shutdown a linux server</w:t>
      </w:r>
    </w:p>
    <w:p w14:paraId="2341ACAE" w14:textId="77777777" w:rsidR="00EE231F" w:rsidRDefault="00EE231F" w:rsidP="00EE231F">
      <w:pPr>
        <w:pStyle w:val="ListParagraph"/>
      </w:pPr>
      <w:r>
        <w:t>Using shutdown command</w:t>
      </w:r>
    </w:p>
    <w:p w14:paraId="298A5160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create a new user on linux server</w:t>
      </w:r>
    </w:p>
    <w:p w14:paraId="3A609243" w14:textId="77777777" w:rsidR="00EE231F" w:rsidRDefault="00EE231F" w:rsidP="00EE231F">
      <w:pPr>
        <w:pStyle w:val="ListParagraph"/>
      </w:pPr>
      <w:r>
        <w:t>Using useradd command</w:t>
      </w:r>
    </w:p>
    <w:p w14:paraId="25D7EBA2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id of a user</w:t>
      </w:r>
    </w:p>
    <w:p w14:paraId="677770C7" w14:textId="77777777" w:rsidR="00EE231F" w:rsidRDefault="00EE231F" w:rsidP="00EE231F">
      <w:pPr>
        <w:pStyle w:val="ListParagraph"/>
      </w:pPr>
      <w:r>
        <w:t>Using id username command</w:t>
      </w:r>
    </w:p>
    <w:p w14:paraId="6C2E74B5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change password of a user</w:t>
      </w:r>
    </w:p>
    <w:p w14:paraId="4D402B9B" w14:textId="77777777" w:rsidR="00EE231F" w:rsidRDefault="00EE231F" w:rsidP="00EE231F">
      <w:pPr>
        <w:pStyle w:val="ListParagraph"/>
      </w:pPr>
      <w:r>
        <w:t>Using passwd command</w:t>
      </w:r>
    </w:p>
    <w:p w14:paraId="31D5A9DC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create  a new group on a linux server</w:t>
      </w:r>
    </w:p>
    <w:p w14:paraId="6CE21A83" w14:textId="77777777" w:rsidR="00EE231F" w:rsidRDefault="00EE231F" w:rsidP="00EE231F">
      <w:pPr>
        <w:pStyle w:val="ListParagraph"/>
      </w:pPr>
      <w:r>
        <w:t>Using groupadd command</w:t>
      </w:r>
    </w:p>
    <w:p w14:paraId="391FF945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how many groups are added</w:t>
      </w:r>
    </w:p>
    <w:p w14:paraId="1AAA9247" w14:textId="77777777" w:rsidR="00EE231F" w:rsidRDefault="00EE231F" w:rsidP="00EE231F">
      <w:pPr>
        <w:pStyle w:val="ListParagraph"/>
      </w:pPr>
      <w:r>
        <w:t>Using cat/etc/group</w:t>
      </w:r>
    </w:p>
    <w:p w14:paraId="1CBA68D7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check userid or groupid of a user</w:t>
      </w:r>
    </w:p>
    <w:p w14:paraId="3654B8AD" w14:textId="77777777" w:rsidR="00EE231F" w:rsidRDefault="00EE231F" w:rsidP="00EE231F">
      <w:pPr>
        <w:ind w:left="720"/>
      </w:pPr>
      <w:r>
        <w:t>Using id user you get user id, group id</w:t>
      </w:r>
    </w:p>
    <w:p w14:paraId="6B3DA401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delete a user or a group</w:t>
      </w:r>
    </w:p>
    <w:p w14:paraId="36C9AE6E" w14:textId="77777777" w:rsidR="00EE231F" w:rsidRDefault="00EE231F" w:rsidP="00EE231F">
      <w:pPr>
        <w:pStyle w:val="ListParagraph"/>
      </w:pPr>
      <w:r>
        <w:t>Using userdel user or groupdel groupname</w:t>
      </w:r>
    </w:p>
    <w:p w14:paraId="7235735F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add a user to a group</w:t>
      </w:r>
    </w:p>
    <w:p w14:paraId="0797F34F" w14:textId="77777777" w:rsidR="00EE231F" w:rsidRDefault="00EE231F" w:rsidP="00EE231F">
      <w:pPr>
        <w:pStyle w:val="ListParagraph"/>
      </w:pPr>
      <w:r>
        <w:lastRenderedPageBreak/>
        <w:t>usermod -G group_name username</w:t>
      </w:r>
    </w:p>
    <w:p w14:paraId="6B5DD179" w14:textId="77777777" w:rsidR="00EE231F" w:rsidRPr="00BC787C" w:rsidRDefault="00EE231F" w:rsidP="00EE231F">
      <w:pPr>
        <w:pStyle w:val="ListParagraph"/>
        <w:numPr>
          <w:ilvl w:val="0"/>
          <w:numId w:val="11"/>
        </w:numPr>
        <w:spacing w:after="160" w:line="259" w:lineRule="auto"/>
        <w:rPr>
          <w:color w:val="FF0000"/>
        </w:rPr>
      </w:pPr>
      <w:r w:rsidRPr="00BC787C">
        <w:rPr>
          <w:color w:val="FF0000"/>
        </w:rPr>
        <w:t>How to schedule a script to run on a particular date/time</w:t>
      </w:r>
    </w:p>
    <w:p w14:paraId="0939FC82" w14:textId="77777777" w:rsidR="00EE231F" w:rsidRPr="00BC787C" w:rsidRDefault="00EE231F" w:rsidP="00EE231F">
      <w:pPr>
        <w:pStyle w:val="ListParagraph"/>
        <w:rPr>
          <w:color w:val="FF0000"/>
        </w:rPr>
      </w:pPr>
      <w:r w:rsidRPr="00BC787C">
        <w:rPr>
          <w:color w:val="FF0000"/>
        </w:rPr>
        <w:t>Using at or crontab command</w:t>
      </w:r>
    </w:p>
    <w:p w14:paraId="1098A9EC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save op of a cmd to a file</w:t>
      </w:r>
    </w:p>
    <w:p w14:paraId="4BBB7A08" w14:textId="77777777" w:rsidR="00EE231F" w:rsidRDefault="00EE231F" w:rsidP="00EE231F">
      <w:pPr>
        <w:pStyle w:val="ListParagraph"/>
      </w:pPr>
      <w:r>
        <w:t>Using cmd &gt; filename</w:t>
      </w:r>
    </w:p>
    <w:p w14:paraId="724560B1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append op of a command to an existing file</w:t>
      </w:r>
    </w:p>
    <w:p w14:paraId="6A9B53B2" w14:textId="77777777" w:rsidR="00EE231F" w:rsidRDefault="00EE231F" w:rsidP="00EE231F">
      <w:pPr>
        <w:pStyle w:val="ListParagraph"/>
      </w:pPr>
      <w:r>
        <w:t>Using cmd &gt;&gt; filename</w:t>
      </w:r>
    </w:p>
    <w:p w14:paraId="63E6B4FE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save both error and o/p of a cmd to a file</w:t>
      </w:r>
    </w:p>
    <w:p w14:paraId="24BA729B" w14:textId="77777777" w:rsidR="00EE231F" w:rsidRDefault="00EE231F" w:rsidP="00EE231F">
      <w:pPr>
        <w:pStyle w:val="ListParagraph"/>
      </w:pPr>
      <w:r>
        <w:t>Using cmd &gt; filename 2&gt;&amp;1</w:t>
      </w:r>
    </w:p>
    <w:p w14:paraId="1FCB613A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print only the bb files in a directory</w:t>
      </w:r>
    </w:p>
    <w:p w14:paraId="585DBB65" w14:textId="77777777" w:rsidR="00EE231F" w:rsidRDefault="00EE231F" w:rsidP="00EE231F">
      <w:pPr>
        <w:pStyle w:val="ListParagraph"/>
      </w:pPr>
      <w:r>
        <w:t>Using ls *.bb</w:t>
      </w:r>
    </w:p>
    <w:p w14:paraId="1EEAFCEB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create and remove 100 files</w:t>
      </w:r>
    </w:p>
    <w:p w14:paraId="37F57413" w14:textId="77777777" w:rsidR="00EE231F" w:rsidRDefault="00EE231F" w:rsidP="00EE231F">
      <w:pPr>
        <w:pStyle w:val="ListParagraph"/>
      </w:pPr>
      <w:r>
        <w:t>To create 100 files – touch file{1..100}</w:t>
      </w:r>
    </w:p>
    <w:p w14:paraId="5E72D94A" w14:textId="77777777" w:rsidR="00EE231F" w:rsidRDefault="00EE231F" w:rsidP="00EE231F">
      <w:pPr>
        <w:pStyle w:val="ListParagraph"/>
      </w:pPr>
      <w:r>
        <w:t>To remove 100 files – rm file{1..100}</w:t>
      </w:r>
    </w:p>
    <w:p w14:paraId="7706C44C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list all files with names a123, b123, c123,,,z123</w:t>
      </w:r>
    </w:p>
    <w:p w14:paraId="59A57E56" w14:textId="77777777" w:rsidR="00EE231F" w:rsidRDefault="00EE231F" w:rsidP="00EE231F">
      <w:pPr>
        <w:pStyle w:val="ListParagraph"/>
      </w:pPr>
      <w:r>
        <w:t>Using wildcard ? – ls ?123            here ? will only find one character</w:t>
      </w:r>
    </w:p>
    <w:p w14:paraId="3CEC8448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find file names starting from a,b or c</w:t>
      </w:r>
    </w:p>
    <w:p w14:paraId="589B8C3B" w14:textId="77777777" w:rsidR="00EE231F" w:rsidRDefault="00EE231F" w:rsidP="00EE231F">
      <w:pPr>
        <w:pStyle w:val="ListParagraph"/>
      </w:pPr>
      <w:r>
        <w:t>Command – ls [abc]*</w:t>
      </w:r>
    </w:p>
    <w:p w14:paraId="625F979C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list files that contain numeric values</w:t>
      </w:r>
    </w:p>
    <w:p w14:paraId="08483642" w14:textId="77777777" w:rsidR="00EE231F" w:rsidRDefault="00EE231F" w:rsidP="00EE231F">
      <w:pPr>
        <w:pStyle w:val="ListParagraph"/>
      </w:pPr>
      <w:r>
        <w:t>Command – ls *[1-9]*</w:t>
      </w:r>
    </w:p>
    <w:p w14:paraId="55563BBF" w14:textId="77777777" w:rsidR="00EE231F" w:rsidRDefault="00EE231F" w:rsidP="00EE231F">
      <w:pPr>
        <w:pStyle w:val="ListParagraph"/>
        <w:numPr>
          <w:ilvl w:val="0"/>
          <w:numId w:val="11"/>
        </w:numPr>
        <w:spacing w:after="160" w:line="259" w:lineRule="auto"/>
      </w:pPr>
      <w:r>
        <w:t>How to list all files that donot contain letter “e” in their name</w:t>
      </w:r>
    </w:p>
    <w:p w14:paraId="683EE9F2" w14:textId="77777777" w:rsidR="00EE231F" w:rsidRDefault="00EE231F" w:rsidP="00EE231F">
      <w:pPr>
        <w:pStyle w:val="ListParagraph"/>
      </w:pPr>
      <w:r>
        <w:t>Using ls| grep -v’e’</w:t>
      </w:r>
    </w:p>
    <w:p w14:paraId="50A1E7C4" w14:textId="77777777" w:rsidR="00EE231F" w:rsidRDefault="00EE231F" w:rsidP="00EE231F"/>
    <w:p w14:paraId="6E4537E5" w14:textId="77777777" w:rsidR="00EE231F" w:rsidRDefault="00EE231F" w:rsidP="00EE231F"/>
    <w:p w14:paraId="707E4965" w14:textId="77777777" w:rsidR="00EE231F" w:rsidRDefault="00EE231F" w:rsidP="00EE231F">
      <w:pPr>
        <w:pStyle w:val="ListParagraph"/>
      </w:pPr>
    </w:p>
    <w:p w14:paraId="750BA32B" w14:textId="77777777" w:rsidR="00684FD0" w:rsidRDefault="00684FD0" w:rsidP="00EE231F">
      <w:pPr>
        <w:pStyle w:val="ListParagraph"/>
      </w:pPr>
    </w:p>
    <w:sectPr w:rsidR="00684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002C44"/>
    <w:multiLevelType w:val="hybridMultilevel"/>
    <w:tmpl w:val="B540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30EE5"/>
    <w:multiLevelType w:val="hybridMultilevel"/>
    <w:tmpl w:val="554E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69651">
    <w:abstractNumId w:val="8"/>
  </w:num>
  <w:num w:numId="2" w16cid:durableId="1612125463">
    <w:abstractNumId w:val="6"/>
  </w:num>
  <w:num w:numId="3" w16cid:durableId="2087485092">
    <w:abstractNumId w:val="5"/>
  </w:num>
  <w:num w:numId="4" w16cid:durableId="975332280">
    <w:abstractNumId w:val="4"/>
  </w:num>
  <w:num w:numId="5" w16cid:durableId="848372880">
    <w:abstractNumId w:val="7"/>
  </w:num>
  <w:num w:numId="6" w16cid:durableId="1607155629">
    <w:abstractNumId w:val="3"/>
  </w:num>
  <w:num w:numId="7" w16cid:durableId="1675575558">
    <w:abstractNumId w:val="2"/>
  </w:num>
  <w:num w:numId="8" w16cid:durableId="1657686383">
    <w:abstractNumId w:val="1"/>
  </w:num>
  <w:num w:numId="9" w16cid:durableId="412238395">
    <w:abstractNumId w:val="0"/>
  </w:num>
  <w:num w:numId="10" w16cid:durableId="2091195929">
    <w:abstractNumId w:val="10"/>
  </w:num>
  <w:num w:numId="11" w16cid:durableId="1336422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FD0"/>
    <w:rsid w:val="00AA1D8D"/>
    <w:rsid w:val="00B47730"/>
    <w:rsid w:val="00CB0664"/>
    <w:rsid w:val="00EE23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67844"/>
  <w14:defaultImageDpi w14:val="300"/>
  <w15:docId w15:val="{87299B60-C76D-4BA8-B3A7-A866ADB3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E2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umbersapi.com/rand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2025-03-04T12:09:00Z</dcterms:modified>
  <cp:category/>
</cp:coreProperties>
</file>