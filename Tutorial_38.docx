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2636" w14:textId="77777777" w:rsidR="00CB7065" w:rsidRPr="0074114B" w:rsidRDefault="00CB7065" w:rsidP="00CB7065">
      <w:pPr>
        <w:rPr>
          <w:b/>
          <w:bCs/>
        </w:rPr>
      </w:pPr>
      <w:r w:rsidRPr="0074114B">
        <w:rPr>
          <w:b/>
          <w:bCs/>
        </w:rPr>
        <w:t>How to Use Linux Ping Command to Troubleshoot Network Issues | Ping Command Tutorial in Hindi</w:t>
      </w:r>
    </w:p>
    <w:p w14:paraId="42D6E538" w14:textId="77777777" w:rsidR="00CB7065" w:rsidRDefault="00CB7065" w:rsidP="00CB7065">
      <w:pPr>
        <w:pStyle w:val="ListParagraph"/>
        <w:numPr>
          <w:ilvl w:val="0"/>
          <w:numId w:val="10"/>
        </w:numPr>
      </w:pPr>
      <w:r>
        <w:t>Ping stands for Packet Internet Groper</w:t>
      </w:r>
    </w:p>
    <w:p w14:paraId="49247BFF" w14:textId="77777777" w:rsidR="00CB7065" w:rsidRDefault="00CB7065" w:rsidP="00CB7065">
      <w:pPr>
        <w:pStyle w:val="ListParagraph"/>
        <w:numPr>
          <w:ilvl w:val="0"/>
          <w:numId w:val="10"/>
        </w:numPr>
      </w:pPr>
      <w:r>
        <w:t xml:space="preserve">Ping command is used to </w:t>
      </w:r>
    </w:p>
    <w:p w14:paraId="17B5B9A2" w14:textId="77777777" w:rsidR="00CB7065" w:rsidRDefault="00CB7065" w:rsidP="00CB7065">
      <w:pPr>
        <w:pStyle w:val="ListParagraph"/>
        <w:numPr>
          <w:ilvl w:val="1"/>
          <w:numId w:val="10"/>
        </w:numPr>
      </w:pPr>
      <w:r>
        <w:t>check network connectivity</w:t>
      </w:r>
    </w:p>
    <w:p w14:paraId="319F4715" w14:textId="77777777" w:rsidR="00CB7065" w:rsidRDefault="00CB7065" w:rsidP="00CB7065">
      <w:pPr>
        <w:pStyle w:val="ListParagraph"/>
        <w:numPr>
          <w:ilvl w:val="1"/>
          <w:numId w:val="10"/>
        </w:numPr>
      </w:pPr>
      <w:r>
        <w:t>check internet connection</w:t>
      </w:r>
    </w:p>
    <w:p w14:paraId="4676B231" w14:textId="77777777" w:rsidR="00CB7065" w:rsidRDefault="00CB7065" w:rsidP="00CB7065">
      <w:pPr>
        <w:pStyle w:val="ListParagraph"/>
        <w:numPr>
          <w:ilvl w:val="1"/>
          <w:numId w:val="10"/>
        </w:numPr>
      </w:pPr>
      <w:r>
        <w:t>check network interface card</w:t>
      </w:r>
    </w:p>
    <w:p w14:paraId="529ED92B" w14:textId="77777777" w:rsidR="00CB7065" w:rsidRDefault="00CB7065" w:rsidP="00CB7065">
      <w:pPr>
        <w:pStyle w:val="ListParagraph"/>
        <w:numPr>
          <w:ilvl w:val="1"/>
          <w:numId w:val="10"/>
        </w:numPr>
      </w:pPr>
      <w:r>
        <w:t>check latency on network</w:t>
      </w:r>
    </w:p>
    <w:p w14:paraId="32FE1885" w14:textId="77777777" w:rsidR="00CB7065" w:rsidRDefault="00CB7065" w:rsidP="00CB7065">
      <w:pPr>
        <w:pStyle w:val="ListParagraph"/>
        <w:numPr>
          <w:ilvl w:val="1"/>
          <w:numId w:val="10"/>
        </w:numPr>
      </w:pPr>
      <w:r>
        <w:t>DNS resolution</w:t>
      </w:r>
    </w:p>
    <w:p w14:paraId="58FF6E3F" w14:textId="77777777" w:rsidR="00CB7065" w:rsidRDefault="00CB7065" w:rsidP="00CB7065">
      <w:pPr>
        <w:pStyle w:val="ListParagraph"/>
        <w:numPr>
          <w:ilvl w:val="0"/>
          <w:numId w:val="10"/>
        </w:numPr>
      </w:pPr>
      <w:r>
        <w:t>How does ping command works</w:t>
      </w:r>
    </w:p>
    <w:p w14:paraId="5A354F1C" w14:textId="77777777" w:rsidR="00CB7065" w:rsidRDefault="00CB7065" w:rsidP="00CB7065">
      <w:pPr>
        <w:pStyle w:val="ListParagraph"/>
        <w:numPr>
          <w:ilvl w:val="1"/>
          <w:numId w:val="10"/>
        </w:numPr>
      </w:pPr>
      <w:r>
        <w:t xml:space="preserve">We run the ping command </w:t>
      </w:r>
    </w:p>
    <w:p w14:paraId="4A28D869" w14:textId="77777777" w:rsidR="00CB7065" w:rsidRDefault="00CB7065" w:rsidP="00CB7065">
      <w:pPr>
        <w:pStyle w:val="ListParagraph"/>
        <w:numPr>
          <w:ilvl w:val="1"/>
          <w:numId w:val="10"/>
        </w:numPr>
      </w:pPr>
      <w:r>
        <w:t>Example – ping 192.168.0.2</w:t>
      </w:r>
    </w:p>
    <w:p w14:paraId="1C031BEC" w14:textId="77777777" w:rsidR="00CB7065" w:rsidRDefault="00CB7065" w:rsidP="00CB7065">
      <w:pPr>
        <w:ind w:left="720"/>
      </w:pPr>
      <w:r>
        <w:t xml:space="preserve">Ping uses </w:t>
      </w:r>
      <w:proofErr w:type="gramStart"/>
      <w:r>
        <w:t>ICMP(</w:t>
      </w:r>
      <w:proofErr w:type="gramEnd"/>
      <w:r>
        <w:t>Internet control message protocol) to send an echo request packet to the server(192.168.0.2)</w:t>
      </w:r>
    </w:p>
    <w:p w14:paraId="3E52F62A" w14:textId="77777777" w:rsidR="00CB7065" w:rsidRDefault="00CB7065" w:rsidP="00CB7065">
      <w:pPr>
        <w:pStyle w:val="ListParagraph"/>
        <w:numPr>
          <w:ilvl w:val="1"/>
          <w:numId w:val="10"/>
        </w:numPr>
      </w:pPr>
      <w:r>
        <w:t>The server receives the ICMP echo request and replies with an ICMP Echo reply</w:t>
      </w:r>
    </w:p>
    <w:p w14:paraId="0FBA8366" w14:textId="77777777" w:rsidR="00CB7065" w:rsidRDefault="00CB7065" w:rsidP="00CB7065">
      <w:pPr>
        <w:pStyle w:val="ListParagraph"/>
        <w:numPr>
          <w:ilvl w:val="1"/>
          <w:numId w:val="10"/>
        </w:numPr>
      </w:pPr>
      <w:r>
        <w:t xml:space="preserve">Your computer measures how long it took to get the </w:t>
      </w:r>
      <w:proofErr w:type="gramStart"/>
      <w:r>
        <w:t>reply(</w:t>
      </w:r>
      <w:proofErr w:type="gramEnd"/>
      <w:r>
        <w:t>called round-trip time or latency)</w:t>
      </w:r>
    </w:p>
    <w:p w14:paraId="014FA73E" w14:textId="77777777" w:rsidR="00CB7065" w:rsidRDefault="00CB7065" w:rsidP="00CB7065">
      <w:pPr>
        <w:pStyle w:val="ListParagraph"/>
        <w:numPr>
          <w:ilvl w:val="1"/>
          <w:numId w:val="10"/>
        </w:numPr>
        <w:rPr>
          <w:b/>
          <w:bCs/>
        </w:rPr>
      </w:pPr>
      <w:r>
        <w:t xml:space="preserve">You see o/p like this - </w:t>
      </w:r>
      <w:r w:rsidRPr="0080523B">
        <w:rPr>
          <w:b/>
          <w:bCs/>
        </w:rPr>
        <w:t>64 bytes from 8.8.8.8: icmp_seq=1 ttl=119 time=20.3 ms</w:t>
      </w:r>
    </w:p>
    <w:p w14:paraId="67CF9810" w14:textId="77777777" w:rsidR="00CB7065" w:rsidRDefault="00CB7065" w:rsidP="00CB7065">
      <w:pPr>
        <w:pStyle w:val="ListParagraph"/>
        <w:ind w:left="1440"/>
        <w:rPr>
          <w:b/>
          <w:bCs/>
        </w:rPr>
      </w:pPr>
      <w:r w:rsidRPr="00226160">
        <w:rPr>
          <w:b/>
          <w:bCs/>
        </w:rPr>
        <w:drawing>
          <wp:inline distT="0" distB="0" distL="0" distR="0" wp14:anchorId="02E012AB" wp14:editId="6938D042">
            <wp:extent cx="5486400" cy="1656715"/>
            <wp:effectExtent l="0" t="0" r="0" b="635"/>
            <wp:docPr id="164055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57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93E7" w14:textId="77777777" w:rsidR="00CB7065" w:rsidRPr="00727EA9" w:rsidRDefault="00CB7065" w:rsidP="00CB7065">
      <w:pPr>
        <w:pStyle w:val="ListParagraph"/>
        <w:numPr>
          <w:ilvl w:val="1"/>
          <w:numId w:val="10"/>
        </w:numPr>
        <w:rPr>
          <w:b/>
          <w:bCs/>
        </w:rPr>
      </w:pPr>
      <w:r>
        <w:t>It keeps sending packets till you stop it using ctrl+c or provide the cound using -c</w:t>
      </w:r>
    </w:p>
    <w:p w14:paraId="647BCE0C" w14:textId="77777777" w:rsidR="00CB7065" w:rsidRDefault="00CB7065" w:rsidP="00CB7065">
      <w:pPr>
        <w:pStyle w:val="ListParagraph"/>
        <w:numPr>
          <w:ilvl w:val="0"/>
          <w:numId w:val="10"/>
        </w:numPr>
      </w:pPr>
      <w:r>
        <w:t>If the o/p of ping is a timeout or server unreachable then these could be the reasons</w:t>
      </w:r>
    </w:p>
    <w:p w14:paraId="7C9C86FC" w14:textId="77777777" w:rsidR="00CB7065" w:rsidRDefault="00CB7065" w:rsidP="00CB7065">
      <w:pPr>
        <w:pStyle w:val="ListParagraph"/>
        <w:numPr>
          <w:ilvl w:val="1"/>
          <w:numId w:val="10"/>
        </w:numPr>
      </w:pPr>
      <w:r>
        <w:t>Server has a firewall due to which you are unable to connect</w:t>
      </w:r>
    </w:p>
    <w:p w14:paraId="1BF36F94" w14:textId="77777777" w:rsidR="00CB7065" w:rsidRDefault="00CB7065" w:rsidP="00CB7065">
      <w:pPr>
        <w:pStyle w:val="ListParagraph"/>
        <w:numPr>
          <w:ilvl w:val="1"/>
          <w:numId w:val="10"/>
        </w:numPr>
      </w:pPr>
      <w:r>
        <w:t>Server could be down</w:t>
      </w:r>
    </w:p>
    <w:p w14:paraId="650C4852" w14:textId="77777777" w:rsidR="00CB7065" w:rsidRDefault="00CB7065" w:rsidP="00CB7065">
      <w:pPr>
        <w:pStyle w:val="ListParagraph"/>
        <w:numPr>
          <w:ilvl w:val="1"/>
          <w:numId w:val="10"/>
        </w:numPr>
      </w:pPr>
      <w:r>
        <w:t>Your setup would not have internet connectivity</w:t>
      </w:r>
    </w:p>
    <w:p w14:paraId="233F5D8A" w14:textId="77777777" w:rsidR="00CB7065" w:rsidRDefault="00CB7065" w:rsidP="00CB7065">
      <w:pPr>
        <w:pStyle w:val="ListParagraph"/>
        <w:numPr>
          <w:ilvl w:val="1"/>
          <w:numId w:val="10"/>
        </w:numPr>
      </w:pPr>
      <w:r>
        <w:t>If a few packets are received but not all, then this could be due to network traffic</w:t>
      </w:r>
    </w:p>
    <w:p w14:paraId="50F43240" w14:textId="77777777" w:rsidR="00CB7065" w:rsidRDefault="00CB7065" w:rsidP="00CB7065">
      <w:pPr>
        <w:pStyle w:val="ListParagraph"/>
        <w:numPr>
          <w:ilvl w:val="0"/>
          <w:numId w:val="10"/>
        </w:numPr>
      </w:pPr>
      <w:r>
        <w:t xml:space="preserve">If you want to send only certain no of packets – ping -c &lt;number&gt; &lt;ip&gt; </w:t>
      </w:r>
    </w:p>
    <w:p w14:paraId="4338A727" w14:textId="77777777" w:rsidR="00CB7065" w:rsidRDefault="00CB7065" w:rsidP="00CB7065">
      <w:pPr>
        <w:pStyle w:val="ListParagraph"/>
        <w:numPr>
          <w:ilvl w:val="0"/>
          <w:numId w:val="10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the time interval for sending packets is 1sec, so after 1sec packets are sent, say I want to change it 5 or 6, then – ping -i 5 &lt;ip&gt;</w:t>
      </w:r>
    </w:p>
    <w:p w14:paraId="6F715E34" w14:textId="77777777" w:rsidR="00CB7065" w:rsidRDefault="00CB7065" w:rsidP="00CB7065">
      <w:pPr>
        <w:pStyle w:val="ListParagraph"/>
        <w:numPr>
          <w:ilvl w:val="0"/>
          <w:numId w:val="10"/>
        </w:numPr>
      </w:pPr>
      <w:r>
        <w:t xml:space="preserve">To only see the </w:t>
      </w:r>
      <w:proofErr w:type="gramStart"/>
      <w:r>
        <w:t>summary  and</w:t>
      </w:r>
      <w:proofErr w:type="gramEnd"/>
      <w:r>
        <w:t xml:space="preserve"> not the icmp_seq, time then run ping -q -c 5 &lt;ip&gt;</w:t>
      </w:r>
    </w:p>
    <w:p w14:paraId="6B37E554" w14:textId="77777777" w:rsidR="00CB7065" w:rsidRDefault="00CB7065" w:rsidP="00CB7065">
      <w:pPr>
        <w:pStyle w:val="ListParagraph"/>
        <w:numPr>
          <w:ilvl w:val="0"/>
          <w:numId w:val="10"/>
        </w:numPr>
      </w:pPr>
      <w:r>
        <w:lastRenderedPageBreak/>
        <w:t>Say I want to send packets as fast as possible to test the network performance, then we can use – ping -f &lt;ip&gt;</w:t>
      </w:r>
    </w:p>
    <w:p w14:paraId="5A65ABD8" w14:textId="77777777" w:rsidR="00CB7065" w:rsidRDefault="00CB7065" w:rsidP="00CB7065">
      <w:pPr>
        <w:pStyle w:val="ListParagraph"/>
        <w:numPr>
          <w:ilvl w:val="0"/>
          <w:numId w:val="10"/>
        </w:numPr>
      </w:pPr>
      <w:r>
        <w:t xml:space="preserve">To change the size of </w:t>
      </w:r>
      <w:proofErr w:type="gramStart"/>
      <w:r>
        <w:t>packets(</w:t>
      </w:r>
      <w:proofErr w:type="gramEnd"/>
      <w:r>
        <w:t>in bytes) – ping -s &lt;size&gt; &lt;ip&gt;</w:t>
      </w:r>
    </w:p>
    <w:p w14:paraId="097E5FB4" w14:textId="77777777" w:rsidR="00CB7065" w:rsidRDefault="00CB7065" w:rsidP="00CB7065">
      <w:pPr>
        <w:pStyle w:val="ListParagraph"/>
        <w:numPr>
          <w:ilvl w:val="0"/>
          <w:numId w:val="10"/>
        </w:numPr>
      </w:pPr>
      <w:r>
        <w:t xml:space="preserve">To stop the pinging after certain time – ping -w value &lt;ip&gt; (say I give ping -w 10 192.168.0.10 then after 10sec the packets will be stopped sending, else if we just normally run ping 192.168.0.2 it will keep sending packets till you </w:t>
      </w:r>
      <w:proofErr w:type="gramStart"/>
      <w:r>
        <w:t>terminate  it</w:t>
      </w:r>
      <w:proofErr w:type="gramEnd"/>
      <w:r>
        <w:t>)</w:t>
      </w:r>
    </w:p>
    <w:p w14:paraId="502A34E3" w14:textId="77777777" w:rsidR="00CB7065" w:rsidRDefault="00CB7065" w:rsidP="00CB7065">
      <w:pPr>
        <w:pStyle w:val="ListParagraph"/>
        <w:numPr>
          <w:ilvl w:val="0"/>
          <w:numId w:val="10"/>
        </w:numPr>
      </w:pPr>
      <w:r>
        <w:t xml:space="preserve">To also save the timestamp values – ping -D &lt;ipaddress&gt; </w:t>
      </w:r>
    </w:p>
    <w:p w14:paraId="7E3BC0A7" w14:textId="77777777" w:rsidR="00CB7065" w:rsidRDefault="00CB7065" w:rsidP="00CB7065">
      <w:pPr>
        <w:pStyle w:val="ListParagraph"/>
        <w:numPr>
          <w:ilvl w:val="0"/>
          <w:numId w:val="10"/>
        </w:numPr>
      </w:pPr>
      <w:r>
        <w:t>To listen to sound when packet is sent – ping -a &lt;ip_address&gt; it will just beep when packets are sent</w:t>
      </w:r>
    </w:p>
    <w:p w14:paraId="555ABEDA" w14:textId="77777777" w:rsidR="00CB7065" w:rsidRDefault="00CB7065" w:rsidP="00CB7065">
      <w:pPr>
        <w:pStyle w:val="ListParagraph"/>
        <w:numPr>
          <w:ilvl w:val="0"/>
          <w:numId w:val="10"/>
        </w:numPr>
      </w:pPr>
    </w:p>
    <w:p w14:paraId="15589886" w14:textId="77777777" w:rsidR="00CB7065" w:rsidRPr="005E76FA" w:rsidRDefault="00CB7065" w:rsidP="00CB7065"/>
    <w:p w14:paraId="07AEDCD5" w14:textId="77777777" w:rsidR="00DA14CD" w:rsidRDefault="00DA14CD"/>
    <w:sectPr w:rsidR="00DA14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402F3A"/>
    <w:multiLevelType w:val="hybridMultilevel"/>
    <w:tmpl w:val="CA188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836811">
    <w:abstractNumId w:val="8"/>
  </w:num>
  <w:num w:numId="2" w16cid:durableId="1022364015">
    <w:abstractNumId w:val="6"/>
  </w:num>
  <w:num w:numId="3" w16cid:durableId="1169443101">
    <w:abstractNumId w:val="5"/>
  </w:num>
  <w:num w:numId="4" w16cid:durableId="2068410705">
    <w:abstractNumId w:val="4"/>
  </w:num>
  <w:num w:numId="5" w16cid:durableId="1514614935">
    <w:abstractNumId w:val="7"/>
  </w:num>
  <w:num w:numId="6" w16cid:durableId="1870530113">
    <w:abstractNumId w:val="3"/>
  </w:num>
  <w:num w:numId="7" w16cid:durableId="271595566">
    <w:abstractNumId w:val="2"/>
  </w:num>
  <w:num w:numId="8" w16cid:durableId="658267637">
    <w:abstractNumId w:val="1"/>
  </w:num>
  <w:num w:numId="9" w16cid:durableId="66730848">
    <w:abstractNumId w:val="0"/>
  </w:num>
  <w:num w:numId="10" w16cid:durableId="694580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77D9"/>
    <w:rsid w:val="00AA1D8D"/>
    <w:rsid w:val="00B47730"/>
    <w:rsid w:val="00CB0664"/>
    <w:rsid w:val="00CB7065"/>
    <w:rsid w:val="00DA14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4A282D"/>
  <w14:defaultImageDpi w14:val="300"/>
  <w15:docId w15:val="{1905DC4C-31A8-402E-B7A5-119989E2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2025-04-03T15:30:00Z</dcterms:modified>
  <cp:category/>
</cp:coreProperties>
</file>