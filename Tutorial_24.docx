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2F8" w14:textId="77777777" w:rsidR="000541DE" w:rsidRDefault="000541DE" w:rsidP="000541DE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What Is Linux File System in Hindi? | Linux FileSystem Explained for Beginners [HINDI]</w:t>
      </w:r>
    </w:p>
    <w:p w14:paraId="338CDF16" w14:textId="77777777" w:rsidR="000541DE" w:rsidRDefault="000541DE" w:rsidP="000541DE">
      <w:pPr>
        <w:pStyle w:val="ListParagraph"/>
        <w:numPr>
          <w:ilvl w:val="0"/>
          <w:numId w:val="10"/>
        </w:numPr>
      </w:pPr>
      <w:r>
        <w:t>Os stores and manages data on disk or partitions using a structure called filesystem</w:t>
      </w:r>
    </w:p>
    <w:p w14:paraId="3E5726BC" w14:textId="77777777" w:rsidR="000541DE" w:rsidRDefault="000541DE" w:rsidP="000541DE">
      <w:pPr>
        <w:pStyle w:val="ListParagraph"/>
        <w:numPr>
          <w:ilvl w:val="0"/>
          <w:numId w:val="10"/>
        </w:numPr>
      </w:pPr>
      <w:r>
        <w:t>Filesystem includes files, directories and its related permissions</w:t>
      </w:r>
    </w:p>
    <w:p w14:paraId="3075C8AC" w14:textId="77777777" w:rsidR="000541DE" w:rsidRDefault="000541DE" w:rsidP="000541DE">
      <w:pPr>
        <w:pStyle w:val="ListParagraph"/>
        <w:numPr>
          <w:ilvl w:val="0"/>
          <w:numId w:val="10"/>
        </w:numPr>
      </w:pPr>
      <w:r>
        <w:t>Linux stores data in heirarchy of directories and files</w:t>
      </w:r>
    </w:p>
    <w:p w14:paraId="31A0482D" w14:textId="77777777" w:rsidR="000541DE" w:rsidRDefault="000541DE" w:rsidP="000541DE">
      <w:pPr>
        <w:pStyle w:val="ListParagraph"/>
        <w:numPr>
          <w:ilvl w:val="0"/>
          <w:numId w:val="10"/>
        </w:numPr>
      </w:pPr>
      <w:r w:rsidRPr="007B2651">
        <w:drawing>
          <wp:inline distT="0" distB="0" distL="0" distR="0" wp14:anchorId="3E340AB8" wp14:editId="6D8C10B4">
            <wp:extent cx="5486400" cy="2499360"/>
            <wp:effectExtent l="0" t="0" r="0" b="0"/>
            <wp:docPr id="182711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10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AA15" w14:textId="77777777" w:rsidR="000541DE" w:rsidRPr="009B35EA" w:rsidRDefault="000541DE" w:rsidP="000541DE">
      <w:pPr>
        <w:pStyle w:val="ListParagraph"/>
        <w:numPr>
          <w:ilvl w:val="0"/>
          <w:numId w:val="10"/>
        </w:numPr>
      </w:pPr>
      <w:r>
        <w:t xml:space="preserve"> In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windows path is saved using backslash(\) and in linux path is saved using forwardslash(/)</w:t>
      </w:r>
    </w:p>
    <w:p w14:paraId="5A72C942" w14:textId="77777777" w:rsidR="000541DE" w:rsidRPr="005E67EF" w:rsidRDefault="000541DE" w:rsidP="000541DE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Example – windows - </w:t>
      </w:r>
      <w:r w:rsidRPr="005E67EF">
        <w:rPr>
          <w:rFonts w:ascii="Arial" w:hAnsi="Arial" w:cs="Arial"/>
          <w:color w:val="0F0F0F"/>
          <w:sz w:val="21"/>
          <w:szCs w:val="21"/>
          <w:shd w:val="clear" w:color="auto" w:fill="FFFFFF"/>
        </w:rPr>
        <w:t>C:\Program Files\CMake</w:t>
      </w:r>
    </w:p>
    <w:p w14:paraId="009FDCE5" w14:textId="77777777" w:rsidR="000541DE" w:rsidRPr="00F63DC2" w:rsidRDefault="000541DE" w:rsidP="000541DE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In linux path - /etc/ssh</w:t>
      </w:r>
    </w:p>
    <w:p w14:paraId="0FE9F098" w14:textId="77777777" w:rsidR="000541DE" w:rsidRPr="00C66AFA" w:rsidRDefault="000541DE" w:rsidP="000541DE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Linux is case sensitive so you can make file as well as File</w:t>
      </w:r>
    </w:p>
    <w:p w14:paraId="1CBFC1ED" w14:textId="77777777" w:rsidR="000541DE" w:rsidRPr="00D71926" w:rsidRDefault="000541DE" w:rsidP="000541DE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And linux doesn’t care about extensions so you can create files without any extensions and it will work, not like windows</w:t>
      </w:r>
    </w:p>
    <w:p w14:paraId="037F63C0" w14:textId="77777777" w:rsidR="000541DE" w:rsidRPr="00DF34F4" w:rsidRDefault="000541DE" w:rsidP="000541DE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The different type of file systems are –</w:t>
      </w:r>
    </w:p>
    <w:p w14:paraId="492272E3" w14:textId="77777777" w:rsidR="000541DE" w:rsidRPr="00DF34F4" w:rsidRDefault="000541DE" w:rsidP="000541DE">
      <w:pPr>
        <w:pStyle w:val="ListParagraph"/>
        <w:numPr>
          <w:ilvl w:val="1"/>
          <w:numId w:val="10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Ext3</w:t>
      </w:r>
    </w:p>
    <w:p w14:paraId="499E3E27" w14:textId="77777777" w:rsidR="000541DE" w:rsidRPr="00DF34F4" w:rsidRDefault="000541DE" w:rsidP="000541DE">
      <w:pPr>
        <w:pStyle w:val="ListParagraph"/>
        <w:numPr>
          <w:ilvl w:val="1"/>
          <w:numId w:val="10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Ext4</w:t>
      </w:r>
    </w:p>
    <w:p w14:paraId="56C32B7E" w14:textId="77777777" w:rsidR="000541DE" w:rsidRPr="00DF34F4" w:rsidRDefault="000541DE" w:rsidP="000541DE">
      <w:pPr>
        <w:pStyle w:val="ListParagraph"/>
        <w:numPr>
          <w:ilvl w:val="1"/>
          <w:numId w:val="10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XFS(extended file system) like ubuntu, Debian, fedora, centos, redhat</w:t>
      </w:r>
    </w:p>
    <w:p w14:paraId="18686C00" w14:textId="77777777" w:rsidR="000541DE" w:rsidRPr="00E6638B" w:rsidRDefault="000541DE" w:rsidP="000541DE">
      <w:pPr>
        <w:pStyle w:val="ListParagraph"/>
        <w:numPr>
          <w:ilvl w:val="1"/>
          <w:numId w:val="10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BtrFS(B-tree file system) like OpenSUSE and SUSE Linux enterprise server</w:t>
      </w:r>
    </w:p>
    <w:p w14:paraId="7903ECB3" w14:textId="77777777" w:rsidR="000541DE" w:rsidRPr="005E67EF" w:rsidRDefault="000541DE" w:rsidP="000541DE">
      <w:pPr>
        <w:pStyle w:val="ListParagraph"/>
        <w:numPr>
          <w:ilvl w:val="1"/>
          <w:numId w:val="10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FAT(File allocation table)</w:t>
      </w:r>
    </w:p>
    <w:p w14:paraId="269C91C7" w14:textId="77777777" w:rsidR="000541DE" w:rsidRPr="00F22E22" w:rsidRDefault="000541DE" w:rsidP="000541DE">
      <w:pPr>
        <w:pStyle w:val="ListParagraph"/>
        <w:numPr>
          <w:ilvl w:val="0"/>
          <w:numId w:val="10"/>
        </w:numPr>
      </w:pPr>
      <w:r>
        <w:t xml:space="preserve">To check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which file system you are using you can use the below commands –</w:t>
      </w:r>
    </w:p>
    <w:p w14:paraId="5F9157C8" w14:textId="77777777" w:rsidR="000541DE" w:rsidRPr="00F22E22" w:rsidRDefault="000541DE" w:rsidP="000541DE">
      <w:pPr>
        <w:pStyle w:val="ListParagraph"/>
        <w:numPr>
          <w:ilvl w:val="1"/>
          <w:numId w:val="10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lsblk -f</w:t>
      </w:r>
    </w:p>
    <w:p w14:paraId="65E18159" w14:textId="77777777" w:rsidR="000541DE" w:rsidRPr="00F863DF" w:rsidRDefault="000541DE" w:rsidP="000541DE">
      <w:pPr>
        <w:pStyle w:val="ListParagraph"/>
        <w:numPr>
          <w:ilvl w:val="1"/>
          <w:numId w:val="10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df -Th</w:t>
      </w:r>
    </w:p>
    <w:p w14:paraId="172C308A" w14:textId="77777777" w:rsidR="000541DE" w:rsidRPr="00F863DF" w:rsidRDefault="000541DE" w:rsidP="000541DE">
      <w:pPr>
        <w:pStyle w:val="ListParagraph"/>
        <w:numPr>
          <w:ilvl w:val="1"/>
          <w:numId w:val="10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cat /etc/fstab</w:t>
      </w:r>
    </w:p>
    <w:p w14:paraId="154EE59E" w14:textId="77777777" w:rsidR="000541DE" w:rsidRDefault="000541DE" w:rsidP="000541DE">
      <w:pPr>
        <w:pStyle w:val="ListParagraph"/>
        <w:numPr>
          <w:ilvl w:val="0"/>
          <w:numId w:val="11"/>
        </w:numPr>
      </w:pPr>
      <w:r>
        <w:t xml:space="preserve">The difference between xfs and ext4 is </w:t>
      </w:r>
    </w:p>
    <w:p w14:paraId="0ECB9CD1" w14:textId="77777777" w:rsidR="000541DE" w:rsidRDefault="000541DE" w:rsidP="000541DE">
      <w:pPr>
        <w:pStyle w:val="ListParagraph"/>
        <w:numPr>
          <w:ilvl w:val="1"/>
          <w:numId w:val="11"/>
        </w:numPr>
      </w:pPr>
      <w:r>
        <w:t>XFS is optimized for large files and volumes offering superior performance and scalability</w:t>
      </w:r>
    </w:p>
    <w:p w14:paraId="344BBD2B" w14:textId="77777777" w:rsidR="000541DE" w:rsidRPr="009F3E94" w:rsidRDefault="000541DE" w:rsidP="000541DE">
      <w:pPr>
        <w:pStyle w:val="ListParagraph"/>
        <w:numPr>
          <w:ilvl w:val="1"/>
          <w:numId w:val="11"/>
        </w:numPr>
      </w:pPr>
      <w:r>
        <w:t xml:space="preserve">Ext4 performs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well across various file sizes but less efficient with extremely large files</w:t>
      </w:r>
    </w:p>
    <w:p w14:paraId="58A4D9C9" w14:textId="77777777" w:rsidR="000541DE" w:rsidRDefault="000541DE" w:rsidP="000541DE">
      <w:pPr>
        <w:pStyle w:val="ListParagraph"/>
        <w:numPr>
          <w:ilvl w:val="0"/>
          <w:numId w:val="11"/>
        </w:numPr>
      </w:pPr>
      <w:r>
        <w:t>For high throughput and extensive parallel processing capabilities , XFS is typically more efficient than ext4</w:t>
      </w:r>
    </w:p>
    <w:p w14:paraId="4743D294" w14:textId="77777777" w:rsidR="000541DE" w:rsidRDefault="000541DE" w:rsidP="000541DE">
      <w:pPr>
        <w:pStyle w:val="ListParagraph"/>
        <w:numPr>
          <w:ilvl w:val="0"/>
          <w:numId w:val="11"/>
        </w:numPr>
      </w:pPr>
      <w:r>
        <w:lastRenderedPageBreak/>
        <w:t>Inode – an inode in linux is a data structure that stores metadata about a file or a directory</w:t>
      </w:r>
    </w:p>
    <w:p w14:paraId="0FF25A73" w14:textId="77777777" w:rsidR="000541DE" w:rsidRDefault="000541DE" w:rsidP="000541DE">
      <w:pPr>
        <w:pStyle w:val="ListParagraph"/>
        <w:numPr>
          <w:ilvl w:val="0"/>
          <w:numId w:val="11"/>
        </w:numPr>
      </w:pPr>
      <w:r>
        <w:t xml:space="preserve">The filesystem uses the inode number to locate the file/directory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w</w:t>
      </w:r>
      <w:r>
        <w:t>hich then contains pointers to the data blocks here the actual file data is stored</w:t>
      </w:r>
    </w:p>
    <w:p w14:paraId="5F84A9B8" w14:textId="77777777" w:rsidR="000541DE" w:rsidRDefault="000541DE" w:rsidP="000541DE">
      <w:pPr>
        <w:pStyle w:val="ListParagraph"/>
        <w:numPr>
          <w:ilvl w:val="0"/>
          <w:numId w:val="11"/>
        </w:numPr>
      </w:pPr>
      <w:r>
        <w:t>To check the inode numbers use – ls -li | grep filename</w:t>
      </w:r>
    </w:p>
    <w:p w14:paraId="7F6FDDAB" w14:textId="77777777" w:rsidR="000541DE" w:rsidRPr="00DA2362" w:rsidRDefault="000541DE" w:rsidP="000541DE">
      <w:pPr>
        <w:pStyle w:val="ListParagraph"/>
        <w:numPr>
          <w:ilvl w:val="0"/>
          <w:numId w:val="11"/>
        </w:numPr>
      </w:pPr>
      <w:r>
        <w:t xml:space="preserve">/(root) directory – the linux filesystem starts at the root directory, denoted by a single slash(/) from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which all other files and directories branch out</w:t>
      </w:r>
    </w:p>
    <w:p w14:paraId="0197E38F" w14:textId="77777777" w:rsidR="000541DE" w:rsidRPr="00AF344F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/bin – contains essential user binaries(executables) such as common commands like ls, cp etc</w:t>
      </w:r>
    </w:p>
    <w:p w14:paraId="3B0190EF" w14:textId="77777777" w:rsidR="000541DE" w:rsidRPr="00D866C3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/etc – holds system configuration files, eg – user, network, services, systemapps</w:t>
      </w:r>
    </w:p>
    <w:p w14:paraId="4621EC34" w14:textId="77777777" w:rsidR="000541DE" w:rsidRPr="00D866C3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/home – contains all personal directories for all users</w:t>
      </w:r>
    </w:p>
    <w:p w14:paraId="1E6F61DB" w14:textId="77777777" w:rsidR="000541DE" w:rsidRPr="00A57B39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/root – the home directory for the root user</w:t>
      </w:r>
    </w:p>
    <w:p w14:paraId="3209D5AB" w14:textId="77777777" w:rsidR="000541DE" w:rsidRPr="00A57B39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/var – where variable data such as logs and databases are stored</w:t>
      </w:r>
    </w:p>
    <w:p w14:paraId="3E56C30F" w14:textId="77777777" w:rsidR="000541DE" w:rsidRPr="00A57B39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/tmp – temporary files created by system and users</w:t>
      </w:r>
    </w:p>
    <w:p w14:paraId="2185EA4C" w14:textId="77777777" w:rsidR="000541DE" w:rsidRPr="004126CF" w:rsidRDefault="000541DE" w:rsidP="000541DE">
      <w:pPr>
        <w:pStyle w:val="ListParagraph"/>
        <w:numPr>
          <w:ilvl w:val="0"/>
          <w:numId w:val="11"/>
        </w:numPr>
      </w:pPr>
      <w:r>
        <w:t>To get information about all the different users – less /etc/pass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wd</w:t>
      </w:r>
    </w:p>
    <w:p w14:paraId="297A22E7" w14:textId="77777777" w:rsidR="000541DE" w:rsidRPr="004126CF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To get info about the DNS(Domain name system) server – cat /etc/resolv.conf</w:t>
      </w:r>
    </w:p>
    <w:p w14:paraId="4D99C1B9" w14:textId="77777777" w:rsidR="000541DE" w:rsidRDefault="000541DE" w:rsidP="000541DE">
      <w:pPr>
        <w:pStyle w:val="ListParagraph"/>
        <w:numPr>
          <w:ilvl w:val="0"/>
          <w:numId w:val="11"/>
        </w:numPr>
      </w:pPr>
      <w:r>
        <w:t>To get info on all the boot logs, system logs – cd /var</w:t>
      </w:r>
    </w:p>
    <w:p w14:paraId="1EA9ACD4" w14:textId="77777777" w:rsidR="000541DE" w:rsidRDefault="000541DE" w:rsidP="000541DE">
      <w:pPr>
        <w:pStyle w:val="ListParagraph"/>
        <w:numPr>
          <w:ilvl w:val="0"/>
          <w:numId w:val="11"/>
        </w:numPr>
      </w:pPr>
      <w:r>
        <w:t>/boot – holds files needed for system boot up, including the linux kernel, an initial ram disk image, bootloader configuration like GRUB</w:t>
      </w:r>
    </w:p>
    <w:p w14:paraId="6E57F397" w14:textId="77777777" w:rsidR="000541DE" w:rsidRDefault="000541DE" w:rsidP="000541DE">
      <w:pPr>
        <w:pStyle w:val="ListParagraph"/>
        <w:numPr>
          <w:ilvl w:val="0"/>
          <w:numId w:val="11"/>
        </w:numPr>
      </w:pPr>
      <w:r>
        <w:t xml:space="preserve">/dev – this directory contains device files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w</w:t>
      </w:r>
      <w:r>
        <w:t>hich represent and provide access to hardare devices such as hard drives, sound devices etc</w:t>
      </w:r>
    </w:p>
    <w:p w14:paraId="3F28D8FF" w14:textId="77777777" w:rsidR="000541DE" w:rsidRDefault="000541DE" w:rsidP="000541DE">
      <w:pPr>
        <w:pStyle w:val="ListParagraph"/>
        <w:numPr>
          <w:ilvl w:val="0"/>
          <w:numId w:val="11"/>
        </w:numPr>
      </w:pPr>
      <w:r>
        <w:t>/lib, /lib64 – these directories contain essential shared libraries and kernel modules that are needed to boot the system and tun the commands in the root file system. The /lib64 directory exists on systems that support 64-bit applications</w:t>
      </w:r>
    </w:p>
    <w:p w14:paraId="1D199345" w14:textId="77777777" w:rsidR="000541DE" w:rsidRDefault="000541DE" w:rsidP="000541DE">
      <w:pPr>
        <w:pStyle w:val="ListParagraph"/>
        <w:numPr>
          <w:ilvl w:val="0"/>
          <w:numId w:val="11"/>
        </w:numPr>
      </w:pPr>
      <w:r>
        <w:t xml:space="preserve">/media – this is the mount point for removable media such as USB drives, CD-ROMs.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wh</w:t>
      </w:r>
      <w:r>
        <w:t>en these devices are mounted typically directories corresponding to their mount points are created within /media</w:t>
      </w:r>
    </w:p>
    <w:p w14:paraId="79336F5E" w14:textId="77777777" w:rsidR="000541DE" w:rsidRDefault="000541DE" w:rsidP="000541DE">
      <w:pPr>
        <w:pStyle w:val="ListParagraph"/>
        <w:numPr>
          <w:ilvl w:val="0"/>
          <w:numId w:val="11"/>
        </w:numPr>
      </w:pPr>
      <w:r>
        <w:t>/mnt – similar to /media this is a traditional mount point where system administrators can mount temporary filesystems while using or configuring them</w:t>
      </w:r>
    </w:p>
    <w:p w14:paraId="454456EB" w14:textId="77777777" w:rsidR="000541DE" w:rsidRPr="0039266D" w:rsidRDefault="000541DE" w:rsidP="000541DE">
      <w:pPr>
        <w:pStyle w:val="ListParagraph"/>
        <w:numPr>
          <w:ilvl w:val="0"/>
          <w:numId w:val="11"/>
        </w:numPr>
      </w:pPr>
      <w:r>
        <w:t>/opt – intended for the installation of add-on application software packages. Large software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packages that are not a part of the default installation can be placed here to avoid cluttering the system directories</w:t>
      </w:r>
    </w:p>
    <w:p w14:paraId="69C75341" w14:textId="77777777" w:rsidR="000541DE" w:rsidRPr="007A0203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/proc – a virtual and dynamic directory as it only exists in memory. It does not use disk space. It contains information about system resources, hardware and running processes. It’s a pseudo filesystem that provides an interface to kernel data structures</w:t>
      </w:r>
    </w:p>
    <w:p w14:paraId="1ED1D54F" w14:textId="77777777" w:rsidR="000541DE" w:rsidRPr="007A0203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/run – a temporary filesystem, that stores transient state files, like process ids or lock files since it is cleared and recreated at every boot</w:t>
      </w:r>
    </w:p>
    <w:p w14:paraId="72F0F25E" w14:textId="77777777" w:rsidR="000541DE" w:rsidRPr="00A02821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To get info on cpu info – cat /proc/cpuinfo</w:t>
      </w:r>
    </w:p>
    <w:p w14:paraId="208EE29B" w14:textId="77777777" w:rsidR="000541DE" w:rsidRPr="00F24361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To get info on memory info – cat /proc/meminfo</w:t>
      </w:r>
    </w:p>
    <w:p w14:paraId="249821DD" w14:textId="77777777" w:rsidR="000541DE" w:rsidRPr="003465F4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/sbin – contains binary(executable) files that are mostly needed by the system administrator. These include system management commands like fdisk, shutdown, ip etc</w:t>
      </w:r>
    </w:p>
    <w:p w14:paraId="7B57CEAF" w14:textId="77777777" w:rsidR="000541DE" w:rsidRPr="003465F4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lastRenderedPageBreak/>
        <w:t>/srv – contains data which servers hosted on the system may need, such as web pages served by web server</w:t>
      </w:r>
    </w:p>
    <w:p w14:paraId="72A100A3" w14:textId="77777777" w:rsidR="000541DE" w:rsidRPr="003465F4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/sys – similar to /proc, this is another virtual filesystem that provides an interface to the kernel. It contains information and settings about the system’s devise, drivers and some kernel features</w:t>
      </w:r>
    </w:p>
    <w:p w14:paraId="25A2712A" w14:textId="77777777" w:rsidR="000541DE" w:rsidRPr="003465F4" w:rsidRDefault="000541DE" w:rsidP="000541DE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/usr(unix system resource) – considered the secondary hierarchy because it contains all user applications and a variety of other things for day-to-day operations, including libraries, documentation and much more. Subdirectories include /usr/bin, /usr/sbin, /usr/local and /usr/share among others</w:t>
      </w:r>
    </w:p>
    <w:p w14:paraId="63DC2D26" w14:textId="77777777" w:rsidR="000541DE" w:rsidRPr="00AF344F" w:rsidRDefault="000541DE" w:rsidP="000541DE">
      <w:pPr>
        <w:pStyle w:val="ListParagraph"/>
      </w:pPr>
    </w:p>
    <w:p w14:paraId="10BD034B" w14:textId="77777777" w:rsidR="000541DE" w:rsidRDefault="000541DE" w:rsidP="000541DE">
      <w:pPr>
        <w:pStyle w:val="ListParagraph"/>
        <w:numPr>
          <w:ilvl w:val="0"/>
          <w:numId w:val="11"/>
        </w:numPr>
      </w:pPr>
    </w:p>
    <w:p w14:paraId="04903BEF" w14:textId="77777777" w:rsidR="00484966" w:rsidRDefault="00484966"/>
    <w:sectPr w:rsidR="00484966" w:rsidSect="000541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B02795"/>
    <w:multiLevelType w:val="hybridMultilevel"/>
    <w:tmpl w:val="E81A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B40C0"/>
    <w:multiLevelType w:val="hybridMultilevel"/>
    <w:tmpl w:val="CE34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147175">
    <w:abstractNumId w:val="8"/>
  </w:num>
  <w:num w:numId="2" w16cid:durableId="2119718716">
    <w:abstractNumId w:val="6"/>
  </w:num>
  <w:num w:numId="3" w16cid:durableId="88040914">
    <w:abstractNumId w:val="5"/>
  </w:num>
  <w:num w:numId="4" w16cid:durableId="2038583731">
    <w:abstractNumId w:val="4"/>
  </w:num>
  <w:num w:numId="5" w16cid:durableId="1763261088">
    <w:abstractNumId w:val="7"/>
  </w:num>
  <w:num w:numId="6" w16cid:durableId="364409043">
    <w:abstractNumId w:val="3"/>
  </w:num>
  <w:num w:numId="7" w16cid:durableId="601227614">
    <w:abstractNumId w:val="2"/>
  </w:num>
  <w:num w:numId="8" w16cid:durableId="222105521">
    <w:abstractNumId w:val="1"/>
  </w:num>
  <w:num w:numId="9" w16cid:durableId="1018433578">
    <w:abstractNumId w:val="0"/>
  </w:num>
  <w:num w:numId="10" w16cid:durableId="1618171041">
    <w:abstractNumId w:val="10"/>
  </w:num>
  <w:num w:numId="11" w16cid:durableId="1792090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1DE"/>
    <w:rsid w:val="0006063C"/>
    <w:rsid w:val="0015074B"/>
    <w:rsid w:val="0029639D"/>
    <w:rsid w:val="00326F90"/>
    <w:rsid w:val="004849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AF8B0"/>
  <w14:defaultImageDpi w14:val="300"/>
  <w15:docId w15:val="{E11C9060-11D1-4D97-9C2F-1D86860B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2025-03-24T14:26:00Z</dcterms:modified>
  <cp:category/>
</cp:coreProperties>
</file>