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087E" w14:textId="77777777" w:rsidR="00AE44C4" w:rsidRPr="00D43347" w:rsidRDefault="00AE44C4" w:rsidP="00AE44C4">
      <w:pPr>
        <w:rPr>
          <w:b/>
          <w:bCs/>
        </w:rPr>
      </w:pPr>
      <w:r w:rsidRPr="00D43347">
        <w:rPr>
          <w:b/>
          <w:bCs/>
        </w:rPr>
        <w:t>Linux User Account Management | USERADD, USERMOD, Examples | MPrashant</w:t>
      </w:r>
    </w:p>
    <w:p w14:paraId="239C9E38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You will need root access to execute the below commands</w:t>
      </w:r>
    </w:p>
    <w:p w14:paraId="4A6E9905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To add a user – useradd &lt;username&gt;</w:t>
      </w:r>
    </w:p>
    <w:p w14:paraId="0FF12405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To check if a user is added – id &lt;username&gt;</w:t>
      </w:r>
    </w:p>
    <w:p w14:paraId="30FF8712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 xml:space="preserve">To check info on groups – cat /etc/group  file </w:t>
      </w:r>
    </w:p>
    <w:p w14:paraId="55ED7A4E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To check user passwords(its in encrypted format though) – cat /etc/shadow</w:t>
      </w:r>
    </w:p>
    <w:p w14:paraId="1279E817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To check info about users(uid,gip, home_dir, shell_type – cat /etc/passwd file</w:t>
      </w:r>
    </w:p>
    <w:p w14:paraId="69C98774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With id command you can also check details like userid, groupid and groups</w:t>
      </w:r>
    </w:p>
    <w:p w14:paraId="735E69D2" w14:textId="77777777" w:rsidR="00AE44C4" w:rsidRDefault="00AE44C4" w:rsidP="00AE44C4">
      <w:pPr>
        <w:pStyle w:val="ListParagraph"/>
      </w:pPr>
      <w:r w:rsidRPr="00753771">
        <w:rPr>
          <w:noProof/>
        </w:rPr>
        <w:drawing>
          <wp:inline distT="0" distB="0" distL="0" distR="0" wp14:anchorId="740EF7CD" wp14:editId="7D456F40">
            <wp:extent cx="5486400" cy="1880870"/>
            <wp:effectExtent l="0" t="0" r="0" b="5080"/>
            <wp:docPr id="189454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80B9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To create a user based on a few conditions –</w:t>
      </w:r>
    </w:p>
    <w:p w14:paraId="2F6CEE2F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useradd -g &lt;group_name&gt; -s /bin/bash -c “description” -m -d /home/username username</w:t>
      </w:r>
    </w:p>
    <w:p w14:paraId="00FA44AA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g for group name</w:t>
      </w:r>
    </w:p>
    <w:p w14:paraId="1C28DB18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s for shell</w:t>
      </w:r>
    </w:p>
    <w:p w14:paraId="6669D713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c for comment</w:t>
      </w:r>
    </w:p>
    <w:p w14:paraId="056CD174" w14:textId="77777777" w:rsidR="00AE44C4" w:rsidRDefault="00AE44C4" w:rsidP="00AE44C4">
      <w:pPr>
        <w:pStyle w:val="ListParagraph"/>
        <w:numPr>
          <w:ilvl w:val="1"/>
          <w:numId w:val="10"/>
        </w:numPr>
      </w:pPr>
      <w:r w:rsidRPr="003C0DBD">
        <w:rPr>
          <w:b/>
          <w:bCs/>
        </w:rPr>
        <w:t>m</w:t>
      </w:r>
      <w:r w:rsidRPr="003C0DBD">
        <w:t xml:space="preserve"> flag tells the system to create the user's home directory if it doesn't already exist.</w:t>
      </w:r>
    </w:p>
    <w:p w14:paraId="3AAC0D55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 xml:space="preserve">d for directory location where the home directory should be present. </w:t>
      </w:r>
      <w:r w:rsidRPr="00F40B60">
        <w:t xml:space="preserve">When you use this flag along with the </w:t>
      </w:r>
      <w:r w:rsidRPr="00F40B60">
        <w:rPr>
          <w:b/>
          <w:bCs/>
        </w:rPr>
        <w:t>-d</w:t>
      </w:r>
      <w:r w:rsidRPr="00F40B60">
        <w:t xml:space="preserve"> option (which specifies the home directory path), the system will create </w:t>
      </w:r>
      <w:r>
        <w:t xml:space="preserve">home </w:t>
      </w:r>
      <w:r w:rsidRPr="00F40B60">
        <w:t>directory</w:t>
      </w:r>
      <w:r>
        <w:t xml:space="preserve"> for the user</w:t>
      </w:r>
    </w:p>
    <w:p w14:paraId="75884693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username – the username you want to name</w:t>
      </w:r>
    </w:p>
    <w:p w14:paraId="0808674C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this command is userful when you want to specifically provide a group, comment, shell type etc</w:t>
      </w:r>
    </w:p>
    <w:p w14:paraId="456F85AF" w14:textId="77777777" w:rsidR="00AE44C4" w:rsidRDefault="00AE44C4" w:rsidP="00AE44C4">
      <w:pPr>
        <w:pStyle w:val="ListParagraph"/>
        <w:ind w:left="1440"/>
      </w:pPr>
      <w:r w:rsidRPr="007A2A10">
        <w:rPr>
          <w:noProof/>
        </w:rPr>
        <w:drawing>
          <wp:inline distT="0" distB="0" distL="0" distR="0" wp14:anchorId="6BC9ED26" wp14:editId="3C9BB13B">
            <wp:extent cx="5486400" cy="1151255"/>
            <wp:effectExtent l="0" t="0" r="0" b="0"/>
            <wp:docPr id="61436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61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5174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To delete a user</w:t>
      </w:r>
    </w:p>
    <w:p w14:paraId="5709C8E6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userdel &lt;username&gt; (This will not remove the home directory of the user)</w:t>
      </w:r>
    </w:p>
    <w:p w14:paraId="2D6CFFC4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userdel -r &lt;username&gt;  (this will remove the home directory of the user as well)</w:t>
      </w:r>
    </w:p>
    <w:p w14:paraId="499CBE5F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lastRenderedPageBreak/>
        <w:t>userdel -f &lt;username&gt; (this will forcefully remove the user even if he/she is logged in)</w:t>
      </w:r>
    </w:p>
    <w:p w14:paraId="1D4016E2" w14:textId="77777777" w:rsidR="00AE44C4" w:rsidRDefault="00AE44C4" w:rsidP="00AE44C4">
      <w:pPr>
        <w:pStyle w:val="ListParagraph"/>
        <w:numPr>
          <w:ilvl w:val="0"/>
          <w:numId w:val="10"/>
        </w:numPr>
      </w:pPr>
      <w:r>
        <w:t>To modify a user</w:t>
      </w:r>
    </w:p>
    <w:p w14:paraId="3EBAA3CF" w14:textId="77777777" w:rsidR="00AE44C4" w:rsidRDefault="00AE44C4" w:rsidP="00AE44C4">
      <w:pPr>
        <w:pStyle w:val="ListParagraph"/>
        <w:numPr>
          <w:ilvl w:val="1"/>
          <w:numId w:val="10"/>
        </w:numPr>
      </w:pPr>
      <w:r>
        <w:t>To add a user to a new group(not changing the default group just adding a new group)</w:t>
      </w:r>
    </w:p>
    <w:p w14:paraId="192B0F86" w14:textId="77777777" w:rsidR="00AE44C4" w:rsidRDefault="00AE44C4" w:rsidP="00AE44C4">
      <w:pPr>
        <w:pStyle w:val="ListParagraph"/>
        <w:numPr>
          <w:ilvl w:val="2"/>
          <w:numId w:val="10"/>
        </w:numPr>
      </w:pPr>
      <w:r>
        <w:t>usermod -G &lt;group_name&gt; &lt;username&gt;</w:t>
      </w:r>
    </w:p>
    <w:p w14:paraId="23FF3A8F" w14:textId="77777777" w:rsidR="00AE44C4" w:rsidRDefault="00AE44C4" w:rsidP="00AE44C4">
      <w:pPr>
        <w:pStyle w:val="ListParagraph"/>
        <w:ind w:left="2160"/>
      </w:pPr>
      <w:r w:rsidRPr="00801D4D">
        <w:rPr>
          <w:noProof/>
        </w:rPr>
        <w:drawing>
          <wp:inline distT="0" distB="0" distL="0" distR="0" wp14:anchorId="3BEB09F6" wp14:editId="42EA00ED">
            <wp:extent cx="5486400" cy="1771015"/>
            <wp:effectExtent l="0" t="0" r="0" b="635"/>
            <wp:docPr id="16307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403E" w14:textId="77777777" w:rsidR="00AE44C4" w:rsidRDefault="00AE44C4" w:rsidP="00AE44C4">
      <w:pPr>
        <w:pStyle w:val="ListParagraph"/>
        <w:numPr>
          <w:ilvl w:val="0"/>
          <w:numId w:val="11"/>
        </w:numPr>
      </w:pPr>
      <w:r>
        <w:t xml:space="preserve">To change the default group of a user </w:t>
      </w:r>
    </w:p>
    <w:p w14:paraId="008B3829" w14:textId="77777777" w:rsidR="00AE44C4" w:rsidRDefault="00AE44C4" w:rsidP="00AE44C4">
      <w:pPr>
        <w:pStyle w:val="ListParagraph"/>
        <w:numPr>
          <w:ilvl w:val="1"/>
          <w:numId w:val="11"/>
        </w:numPr>
      </w:pPr>
      <w:r>
        <w:t>Usermod -g &lt;group_name&gt; &lt;username&gt;</w:t>
      </w:r>
    </w:p>
    <w:p w14:paraId="77F621C2" w14:textId="77777777" w:rsidR="00AE44C4" w:rsidRDefault="00AE44C4" w:rsidP="00AE44C4">
      <w:pPr>
        <w:pStyle w:val="ListParagraph"/>
        <w:ind w:left="2160"/>
      </w:pPr>
      <w:r w:rsidRPr="00A844E3">
        <w:rPr>
          <w:noProof/>
        </w:rPr>
        <w:drawing>
          <wp:inline distT="0" distB="0" distL="0" distR="0" wp14:anchorId="263266C8" wp14:editId="769DC299">
            <wp:extent cx="4619098" cy="2995554"/>
            <wp:effectExtent l="0" t="0" r="0" b="0"/>
            <wp:docPr id="37780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7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98" cy="29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570D" w14:textId="3EF0FCDD" w:rsidR="00540B8C" w:rsidRDefault="00540B8C" w:rsidP="00540B8C">
      <w:pPr>
        <w:pStyle w:val="ListParagraph"/>
        <w:numPr>
          <w:ilvl w:val="0"/>
          <w:numId w:val="11"/>
        </w:numPr>
      </w:pPr>
      <w:r>
        <w:t xml:space="preserve">To remove a user from a group </w:t>
      </w:r>
    </w:p>
    <w:p w14:paraId="7D4D48AA" w14:textId="028AB2F1" w:rsidR="00540B8C" w:rsidRDefault="00540B8C" w:rsidP="00540B8C">
      <w:pPr>
        <w:pStyle w:val="ListParagraph"/>
        <w:numPr>
          <w:ilvl w:val="1"/>
          <w:numId w:val="11"/>
        </w:numPr>
      </w:pPr>
      <w:r w:rsidRPr="00540B8C">
        <w:t xml:space="preserve">sudo deluser </w:t>
      </w:r>
      <w:r>
        <w:t>&lt;</w:t>
      </w:r>
      <w:r w:rsidRPr="00540B8C">
        <w:t>username</w:t>
      </w:r>
      <w:r>
        <w:t>&gt;</w:t>
      </w:r>
      <w:r w:rsidRPr="00540B8C">
        <w:t xml:space="preserve"> </w:t>
      </w:r>
      <w:r>
        <w:t>&lt;</w:t>
      </w:r>
      <w:r w:rsidRPr="00540B8C">
        <w:t>groupname</w:t>
      </w:r>
      <w:r>
        <w:t>&gt;</w:t>
      </w:r>
    </w:p>
    <w:p w14:paraId="6C33D7D2" w14:textId="3A121454" w:rsidR="00540B8C" w:rsidRDefault="00540B8C" w:rsidP="00540B8C">
      <w:pPr>
        <w:pStyle w:val="ListParagraph"/>
        <w:numPr>
          <w:ilvl w:val="1"/>
          <w:numId w:val="11"/>
        </w:numPr>
      </w:pPr>
      <w:r>
        <w:t>here I have sam added as a member in group sudo, if I want to remove him from the sudo group use – sudo deluser sam sudo</w:t>
      </w:r>
    </w:p>
    <w:p w14:paraId="34B6B8AB" w14:textId="29EEF538" w:rsidR="00540B8C" w:rsidRDefault="00540B8C" w:rsidP="00540B8C">
      <w:pPr>
        <w:pStyle w:val="ListParagraph"/>
        <w:ind w:left="2160"/>
      </w:pPr>
      <w:r w:rsidRPr="00540B8C">
        <w:lastRenderedPageBreak/>
        <w:drawing>
          <wp:inline distT="0" distB="0" distL="0" distR="0" wp14:anchorId="4F422D80" wp14:editId="38D869C5">
            <wp:extent cx="4977345" cy="1272920"/>
            <wp:effectExtent l="0" t="0" r="0" b="3810"/>
            <wp:docPr id="206714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48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345" cy="12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EC83" w14:textId="77777777" w:rsidR="00540B8C" w:rsidRDefault="00540B8C" w:rsidP="00540B8C"/>
    <w:p w14:paraId="3879F767" w14:textId="77777777" w:rsidR="00AE44C4" w:rsidRDefault="00AE44C4" w:rsidP="00AE44C4">
      <w:pPr>
        <w:pStyle w:val="ListParagraph"/>
        <w:numPr>
          <w:ilvl w:val="0"/>
          <w:numId w:val="12"/>
        </w:numPr>
      </w:pPr>
      <w:r>
        <w:t>Other usermod options</w:t>
      </w:r>
    </w:p>
    <w:p w14:paraId="3A150D66" w14:textId="77777777" w:rsidR="00AE44C4" w:rsidRDefault="00AE44C4" w:rsidP="00AE44C4">
      <w:pPr>
        <w:pStyle w:val="ListParagraph"/>
        <w:numPr>
          <w:ilvl w:val="1"/>
          <w:numId w:val="12"/>
        </w:numPr>
      </w:pPr>
      <w:r>
        <w:t>usermod -m -d /home/new_folder username(to move the content of home folder to new_folder)</w:t>
      </w:r>
    </w:p>
    <w:p w14:paraId="54AFD9DF" w14:textId="77777777" w:rsidR="00AE44C4" w:rsidRDefault="00AE44C4" w:rsidP="00AE44C4">
      <w:pPr>
        <w:pStyle w:val="ListParagraph"/>
        <w:ind w:left="1440"/>
      </w:pPr>
      <w:r w:rsidRPr="000F605A">
        <w:rPr>
          <w:noProof/>
        </w:rPr>
        <w:drawing>
          <wp:inline distT="0" distB="0" distL="0" distR="0" wp14:anchorId="1D3F4D69" wp14:editId="2089894B">
            <wp:extent cx="5198391" cy="2126614"/>
            <wp:effectExtent l="0" t="0" r="0" b="0"/>
            <wp:docPr id="6985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97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391" cy="21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155A" w14:textId="77777777" w:rsidR="00AE44C4" w:rsidRDefault="00AE44C4" w:rsidP="00AE44C4">
      <w:pPr>
        <w:pStyle w:val="ListParagraph"/>
        <w:numPr>
          <w:ilvl w:val="1"/>
          <w:numId w:val="12"/>
        </w:numPr>
      </w:pPr>
      <w:r>
        <w:t>usermod -p username (to change the passwd, but its recommended to use password command instead of -p)</w:t>
      </w:r>
    </w:p>
    <w:p w14:paraId="10AE19A1" w14:textId="77777777" w:rsidR="00AE44C4" w:rsidRDefault="00AE44C4" w:rsidP="00AE44C4">
      <w:pPr>
        <w:pStyle w:val="ListParagraph"/>
        <w:ind w:left="1440"/>
      </w:pPr>
      <w:r w:rsidRPr="00DE1265">
        <w:rPr>
          <w:noProof/>
        </w:rPr>
        <w:drawing>
          <wp:inline distT="0" distB="0" distL="0" distR="0" wp14:anchorId="5764B50C" wp14:editId="4D826D0B">
            <wp:extent cx="5068812" cy="1410121"/>
            <wp:effectExtent l="0" t="0" r="0" b="0"/>
            <wp:docPr id="14194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7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812" cy="141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F9C1" w14:textId="77777777" w:rsidR="00AE44C4" w:rsidRDefault="00AE44C4" w:rsidP="00AE44C4">
      <w:pPr>
        <w:pStyle w:val="ListParagraph"/>
        <w:numPr>
          <w:ilvl w:val="1"/>
          <w:numId w:val="12"/>
        </w:numPr>
      </w:pPr>
      <w:r>
        <w:t>usermod -s /bin/zsh username (used to change the shell type)</w:t>
      </w:r>
    </w:p>
    <w:p w14:paraId="398F006F" w14:textId="77777777" w:rsidR="00AE44C4" w:rsidRDefault="00AE44C4" w:rsidP="00AE44C4">
      <w:pPr>
        <w:pStyle w:val="ListParagraph"/>
        <w:numPr>
          <w:ilvl w:val="1"/>
          <w:numId w:val="12"/>
        </w:numPr>
      </w:pPr>
      <w:r>
        <w:t>usermod -L username (To lock a user)</w:t>
      </w:r>
    </w:p>
    <w:p w14:paraId="3E107952" w14:textId="77777777" w:rsidR="00AE44C4" w:rsidRDefault="00AE44C4" w:rsidP="00AE44C4">
      <w:pPr>
        <w:pStyle w:val="ListParagraph"/>
        <w:numPr>
          <w:ilvl w:val="1"/>
          <w:numId w:val="12"/>
        </w:numPr>
      </w:pPr>
      <w:r>
        <w:t>usermod -U username (To unlock a user)</w:t>
      </w:r>
    </w:p>
    <w:p w14:paraId="190B04DA" w14:textId="77777777" w:rsidR="00AE44C4" w:rsidRDefault="00AE44C4" w:rsidP="00AE44C4">
      <w:pPr>
        <w:pStyle w:val="ListParagraph"/>
        <w:numPr>
          <w:ilvl w:val="0"/>
          <w:numId w:val="12"/>
        </w:numPr>
      </w:pPr>
      <w:r>
        <w:t>Group options</w:t>
      </w:r>
    </w:p>
    <w:p w14:paraId="56C5CC4D" w14:textId="77777777" w:rsidR="00AE44C4" w:rsidRDefault="00AE44C4" w:rsidP="00AE44C4">
      <w:pPr>
        <w:pStyle w:val="ListParagraph"/>
        <w:numPr>
          <w:ilvl w:val="1"/>
          <w:numId w:val="12"/>
        </w:numPr>
      </w:pPr>
      <w:r>
        <w:t>How to create a group  - groupadd &lt;group_name&gt;</w:t>
      </w:r>
    </w:p>
    <w:p w14:paraId="7D3B8D25" w14:textId="77777777" w:rsidR="00AE44C4" w:rsidRDefault="00AE44C4" w:rsidP="00AE44C4">
      <w:pPr>
        <w:pStyle w:val="ListParagraph"/>
        <w:numPr>
          <w:ilvl w:val="1"/>
          <w:numId w:val="12"/>
        </w:numPr>
      </w:pPr>
      <w:r>
        <w:t>How to delete a group – groupdel &lt;group_name&gt;</w:t>
      </w:r>
    </w:p>
    <w:p w14:paraId="70A2C936" w14:textId="77777777" w:rsidR="00AE44C4" w:rsidRDefault="00AE44C4" w:rsidP="00AE44C4">
      <w:pPr>
        <w:pStyle w:val="ListParagraph"/>
        <w:numPr>
          <w:ilvl w:val="1"/>
          <w:numId w:val="12"/>
        </w:numPr>
      </w:pPr>
    </w:p>
    <w:p w14:paraId="300E17BA" w14:textId="77777777" w:rsidR="00AE44C4" w:rsidRDefault="00AE44C4" w:rsidP="00AE44C4">
      <w:r>
        <w:tab/>
      </w:r>
    </w:p>
    <w:p w14:paraId="27B0FED5" w14:textId="77777777" w:rsidR="00AE44C4" w:rsidRDefault="00AE44C4" w:rsidP="00AE44C4">
      <w:pPr>
        <w:ind w:left="1080"/>
      </w:pPr>
    </w:p>
    <w:p w14:paraId="4C2CF710" w14:textId="77777777" w:rsidR="00AE44C4" w:rsidRDefault="00AE44C4" w:rsidP="00AE44C4">
      <w:r>
        <w:lastRenderedPageBreak/>
        <w:tab/>
      </w:r>
    </w:p>
    <w:p w14:paraId="6446CFFB" w14:textId="77777777" w:rsidR="006C5C21" w:rsidRDefault="006C5C21"/>
    <w:sectPr w:rsidR="006C5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FF6B0D"/>
    <w:multiLevelType w:val="hybridMultilevel"/>
    <w:tmpl w:val="82CE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51C7B"/>
    <w:multiLevelType w:val="hybridMultilevel"/>
    <w:tmpl w:val="FDC04D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4415A9"/>
    <w:multiLevelType w:val="hybridMultilevel"/>
    <w:tmpl w:val="5F1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09329">
    <w:abstractNumId w:val="8"/>
  </w:num>
  <w:num w:numId="2" w16cid:durableId="1913348219">
    <w:abstractNumId w:val="6"/>
  </w:num>
  <w:num w:numId="3" w16cid:durableId="820082100">
    <w:abstractNumId w:val="5"/>
  </w:num>
  <w:num w:numId="4" w16cid:durableId="1971593091">
    <w:abstractNumId w:val="4"/>
  </w:num>
  <w:num w:numId="5" w16cid:durableId="43528947">
    <w:abstractNumId w:val="7"/>
  </w:num>
  <w:num w:numId="6" w16cid:durableId="424036306">
    <w:abstractNumId w:val="3"/>
  </w:num>
  <w:num w:numId="7" w16cid:durableId="849638156">
    <w:abstractNumId w:val="2"/>
  </w:num>
  <w:num w:numId="8" w16cid:durableId="1323465674">
    <w:abstractNumId w:val="1"/>
  </w:num>
  <w:num w:numId="9" w16cid:durableId="329915592">
    <w:abstractNumId w:val="0"/>
  </w:num>
  <w:num w:numId="10" w16cid:durableId="406614583">
    <w:abstractNumId w:val="11"/>
  </w:num>
  <w:num w:numId="11" w16cid:durableId="1125082226">
    <w:abstractNumId w:val="10"/>
  </w:num>
  <w:num w:numId="12" w16cid:durableId="604505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348"/>
    <w:rsid w:val="00540B8C"/>
    <w:rsid w:val="006C5C21"/>
    <w:rsid w:val="00A7329D"/>
    <w:rsid w:val="00AA1D8D"/>
    <w:rsid w:val="00AE44C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40647"/>
  <w14:defaultImageDpi w14:val="300"/>
  <w15:docId w15:val="{A395E7CC-61D1-4300-87D4-2EC6C0D4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2025-04-11T14:27:00Z</dcterms:modified>
  <cp:category/>
</cp:coreProperties>
</file>