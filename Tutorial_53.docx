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B924" w14:textId="77777777" w:rsidR="00D77B6D" w:rsidRPr="007E2D7E" w:rsidRDefault="00D77B6D" w:rsidP="00D77B6D">
      <w:pPr>
        <w:rPr>
          <w:b/>
          <w:bCs/>
        </w:rPr>
      </w:pPr>
      <w:r w:rsidRPr="007E2D7E">
        <w:rPr>
          <w:b/>
          <w:bCs/>
        </w:rPr>
        <w:t xml:space="preserve">How to Change Default Permission in Linux with UMASK | </w:t>
      </w:r>
      <w:proofErr w:type="spellStart"/>
      <w:r w:rsidRPr="007E2D7E">
        <w:rPr>
          <w:b/>
          <w:bCs/>
        </w:rPr>
        <w:t>MPrashant</w:t>
      </w:r>
      <w:proofErr w:type="spellEnd"/>
    </w:p>
    <w:p w14:paraId="2D23709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Whenever we create a file or a folder we get certain permissions for owner, group and others like </w:t>
      </w:r>
      <w:proofErr w:type="spellStart"/>
      <w:r>
        <w:t>rwx</w:t>
      </w:r>
      <w:proofErr w:type="spellEnd"/>
    </w:p>
    <w:p w14:paraId="43A455BC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Say I create a file named sapna_01, and run ls -l I can see that default permissions are given</w:t>
      </w:r>
    </w:p>
    <w:p w14:paraId="1279DC33" w14:textId="77777777" w:rsidR="00D77B6D" w:rsidRDefault="00D77B6D" w:rsidP="00D77B6D">
      <w:pPr>
        <w:pStyle w:val="ListParagraph"/>
      </w:pPr>
      <w:r w:rsidRPr="003B426F">
        <w:drawing>
          <wp:inline distT="0" distB="0" distL="0" distR="0" wp14:anchorId="448050B9" wp14:editId="09A595B6">
            <wp:extent cx="4603853" cy="1067118"/>
            <wp:effectExtent l="0" t="0" r="6350" b="0"/>
            <wp:docPr id="18727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0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853" cy="106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68014E44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Say I don’t like the permissions currently i.e I don’t want others to have read permission also or I was owner to have execute permission, so if I want to change the default </w:t>
      </w:r>
      <w:proofErr w:type="gramStart"/>
      <w:r>
        <w:t>permissions</w:t>
      </w:r>
      <w:proofErr w:type="gramEnd"/>
      <w:r>
        <w:t xml:space="preserve"> I can use </w:t>
      </w:r>
      <w:proofErr w:type="spellStart"/>
      <w:r>
        <w:t>umask</w:t>
      </w:r>
      <w:proofErr w:type="spellEnd"/>
    </w:p>
    <w:p w14:paraId="15247A52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When we run </w:t>
      </w:r>
      <w:proofErr w:type="spellStart"/>
      <w:r>
        <w:t>umask</w:t>
      </w:r>
      <w:proofErr w:type="spellEnd"/>
      <w:r>
        <w:t xml:space="preserve"> command, we see the o/p in octal format</w:t>
      </w:r>
    </w:p>
    <w:p w14:paraId="337559AE" w14:textId="77777777" w:rsidR="00D77B6D" w:rsidRDefault="00D77B6D" w:rsidP="00D77B6D">
      <w:pPr>
        <w:pStyle w:val="ListParagraph"/>
        <w:numPr>
          <w:ilvl w:val="0"/>
          <w:numId w:val="10"/>
        </w:numPr>
      </w:pPr>
      <w:proofErr w:type="spellStart"/>
      <w:r>
        <w:t>Umask</w:t>
      </w:r>
      <w:proofErr w:type="spellEnd"/>
      <w:r>
        <w:t xml:space="preserve"> value ranges from 0022 to 0002</w:t>
      </w:r>
    </w:p>
    <w:p w14:paraId="37FE4366" w14:textId="77777777" w:rsidR="00D77B6D" w:rsidRDefault="00D77B6D" w:rsidP="00D77B6D">
      <w:pPr>
        <w:pStyle w:val="ListParagraph"/>
      </w:pPr>
      <w:r w:rsidRPr="00F523EA">
        <w:drawing>
          <wp:inline distT="0" distB="0" distL="0" distR="0" wp14:anchorId="306D2C0D" wp14:editId="673FCCC1">
            <wp:extent cx="2949820" cy="503070"/>
            <wp:effectExtent l="0" t="0" r="3175" b="0"/>
            <wp:docPr id="31294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20" cy="5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7C11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Note that 0777 is usually used for directories since when need execute permissions to run commands like cd, ls </w:t>
      </w:r>
      <w:proofErr w:type="spellStart"/>
      <w:r>
        <w:t>etc</w:t>
      </w:r>
      <w:proofErr w:type="spellEnd"/>
    </w:p>
    <w:p w14:paraId="4CE0741D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When you create a folder subtract 0022 from 0777</w:t>
      </w:r>
    </w:p>
    <w:p w14:paraId="59D35181" w14:textId="77777777" w:rsidR="00D77B6D" w:rsidRDefault="00D77B6D" w:rsidP="00D77B6D">
      <w:pPr>
        <w:pStyle w:val="ListParagraph"/>
      </w:pPr>
      <w:r w:rsidRPr="00970236">
        <w:drawing>
          <wp:inline distT="0" distB="0" distL="0" distR="0" wp14:anchorId="159F06BF" wp14:editId="10D27FD1">
            <wp:extent cx="4558120" cy="952784"/>
            <wp:effectExtent l="0" t="0" r="0" b="0"/>
            <wp:docPr id="204130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0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20" cy="95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9AF5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But for simple files subtract it from 0666, since </w:t>
      </w:r>
      <w:proofErr w:type="spellStart"/>
      <w:r>
        <w:t>its</w:t>
      </w:r>
      <w:proofErr w:type="spellEnd"/>
      <w:r>
        <w:t xml:space="preserve"> not safe to have execute permissions for files</w:t>
      </w:r>
    </w:p>
    <w:p w14:paraId="35475B5B" w14:textId="77777777" w:rsidR="00D77B6D" w:rsidRDefault="00D77B6D" w:rsidP="00D77B6D">
      <w:pPr>
        <w:pStyle w:val="ListParagraph"/>
      </w:pPr>
      <w:r w:rsidRPr="008D10F9">
        <w:drawing>
          <wp:inline distT="0" distB="0" distL="0" distR="0" wp14:anchorId="767E31C4" wp14:editId="624818EC">
            <wp:extent cx="3643447" cy="464959"/>
            <wp:effectExtent l="0" t="0" r="0" b="0"/>
            <wp:docPr id="136089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95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447" cy="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8E4C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Now we have the </w:t>
      </w:r>
      <w:proofErr w:type="spellStart"/>
      <w:r>
        <w:t>umask</w:t>
      </w:r>
      <w:proofErr w:type="spellEnd"/>
      <w:r>
        <w:t xml:space="preserve"> of 0022, to figure out what this means just subtract 0022 from 0666. </w:t>
      </w:r>
    </w:p>
    <w:p w14:paraId="4AC7C416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0777 – 0022 = 0644</w:t>
      </w:r>
    </w:p>
    <w:p w14:paraId="6CBA6EF5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Read – 4 bytes</w:t>
      </w:r>
    </w:p>
    <w:p w14:paraId="473FAD95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Write – 2 bytes</w:t>
      </w:r>
    </w:p>
    <w:p w14:paraId="70F2FB47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Execute – 1 byte</w:t>
      </w:r>
    </w:p>
    <w:p w14:paraId="349EBDF1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Meaning owner has </w:t>
      </w:r>
      <w:proofErr w:type="spellStart"/>
      <w:r>
        <w:t>rw</w:t>
      </w:r>
      <w:proofErr w:type="spellEnd"/>
      <w:r>
        <w:t>, group has r and others also have r</w:t>
      </w:r>
    </w:p>
    <w:p w14:paraId="48E996CC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If you don’t want to calculate and you directly want to check the owner, group and others permissions run – </w:t>
      </w:r>
      <w:proofErr w:type="spellStart"/>
      <w:r>
        <w:t>umask</w:t>
      </w:r>
      <w:proofErr w:type="spellEnd"/>
      <w:r>
        <w:t xml:space="preserve"> -S</w:t>
      </w:r>
    </w:p>
    <w:p w14:paraId="444AFE8E" w14:textId="77777777" w:rsidR="00D77B6D" w:rsidRDefault="00D77B6D" w:rsidP="00D77B6D">
      <w:pPr>
        <w:pStyle w:val="ListParagraph"/>
      </w:pPr>
      <w:r w:rsidRPr="00CA77EB">
        <w:lastRenderedPageBreak/>
        <w:drawing>
          <wp:inline distT="0" distB="0" distL="0" distR="0" wp14:anchorId="02F10528" wp14:editId="735F86D3">
            <wp:extent cx="2965065" cy="464959"/>
            <wp:effectExtent l="0" t="0" r="6985" b="0"/>
            <wp:docPr id="133722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25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065" cy="46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5D63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Say I want to change the permissions to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rwx</w:t>
      </w:r>
      <w:proofErr w:type="spellEnd"/>
      <w:r>
        <w:t xml:space="preserve"> and other to remove </w:t>
      </w:r>
      <w:proofErr w:type="spellStart"/>
      <w:r>
        <w:t>rx</w:t>
      </w:r>
      <w:proofErr w:type="spellEnd"/>
    </w:p>
    <w:p w14:paraId="044F639A" w14:textId="77777777" w:rsidR="00D77B6D" w:rsidRPr="003A5077" w:rsidRDefault="00D77B6D" w:rsidP="00D77B6D">
      <w:pPr>
        <w:pStyle w:val="ListParagraph"/>
        <w:numPr>
          <w:ilvl w:val="0"/>
          <w:numId w:val="10"/>
        </w:numPr>
      </w:pPr>
      <w:r>
        <w:t xml:space="preserve">Then just run – </w:t>
      </w:r>
      <w:proofErr w:type="spellStart"/>
      <w:r>
        <w:rPr>
          <w:b/>
          <w:bCs/>
        </w:rPr>
        <w:t>umask</w:t>
      </w:r>
      <w:proofErr w:type="spellEnd"/>
      <w:r>
        <w:rPr>
          <w:b/>
          <w:bCs/>
        </w:rPr>
        <w:t xml:space="preserve"> u=</w:t>
      </w:r>
      <w:proofErr w:type="spellStart"/>
      <w:proofErr w:type="gramStart"/>
      <w:r>
        <w:rPr>
          <w:b/>
          <w:bCs/>
        </w:rPr>
        <w:t>rwx,g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rwx,o</w:t>
      </w:r>
      <w:proofErr w:type="spellEnd"/>
      <w:r>
        <w:rPr>
          <w:b/>
          <w:bCs/>
        </w:rPr>
        <w:t xml:space="preserve">= </w:t>
      </w:r>
    </w:p>
    <w:p w14:paraId="74ACCD1B" w14:textId="77777777" w:rsidR="00D77B6D" w:rsidRDefault="00D77B6D" w:rsidP="00D77B6D">
      <w:pPr>
        <w:pStyle w:val="ListParagraph"/>
      </w:pPr>
      <w:r w:rsidRPr="003A5077">
        <w:drawing>
          <wp:inline distT="0" distB="0" distL="0" distR="0" wp14:anchorId="32C44ECE" wp14:editId="301012DF">
            <wp:extent cx="3506246" cy="647893"/>
            <wp:effectExtent l="0" t="0" r="0" b="0"/>
            <wp:docPr id="77836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64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246" cy="64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6D8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Note that with new changes, I see that directories have proper permissions but for files still the execute permissions are missing, I guess its standard to not have execute permission</w:t>
      </w:r>
    </w:p>
    <w:p w14:paraId="1688DE65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We would need to explicitly add it</w:t>
      </w:r>
    </w:p>
    <w:p w14:paraId="1BC87B32" w14:textId="77777777" w:rsidR="00D77B6D" w:rsidRDefault="00D77B6D" w:rsidP="00D77B6D">
      <w:pPr>
        <w:ind w:left="720"/>
      </w:pPr>
      <w:r w:rsidRPr="00391441">
        <w:drawing>
          <wp:inline distT="0" distB="0" distL="0" distR="0" wp14:anchorId="73B0CD46" wp14:editId="60BFF595">
            <wp:extent cx="4680076" cy="1105230"/>
            <wp:effectExtent l="0" t="0" r="6350" b="0"/>
            <wp:docPr id="32698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89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76" cy="11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0F9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Note that when we change the default </w:t>
      </w:r>
      <w:proofErr w:type="spellStart"/>
      <w:r>
        <w:t>umask</w:t>
      </w:r>
      <w:proofErr w:type="spellEnd"/>
      <w:r>
        <w:t xml:space="preserve"> values, it only for temporary basic, say I log out or close the terminal, the </w:t>
      </w:r>
      <w:proofErr w:type="spellStart"/>
      <w:r>
        <w:t>umask</w:t>
      </w:r>
      <w:proofErr w:type="spellEnd"/>
      <w:r>
        <w:t xml:space="preserve"> temporary values will also be changed again</w:t>
      </w:r>
    </w:p>
    <w:p w14:paraId="0B6B690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Now </w:t>
      </w:r>
      <w:proofErr w:type="spellStart"/>
      <w:r>
        <w:t>sapna</w:t>
      </w:r>
      <w:proofErr w:type="spellEnd"/>
      <w:r>
        <w:t xml:space="preserve"> has a </w:t>
      </w:r>
      <w:proofErr w:type="spellStart"/>
      <w:r>
        <w:t>umask</w:t>
      </w:r>
      <w:proofErr w:type="spellEnd"/>
      <w:r>
        <w:t xml:space="preserve"> of 0007, now say I login as </w:t>
      </w:r>
      <w:proofErr w:type="spellStart"/>
      <w:r>
        <w:t>sam</w:t>
      </w:r>
      <w:proofErr w:type="spellEnd"/>
      <w:r>
        <w:t xml:space="preserve"> and see the </w:t>
      </w:r>
      <w:proofErr w:type="spellStart"/>
      <w:r>
        <w:t>umask</w:t>
      </w:r>
      <w:proofErr w:type="spellEnd"/>
      <w:r>
        <w:t xml:space="preserve"> value there</w:t>
      </w:r>
    </w:p>
    <w:p w14:paraId="32AA2DCE" w14:textId="77777777" w:rsidR="00D77B6D" w:rsidRDefault="00D77B6D" w:rsidP="00D77B6D">
      <w:pPr>
        <w:pStyle w:val="ListParagraph"/>
      </w:pPr>
      <w:r w:rsidRPr="00CD1FA4">
        <w:drawing>
          <wp:inline distT="0" distB="0" distL="0" distR="0" wp14:anchorId="3F3D3869" wp14:editId="2AA9E179">
            <wp:extent cx="2637307" cy="830828"/>
            <wp:effectExtent l="0" t="0" r="0" b="7620"/>
            <wp:docPr id="1335342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42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307" cy="8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0B02" w14:textId="77777777" w:rsidR="00D77B6D" w:rsidRDefault="00D77B6D" w:rsidP="00D77B6D">
      <w:pPr>
        <w:pStyle w:val="ListParagraph"/>
        <w:numPr>
          <w:ilvl w:val="0"/>
          <w:numId w:val="10"/>
        </w:numPr>
      </w:pPr>
      <w:proofErr w:type="spellStart"/>
      <w:r>
        <w:t>Umask</w:t>
      </w:r>
      <w:proofErr w:type="spellEnd"/>
      <w:r>
        <w:t xml:space="preserve"> for </w:t>
      </w:r>
      <w:proofErr w:type="spellStart"/>
      <w:r>
        <w:t>sam</w:t>
      </w:r>
      <w:proofErr w:type="spellEnd"/>
      <w:r>
        <w:t xml:space="preserve"> is different, it 0002, but </w:t>
      </w:r>
      <w:proofErr w:type="spellStart"/>
      <w:r>
        <w:t>umask</w:t>
      </w:r>
      <w:proofErr w:type="spellEnd"/>
      <w:r>
        <w:t xml:space="preserve"> for </w:t>
      </w:r>
      <w:proofErr w:type="spellStart"/>
      <w:r>
        <w:t>sapna</w:t>
      </w:r>
      <w:proofErr w:type="spellEnd"/>
      <w:r>
        <w:t xml:space="preserve"> was 0022</w:t>
      </w:r>
    </w:p>
    <w:p w14:paraId="742F1707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0777 – 0002 = 0775, owner has </w:t>
      </w:r>
      <w:proofErr w:type="spellStart"/>
      <w:r>
        <w:t>rwx</w:t>
      </w:r>
      <w:proofErr w:type="spellEnd"/>
      <w:r>
        <w:t xml:space="preserve">, group = </w:t>
      </w:r>
      <w:proofErr w:type="spellStart"/>
      <w:r>
        <w:t>rwx</w:t>
      </w:r>
      <w:proofErr w:type="spellEnd"/>
      <w:r>
        <w:t xml:space="preserve"> and other </w:t>
      </w:r>
      <w:proofErr w:type="spellStart"/>
      <w:r>
        <w:t>rx</w:t>
      </w:r>
      <w:proofErr w:type="spellEnd"/>
    </w:p>
    <w:p w14:paraId="4D935670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To set the default permissions permanently we will have to change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2867D9E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If we want to globally change permissions for all users change the permissions in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file</w:t>
      </w:r>
    </w:p>
    <w:p w14:paraId="33207819" w14:textId="77777777" w:rsidR="00D77B6D" w:rsidRDefault="00D77B6D" w:rsidP="00D77B6D">
      <w:pPr>
        <w:pStyle w:val="ListParagraph"/>
      </w:pPr>
      <w:r w:rsidRPr="003223E4">
        <w:lastRenderedPageBreak/>
        <w:drawing>
          <wp:inline distT="0" distB="0" distL="0" distR="0" wp14:anchorId="523BA3D1" wp14:editId="55085FFE">
            <wp:extent cx="5486400" cy="3178810"/>
            <wp:effectExtent l="0" t="0" r="0" b="2540"/>
            <wp:docPr id="136969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960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1B7D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Then run command – source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</w:p>
    <w:p w14:paraId="08A78466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Then login from any other user like </w:t>
      </w:r>
      <w:proofErr w:type="spellStart"/>
      <w:r>
        <w:t>sam</w:t>
      </w:r>
      <w:proofErr w:type="spellEnd"/>
      <w:r>
        <w:t xml:space="preserve"> and see the value</w:t>
      </w:r>
    </w:p>
    <w:p w14:paraId="1D8EE572" w14:textId="77777777" w:rsidR="00D77B6D" w:rsidRDefault="00D77B6D" w:rsidP="00D77B6D">
      <w:pPr>
        <w:pStyle w:val="ListParagraph"/>
      </w:pPr>
      <w:r w:rsidRPr="00457E53">
        <w:drawing>
          <wp:inline distT="0" distB="0" distL="0" distR="0" wp14:anchorId="3D576FA9" wp14:editId="5E637ECF">
            <wp:extent cx="5486400" cy="3178810"/>
            <wp:effectExtent l="0" t="0" r="0" b="2540"/>
            <wp:docPr id="177056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8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639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Now the value of </w:t>
      </w:r>
      <w:proofErr w:type="spellStart"/>
      <w:r>
        <w:t>umask</w:t>
      </w:r>
      <w:proofErr w:type="spellEnd"/>
      <w:r>
        <w:t xml:space="preserve"> for any user is 0007</w:t>
      </w:r>
    </w:p>
    <w:p w14:paraId="6F6697D6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To change it only for the current user in the home directory there is </w:t>
      </w:r>
      <w:proofErr w:type="gramStart"/>
      <w:r>
        <w:t>a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4DDBD03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>To change permissions globally for all users using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file</w:t>
      </w:r>
    </w:p>
    <w:p w14:paraId="04D0E31F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To change permissions for only your user modify </w:t>
      </w:r>
      <w:proofErr w:type="gramStart"/>
      <w:r>
        <w:t>the 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5CA5D4C2" w14:textId="77777777" w:rsidR="00D77B6D" w:rsidRDefault="00D77B6D" w:rsidP="00D77B6D">
      <w:pPr>
        <w:pStyle w:val="ListParagraph"/>
        <w:numPr>
          <w:ilvl w:val="0"/>
          <w:numId w:val="10"/>
        </w:numPr>
      </w:pPr>
      <w:r>
        <w:t xml:space="preserve">Now I set </w:t>
      </w:r>
      <w:proofErr w:type="spellStart"/>
      <w:r>
        <w:t>umask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rwx</w:t>
      </w:r>
      <w:proofErr w:type="spellEnd"/>
      <w:r>
        <w:t>, o= , and saved it then ran source .</w:t>
      </w:r>
      <w:proofErr w:type="spellStart"/>
      <w:r>
        <w:t>bashrc</w:t>
      </w:r>
      <w:proofErr w:type="spellEnd"/>
      <w:r>
        <w:t xml:space="preserve">, and wow, now when I run </w:t>
      </w:r>
      <w:proofErr w:type="spellStart"/>
      <w:r>
        <w:t>umask</w:t>
      </w:r>
      <w:proofErr w:type="spellEnd"/>
      <w:r>
        <w:t xml:space="preserve"> I see 0007(Thala for a reason)</w:t>
      </w:r>
    </w:p>
    <w:p w14:paraId="60DFEEAA" w14:textId="77777777" w:rsidR="00D77B6D" w:rsidRDefault="00D77B6D" w:rsidP="00D77B6D">
      <w:pPr>
        <w:pStyle w:val="ListParagraph"/>
      </w:pPr>
      <w:r w:rsidRPr="008A79D2">
        <w:lastRenderedPageBreak/>
        <w:drawing>
          <wp:inline distT="0" distB="0" distL="0" distR="0" wp14:anchorId="2A04B1ED" wp14:editId="112AAC10">
            <wp:extent cx="5486400" cy="3178810"/>
            <wp:effectExtent l="0" t="0" r="0" b="2540"/>
            <wp:docPr id="11325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EFE1" w14:textId="77777777" w:rsidR="00D77B6D" w:rsidRDefault="00D77B6D" w:rsidP="00641B15">
      <w:pPr>
        <w:pStyle w:val="ListParagraph"/>
      </w:pPr>
    </w:p>
    <w:p w14:paraId="38947939" w14:textId="77777777" w:rsidR="001232B6" w:rsidRDefault="001232B6"/>
    <w:sectPr w:rsidR="00123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94369F"/>
    <w:multiLevelType w:val="hybridMultilevel"/>
    <w:tmpl w:val="6F02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41121">
    <w:abstractNumId w:val="8"/>
  </w:num>
  <w:num w:numId="2" w16cid:durableId="777139752">
    <w:abstractNumId w:val="6"/>
  </w:num>
  <w:num w:numId="3" w16cid:durableId="331879825">
    <w:abstractNumId w:val="5"/>
  </w:num>
  <w:num w:numId="4" w16cid:durableId="570887282">
    <w:abstractNumId w:val="4"/>
  </w:num>
  <w:num w:numId="5" w16cid:durableId="1280069021">
    <w:abstractNumId w:val="7"/>
  </w:num>
  <w:num w:numId="6" w16cid:durableId="60058990">
    <w:abstractNumId w:val="3"/>
  </w:num>
  <w:num w:numId="7" w16cid:durableId="457651641">
    <w:abstractNumId w:val="2"/>
  </w:num>
  <w:num w:numId="8" w16cid:durableId="1411542072">
    <w:abstractNumId w:val="1"/>
  </w:num>
  <w:num w:numId="9" w16cid:durableId="295599015">
    <w:abstractNumId w:val="0"/>
  </w:num>
  <w:num w:numId="10" w16cid:durableId="535700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428"/>
    <w:rsid w:val="001232B6"/>
    <w:rsid w:val="0015074B"/>
    <w:rsid w:val="0029639D"/>
    <w:rsid w:val="00326F90"/>
    <w:rsid w:val="00641B15"/>
    <w:rsid w:val="00AA1D8D"/>
    <w:rsid w:val="00B47730"/>
    <w:rsid w:val="00CB0664"/>
    <w:rsid w:val="00D77B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8A7D"/>
  <w14:defaultImageDpi w14:val="300"/>
  <w15:docId w15:val="{1007BB2A-3FDC-424B-A984-38ED84FE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2025-04-14T15:27:00Z</dcterms:modified>
  <cp:category/>
</cp:coreProperties>
</file>