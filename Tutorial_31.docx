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C3F0" w14:textId="77777777" w:rsidR="007F1D13" w:rsidRPr="007F1D13" w:rsidRDefault="007F1D13" w:rsidP="007F1D13">
      <w:pPr>
        <w:rPr>
          <w:b/>
          <w:bCs/>
        </w:rPr>
      </w:pPr>
      <w:r w:rsidRPr="007F1D13">
        <w:rPr>
          <w:b/>
          <w:bCs/>
        </w:rPr>
        <w:t xml:space="preserve">How to Use Kill Command? | Linux Kill Command Tutorial in Hindi | </w:t>
      </w:r>
      <w:proofErr w:type="spellStart"/>
      <w:r w:rsidRPr="007F1D13">
        <w:rPr>
          <w:b/>
          <w:bCs/>
        </w:rPr>
        <w:t>MPrashant</w:t>
      </w:r>
      <w:proofErr w:type="spellEnd"/>
    </w:p>
    <w:p w14:paraId="38CBCDC8" w14:textId="052B2EC1" w:rsidR="00000000" w:rsidRDefault="007F1D13" w:rsidP="007F1D13">
      <w:pPr>
        <w:pStyle w:val="ListParagraph"/>
        <w:numPr>
          <w:ilvl w:val="0"/>
          <w:numId w:val="10"/>
        </w:numPr>
      </w:pPr>
      <w:r>
        <w:t>Kill command is used to terminate a process manually</w:t>
      </w:r>
    </w:p>
    <w:p w14:paraId="69A2400B" w14:textId="440EB86F" w:rsidR="007F1D13" w:rsidRDefault="007F1D13" w:rsidP="007F1D13">
      <w:pPr>
        <w:pStyle w:val="ListParagraph"/>
        <w:numPr>
          <w:ilvl w:val="0"/>
          <w:numId w:val="10"/>
        </w:numPr>
      </w:pPr>
      <w:r>
        <w:t>Syntax – kill [OPTIONS] [PID]</w:t>
      </w:r>
    </w:p>
    <w:p w14:paraId="17446553" w14:textId="4177508D" w:rsidR="007F1D13" w:rsidRDefault="007F1D13" w:rsidP="007F1D13">
      <w:pPr>
        <w:pStyle w:val="ListParagraph"/>
        <w:numPr>
          <w:ilvl w:val="0"/>
          <w:numId w:val="10"/>
        </w:numPr>
      </w:pPr>
      <w:r>
        <w:t>Here OPTIONS is the signal name or number and PID is the process ID</w:t>
      </w:r>
    </w:p>
    <w:p w14:paraId="2C816C58" w14:textId="1C7EE0C4" w:rsidR="007F1D13" w:rsidRDefault="007F1D13" w:rsidP="007F1D13">
      <w:pPr>
        <w:pStyle w:val="ListParagraph"/>
        <w:numPr>
          <w:ilvl w:val="0"/>
          <w:numId w:val="10"/>
        </w:numPr>
      </w:pPr>
      <w:r>
        <w:t>To see all the signal names use kill -l</w:t>
      </w:r>
    </w:p>
    <w:p w14:paraId="62EB50F3" w14:textId="6CE66296" w:rsidR="007F1D13" w:rsidRDefault="007F1D13" w:rsidP="007F1D13">
      <w:pPr>
        <w:pStyle w:val="ListParagraph"/>
        <w:numPr>
          <w:ilvl w:val="0"/>
          <w:numId w:val="10"/>
        </w:numPr>
      </w:pPr>
      <w:r w:rsidRPr="007F1D13">
        <w:drawing>
          <wp:inline distT="0" distB="0" distL="0" distR="0" wp14:anchorId="5D61184A" wp14:editId="4CA443C0">
            <wp:extent cx="5486400" cy="1912620"/>
            <wp:effectExtent l="0" t="0" r="0" b="0"/>
            <wp:docPr id="14346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6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E21E" w14:textId="254B636C" w:rsidR="007F1D13" w:rsidRDefault="007F1D13" w:rsidP="007F1D13">
      <w:pPr>
        <w:pStyle w:val="ListParagraph"/>
        <w:numPr>
          <w:ilvl w:val="0"/>
          <w:numId w:val="10"/>
        </w:numPr>
      </w:pPr>
      <w:r>
        <w:t xml:space="preserve">To kill a </w:t>
      </w:r>
      <w:proofErr w:type="gramStart"/>
      <w:r>
        <w:t>process</w:t>
      </w:r>
      <w:proofErr w:type="gramEnd"/>
      <w:r>
        <w:t xml:space="preserve"> kill PID</w:t>
      </w:r>
    </w:p>
    <w:p w14:paraId="0D2BF944" w14:textId="3CCB5C52" w:rsidR="007F1D13" w:rsidRDefault="007F1D13" w:rsidP="007F1D13">
      <w:pPr>
        <w:pStyle w:val="ListParagraph"/>
        <w:numPr>
          <w:ilvl w:val="0"/>
          <w:numId w:val="10"/>
        </w:numPr>
      </w:pPr>
      <w:r>
        <w:t>To restart a process – kill -1 PID</w:t>
      </w:r>
    </w:p>
    <w:p w14:paraId="2D7DCE4A" w14:textId="110B97B8" w:rsidR="007F1D13" w:rsidRDefault="007F1D13" w:rsidP="007F1D13">
      <w:pPr>
        <w:pStyle w:val="ListParagraph"/>
        <w:numPr>
          <w:ilvl w:val="0"/>
          <w:numId w:val="10"/>
        </w:numPr>
      </w:pPr>
      <w:r>
        <w:t xml:space="preserve">To interrupt from keyboard like ctrl +c use </w:t>
      </w:r>
      <w:proofErr w:type="gramStart"/>
      <w:r>
        <w:t>kill</w:t>
      </w:r>
      <w:proofErr w:type="gramEnd"/>
      <w:r>
        <w:t xml:space="preserve"> -2 PID</w:t>
      </w:r>
    </w:p>
    <w:p w14:paraId="0BE141E8" w14:textId="4C113613" w:rsidR="007F1D13" w:rsidRDefault="007F1D13" w:rsidP="007F1D13">
      <w:pPr>
        <w:pStyle w:val="ListParagraph"/>
        <w:numPr>
          <w:ilvl w:val="0"/>
          <w:numId w:val="10"/>
        </w:numPr>
      </w:pPr>
      <w:r>
        <w:t>To forcefully terminate a process – kill -9 PID</w:t>
      </w:r>
    </w:p>
    <w:p w14:paraId="7AFB2E17" w14:textId="4DC4408E" w:rsidR="007F1D13" w:rsidRDefault="007F1D13" w:rsidP="007F1D13">
      <w:pPr>
        <w:pStyle w:val="ListParagraph"/>
        <w:numPr>
          <w:ilvl w:val="0"/>
          <w:numId w:val="10"/>
        </w:numPr>
      </w:pPr>
      <w:r>
        <w:t>To kill a process gracefully – kill -15 PID</w:t>
      </w:r>
    </w:p>
    <w:p w14:paraId="3CC7815A" w14:textId="75C6CD1E" w:rsidR="007F1D13" w:rsidRDefault="007F1D13" w:rsidP="007F1D13">
      <w:pPr>
        <w:pStyle w:val="ListParagraph"/>
        <w:numPr>
          <w:ilvl w:val="0"/>
          <w:numId w:val="10"/>
        </w:numPr>
      </w:pPr>
      <w:r>
        <w:t xml:space="preserve">Note that you </w:t>
      </w:r>
      <w:proofErr w:type="gramStart"/>
      <w:r>
        <w:t>cant</w:t>
      </w:r>
      <w:proofErr w:type="gramEnd"/>
      <w:r>
        <w:t xml:space="preserve"> kill someone else’s process, for that you need to be the root user</w:t>
      </w:r>
    </w:p>
    <w:p w14:paraId="37FE2E7D" w14:textId="77777777" w:rsidR="007F1D13" w:rsidRDefault="007F1D13" w:rsidP="00100152">
      <w:pPr>
        <w:pStyle w:val="ListParagraph"/>
      </w:pPr>
    </w:p>
    <w:sectPr w:rsidR="007F1D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792557"/>
    <w:multiLevelType w:val="hybridMultilevel"/>
    <w:tmpl w:val="4A28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648483">
    <w:abstractNumId w:val="8"/>
  </w:num>
  <w:num w:numId="2" w16cid:durableId="487015658">
    <w:abstractNumId w:val="6"/>
  </w:num>
  <w:num w:numId="3" w16cid:durableId="1714234977">
    <w:abstractNumId w:val="5"/>
  </w:num>
  <w:num w:numId="4" w16cid:durableId="34161175">
    <w:abstractNumId w:val="4"/>
  </w:num>
  <w:num w:numId="5" w16cid:durableId="1284850959">
    <w:abstractNumId w:val="7"/>
  </w:num>
  <w:num w:numId="6" w16cid:durableId="1348093068">
    <w:abstractNumId w:val="3"/>
  </w:num>
  <w:num w:numId="7" w16cid:durableId="1772819178">
    <w:abstractNumId w:val="2"/>
  </w:num>
  <w:num w:numId="8" w16cid:durableId="1462768895">
    <w:abstractNumId w:val="1"/>
  </w:num>
  <w:num w:numId="9" w16cid:durableId="1185097295">
    <w:abstractNumId w:val="0"/>
  </w:num>
  <w:num w:numId="10" w16cid:durableId="1920432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E44"/>
    <w:rsid w:val="00034616"/>
    <w:rsid w:val="0006063C"/>
    <w:rsid w:val="00100152"/>
    <w:rsid w:val="0015074B"/>
    <w:rsid w:val="0029639D"/>
    <w:rsid w:val="00326F90"/>
    <w:rsid w:val="007F1D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E5CC1F"/>
  <w14:defaultImageDpi w14:val="300"/>
  <w15:docId w15:val="{30ABB45E-E86B-4E0B-B1EF-33B7124B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3</cp:revision>
  <dcterms:created xsi:type="dcterms:W3CDTF">2013-12-23T23:15:00Z</dcterms:created>
  <dcterms:modified xsi:type="dcterms:W3CDTF">2025-03-28T10:40:00Z</dcterms:modified>
  <cp:category/>
</cp:coreProperties>
</file>