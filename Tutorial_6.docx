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EF1D" w14:textId="77777777" w:rsidR="00EC4C4A" w:rsidRDefault="00EC4C4A" w:rsidP="00EC4C4A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What is SCP command in Linux? Transfer files between Linux Remote Servers</w:t>
      </w:r>
    </w:p>
    <w:p w14:paraId="309BA5BB" w14:textId="5956E2D6" w:rsidR="00000000" w:rsidRDefault="00EC4C4A" w:rsidP="00EC4C4A">
      <w:pPr>
        <w:pStyle w:val="ListParagraph"/>
        <w:numPr>
          <w:ilvl w:val="0"/>
          <w:numId w:val="10"/>
        </w:numPr>
      </w:pPr>
      <w:proofErr w:type="spellStart"/>
      <w:r>
        <w:t>Scp</w:t>
      </w:r>
      <w:proofErr w:type="spellEnd"/>
      <w:r>
        <w:t xml:space="preserve"> is a command line tool used for securely transferring files between a local and remote host or between two remote hosts, using ssh for encryption and </w:t>
      </w:r>
      <w:proofErr w:type="gramStart"/>
      <w:r>
        <w:t>authentication</w:t>
      </w:r>
      <w:proofErr w:type="gramEnd"/>
    </w:p>
    <w:p w14:paraId="0F3F6198" w14:textId="14F01076" w:rsidR="00EC4C4A" w:rsidRDefault="00EC4C4A" w:rsidP="00EC4C4A">
      <w:pPr>
        <w:pStyle w:val="ListParagraph"/>
        <w:numPr>
          <w:ilvl w:val="0"/>
          <w:numId w:val="10"/>
        </w:numPr>
      </w:pPr>
      <w:r>
        <w:t xml:space="preserve">Command – </w:t>
      </w:r>
      <w:proofErr w:type="spellStart"/>
      <w:r>
        <w:t>scp</w:t>
      </w:r>
      <w:proofErr w:type="spellEnd"/>
      <w:r>
        <w:t xml:space="preserve"> /file/path </w:t>
      </w:r>
      <w:proofErr w:type="spellStart"/>
      <w:r>
        <w:t>username@host_name</w:t>
      </w:r>
      <w:proofErr w:type="spellEnd"/>
      <w:r>
        <w:t>:/path/to/save</w:t>
      </w:r>
    </w:p>
    <w:p w14:paraId="170FC835" w14:textId="47A065BE" w:rsidR="00EC4C4A" w:rsidRDefault="00EC4C4A" w:rsidP="00EC4C4A">
      <w:pPr>
        <w:pStyle w:val="ListParagraph"/>
        <w:numPr>
          <w:ilvl w:val="0"/>
          <w:numId w:val="10"/>
        </w:numPr>
      </w:pPr>
      <w:r>
        <w:t xml:space="preserve">From windows to </w:t>
      </w:r>
      <w:proofErr w:type="spellStart"/>
      <w:r>
        <w:t>linux</w:t>
      </w:r>
      <w:proofErr w:type="spellEnd"/>
      <w:r>
        <w:t xml:space="preserve"> this command works easily as I have already used it to dump </w:t>
      </w:r>
      <w:proofErr w:type="spellStart"/>
      <w:r>
        <w:t>xts</w:t>
      </w:r>
      <w:proofErr w:type="spellEnd"/>
      <w:r>
        <w:t xml:space="preserve"> into the </w:t>
      </w:r>
      <w:proofErr w:type="spellStart"/>
      <w:r>
        <w:t>linux</w:t>
      </w:r>
      <w:proofErr w:type="spellEnd"/>
      <w:r>
        <w:t xml:space="preserve"> machine</w:t>
      </w:r>
    </w:p>
    <w:p w14:paraId="1D924A52" w14:textId="073C7E26" w:rsidR="00EC4C4A" w:rsidRPr="00EC4C4A" w:rsidRDefault="00EC4C4A" w:rsidP="00EC4C4A">
      <w:pPr>
        <w:pStyle w:val="ListParagraph"/>
        <w:numPr>
          <w:ilvl w:val="0"/>
          <w:numId w:val="10"/>
        </w:numPr>
        <w:rPr>
          <w:color w:val="FF0000"/>
        </w:rPr>
      </w:pPr>
      <w:r w:rsidRPr="00EC4C4A">
        <w:rPr>
          <w:color w:val="FF0000"/>
        </w:rPr>
        <w:t xml:space="preserve">But when I try to use </w:t>
      </w:r>
      <w:proofErr w:type="spellStart"/>
      <w:r w:rsidRPr="00EC4C4A">
        <w:rPr>
          <w:color w:val="FF0000"/>
        </w:rPr>
        <w:t>scp</w:t>
      </w:r>
      <w:proofErr w:type="spellEnd"/>
      <w:r w:rsidRPr="00EC4C4A">
        <w:rPr>
          <w:color w:val="FF0000"/>
        </w:rPr>
        <w:t xml:space="preserve"> command to copy files from </w:t>
      </w:r>
      <w:proofErr w:type="spellStart"/>
      <w:r w:rsidRPr="00EC4C4A">
        <w:rPr>
          <w:color w:val="FF0000"/>
        </w:rPr>
        <w:t>linux</w:t>
      </w:r>
      <w:proofErr w:type="spellEnd"/>
      <w:r w:rsidRPr="00EC4C4A">
        <w:rPr>
          <w:color w:val="FF0000"/>
        </w:rPr>
        <w:t xml:space="preserve"> to windows, I am not able to do it, if you ever get time try it out for yourself and paste and ss if you </w:t>
      </w:r>
      <w:proofErr w:type="gramStart"/>
      <w:r w:rsidRPr="00EC4C4A">
        <w:rPr>
          <w:color w:val="FF0000"/>
        </w:rPr>
        <w:t>can</w:t>
      </w:r>
      <w:proofErr w:type="gramEnd"/>
    </w:p>
    <w:sectPr w:rsidR="00EC4C4A" w:rsidRPr="00EC4C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094AAD"/>
    <w:multiLevelType w:val="hybridMultilevel"/>
    <w:tmpl w:val="3AB4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2096">
    <w:abstractNumId w:val="8"/>
  </w:num>
  <w:num w:numId="2" w16cid:durableId="1327975542">
    <w:abstractNumId w:val="6"/>
  </w:num>
  <w:num w:numId="3" w16cid:durableId="1741050452">
    <w:abstractNumId w:val="5"/>
  </w:num>
  <w:num w:numId="4" w16cid:durableId="355469885">
    <w:abstractNumId w:val="4"/>
  </w:num>
  <w:num w:numId="5" w16cid:durableId="1460493762">
    <w:abstractNumId w:val="7"/>
  </w:num>
  <w:num w:numId="6" w16cid:durableId="1852446613">
    <w:abstractNumId w:val="3"/>
  </w:num>
  <w:num w:numId="7" w16cid:durableId="110633474">
    <w:abstractNumId w:val="2"/>
  </w:num>
  <w:num w:numId="8" w16cid:durableId="833960872">
    <w:abstractNumId w:val="1"/>
  </w:num>
  <w:num w:numId="9" w16cid:durableId="1997613894">
    <w:abstractNumId w:val="0"/>
  </w:num>
  <w:num w:numId="10" w16cid:durableId="1103231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C4C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3A26"/>
  <w14:defaultImageDpi w14:val="300"/>
  <w15:docId w15:val="{21E9E1F2-191F-4B59-90B7-FFE34A87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2025-03-03T14:51:00Z</dcterms:modified>
  <cp:category/>
</cp:coreProperties>
</file>