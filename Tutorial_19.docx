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9A2F" w14:textId="77777777" w:rsidR="00DE65E6" w:rsidRDefault="00DE65E6" w:rsidP="00DE65E6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Linux Redirects | Linux Stdin </w:t>
      </w:r>
      <w:proofErr w:type="spellStart"/>
      <w:r>
        <w:rPr>
          <w:rFonts w:ascii="Arial" w:hAnsi="Arial" w:cs="Arial"/>
          <w:color w:val="0F0F0F"/>
        </w:rPr>
        <w:t>Stdout</w:t>
      </w:r>
      <w:proofErr w:type="spellEnd"/>
      <w:r>
        <w:rPr>
          <w:rFonts w:ascii="Arial" w:hAnsi="Arial" w:cs="Arial"/>
          <w:color w:val="0F0F0F"/>
        </w:rPr>
        <w:t xml:space="preserve"> Stderr [HINDI]</w:t>
      </w:r>
    </w:p>
    <w:p w14:paraId="21E1404E" w14:textId="5A820397" w:rsidR="00DE65E6" w:rsidRDefault="00DE65E6" w:rsidP="00DE65E6">
      <w:pPr>
        <w:pStyle w:val="ListParagraph"/>
        <w:numPr>
          <w:ilvl w:val="0"/>
          <w:numId w:val="10"/>
        </w:numPr>
      </w:pPr>
      <w:r>
        <w:t xml:space="preserve">Types of </w:t>
      </w:r>
      <w:proofErr w:type="gramStart"/>
      <w:r>
        <w:t>redirection</w:t>
      </w:r>
      <w:proofErr w:type="gramEnd"/>
    </w:p>
    <w:p w14:paraId="08ED17BD" w14:textId="040EAF01" w:rsidR="00DE65E6" w:rsidRDefault="00DE65E6" w:rsidP="00DE65E6">
      <w:pPr>
        <w:pStyle w:val="ListParagraph"/>
        <w:numPr>
          <w:ilvl w:val="0"/>
          <w:numId w:val="11"/>
        </w:numPr>
      </w:pPr>
      <w:r>
        <w:t>Standard input (stdin)</w:t>
      </w:r>
    </w:p>
    <w:p w14:paraId="6E04CE92" w14:textId="3C962ECF" w:rsidR="00DE65E6" w:rsidRDefault="00DE65E6" w:rsidP="00DE65E6">
      <w:pPr>
        <w:pStyle w:val="ListParagraph"/>
        <w:numPr>
          <w:ilvl w:val="0"/>
          <w:numId w:val="11"/>
        </w:numPr>
      </w:pPr>
      <w:r>
        <w:t>Standard output(</w:t>
      </w:r>
      <w:proofErr w:type="spellStart"/>
      <w:r>
        <w:t>stdout</w:t>
      </w:r>
      <w:proofErr w:type="spellEnd"/>
      <w:r>
        <w:t>)</w:t>
      </w:r>
    </w:p>
    <w:p w14:paraId="3EA56D13" w14:textId="154FBE1B" w:rsidR="00DE65E6" w:rsidRDefault="00DE65E6" w:rsidP="00DE65E6">
      <w:pPr>
        <w:pStyle w:val="ListParagraph"/>
        <w:numPr>
          <w:ilvl w:val="0"/>
          <w:numId w:val="11"/>
        </w:numPr>
      </w:pPr>
      <w:r>
        <w:t>Standard error(stderr)</w:t>
      </w:r>
    </w:p>
    <w:p w14:paraId="4C7FCFA0" w14:textId="3DB665EF" w:rsidR="00DE65E6" w:rsidRDefault="00DE65E6" w:rsidP="00DE65E6">
      <w:pPr>
        <w:pStyle w:val="ListParagraph"/>
        <w:numPr>
          <w:ilvl w:val="0"/>
          <w:numId w:val="10"/>
        </w:numPr>
      </w:pPr>
      <w:r>
        <w:t xml:space="preserve">File descriptors – in </w:t>
      </w:r>
      <w:proofErr w:type="spellStart"/>
      <w:r>
        <w:t>linux</w:t>
      </w:r>
      <w:proofErr w:type="spellEnd"/>
      <w:r>
        <w:t>, a file descriptor is an integer that represents an open file. There are 3 standard file descriptors:</w:t>
      </w:r>
    </w:p>
    <w:p w14:paraId="2A97744C" w14:textId="6A899AC5" w:rsidR="00DE65E6" w:rsidRDefault="00DE65E6" w:rsidP="00DE65E6">
      <w:pPr>
        <w:pStyle w:val="ListParagraph"/>
        <w:numPr>
          <w:ilvl w:val="0"/>
          <w:numId w:val="12"/>
        </w:numPr>
      </w:pPr>
      <w:r w:rsidRPr="00DE65E6">
        <w:t>Standard input(stdin): File descrip</w:t>
      </w:r>
      <w:r>
        <w:t>tor 0</w:t>
      </w:r>
    </w:p>
    <w:p w14:paraId="6BDD14D3" w14:textId="112AA31D" w:rsidR="00DE65E6" w:rsidRDefault="00DE65E6" w:rsidP="00DE65E6">
      <w:pPr>
        <w:pStyle w:val="ListParagraph"/>
        <w:numPr>
          <w:ilvl w:val="0"/>
          <w:numId w:val="12"/>
        </w:numPr>
      </w:pPr>
      <w:r>
        <w:t>Standard output(</w:t>
      </w:r>
      <w:proofErr w:type="spellStart"/>
      <w:r>
        <w:t>stdout</w:t>
      </w:r>
      <w:proofErr w:type="spellEnd"/>
      <w:r>
        <w:t>): File descriptor 1</w:t>
      </w:r>
    </w:p>
    <w:p w14:paraId="091CC42C" w14:textId="1778DF30" w:rsidR="00DE65E6" w:rsidRDefault="00DE65E6" w:rsidP="00DE65E6">
      <w:pPr>
        <w:pStyle w:val="ListParagraph"/>
        <w:numPr>
          <w:ilvl w:val="0"/>
          <w:numId w:val="12"/>
        </w:numPr>
        <w:rPr>
          <w:lang w:val="de-DE"/>
        </w:rPr>
      </w:pPr>
      <w:r w:rsidRPr="00DE65E6">
        <w:rPr>
          <w:lang w:val="de-DE"/>
        </w:rPr>
        <w:t>Standard error(stderr): File d</w:t>
      </w:r>
      <w:r>
        <w:rPr>
          <w:lang w:val="de-DE"/>
        </w:rPr>
        <w:t>escriptor 2</w:t>
      </w:r>
    </w:p>
    <w:p w14:paraId="7252BC17" w14:textId="1E90711B" w:rsidR="00DE65E6" w:rsidRDefault="00DE65E6" w:rsidP="00DE65E6">
      <w:pPr>
        <w:pStyle w:val="ListParagraph"/>
        <w:numPr>
          <w:ilvl w:val="0"/>
          <w:numId w:val="10"/>
        </w:numPr>
      </w:pPr>
      <w:r w:rsidRPr="00DE65E6">
        <w:t>These descriptors help the s</w:t>
      </w:r>
      <w:r>
        <w:t xml:space="preserve">ystem understand here to send or receive </w:t>
      </w:r>
      <w:proofErr w:type="gramStart"/>
      <w:r>
        <w:t>data</w:t>
      </w:r>
      <w:proofErr w:type="gramEnd"/>
    </w:p>
    <w:p w14:paraId="5E9C1B58" w14:textId="0D659253" w:rsidR="00DE65E6" w:rsidRDefault="00DE65E6" w:rsidP="00DE65E6">
      <w:pPr>
        <w:pStyle w:val="ListParagraph"/>
      </w:pPr>
      <w:r w:rsidRPr="00DE65E6">
        <w:drawing>
          <wp:inline distT="0" distB="0" distL="0" distR="0" wp14:anchorId="0CAB2D08" wp14:editId="3F099B30">
            <wp:extent cx="5486400" cy="1965960"/>
            <wp:effectExtent l="0" t="0" r="0" b="0"/>
            <wp:docPr id="211123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34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4BBC" w14:textId="385B5A8F" w:rsidR="00DE65E6" w:rsidRDefault="00DE65E6" w:rsidP="00DE65E6">
      <w:pPr>
        <w:pStyle w:val="ListParagraph"/>
        <w:numPr>
          <w:ilvl w:val="0"/>
          <w:numId w:val="10"/>
        </w:numPr>
      </w:pPr>
      <w:proofErr w:type="gramStart"/>
      <w:r>
        <w:t>Output(</w:t>
      </w:r>
      <w:proofErr w:type="spellStart"/>
      <w:proofErr w:type="gramEnd"/>
      <w:r>
        <w:t>stdout</w:t>
      </w:r>
      <w:proofErr w:type="spellEnd"/>
      <w:r>
        <w:t>- 1) – output of a command is shown in terminal</w:t>
      </w:r>
    </w:p>
    <w:p w14:paraId="61E1E83F" w14:textId="1D2C1809" w:rsidR="00DE65E6" w:rsidRDefault="00DE65E6" w:rsidP="00DE65E6">
      <w:pPr>
        <w:pStyle w:val="ListParagraph"/>
        <w:numPr>
          <w:ilvl w:val="0"/>
          <w:numId w:val="10"/>
        </w:numPr>
      </w:pPr>
      <w:r>
        <w:t xml:space="preserve">To route output in a file using </w:t>
      </w:r>
      <w:proofErr w:type="gramStart"/>
      <w:r>
        <w:t>&gt;  -</w:t>
      </w:r>
      <w:proofErr w:type="gramEnd"/>
      <w:r>
        <w:t xml:space="preserve"> hostname &gt; filename</w:t>
      </w:r>
    </w:p>
    <w:p w14:paraId="634E5A74" w14:textId="40C90970" w:rsidR="00DE65E6" w:rsidRPr="00DE65E6" w:rsidRDefault="00DE65E6" w:rsidP="00DE65E6">
      <w:pPr>
        <w:pStyle w:val="ListParagraph"/>
        <w:numPr>
          <w:ilvl w:val="0"/>
          <w:numId w:val="10"/>
        </w:numPr>
      </w:pPr>
      <w:r>
        <w:t xml:space="preserve">To append output in existing file using &gt;&gt; - </w:t>
      </w:r>
      <w:proofErr w:type="spellStart"/>
      <w:r>
        <w:t>pwd</w:t>
      </w:r>
      <w:proofErr w:type="spellEnd"/>
      <w:r>
        <w:t xml:space="preserve"> &gt;&gt; filename</w:t>
      </w:r>
    </w:p>
    <w:p w14:paraId="4F1DEC55" w14:textId="30964218" w:rsidR="00000000" w:rsidRDefault="00DE65E6" w:rsidP="00DE65E6">
      <w:pPr>
        <w:pStyle w:val="ListParagraph"/>
        <w:numPr>
          <w:ilvl w:val="0"/>
          <w:numId w:val="10"/>
        </w:numPr>
      </w:pPr>
      <w:r>
        <w:t>To copy contents of 2 files into a third file – cat file1 file2 &gt; file3</w:t>
      </w:r>
    </w:p>
    <w:p w14:paraId="32206E1E" w14:textId="213742B4" w:rsidR="00DE65E6" w:rsidRDefault="00DE65E6" w:rsidP="00DE65E6">
      <w:pPr>
        <w:pStyle w:val="ListParagraph"/>
        <w:numPr>
          <w:ilvl w:val="0"/>
          <w:numId w:val="10"/>
        </w:numPr>
      </w:pPr>
      <w:r>
        <w:t xml:space="preserve">&gt; is file descriptor 1, so if you get errors, you </w:t>
      </w:r>
      <w:proofErr w:type="gramStart"/>
      <w:r>
        <w:t>cant</w:t>
      </w:r>
      <w:proofErr w:type="gramEnd"/>
      <w:r>
        <w:t xml:space="preserve"> use &gt; sign, because this will only redirect the o/p not the error, to redirect the error you need to use 2&gt;</w:t>
      </w:r>
    </w:p>
    <w:p w14:paraId="7F5B2958" w14:textId="21B0CA51" w:rsidR="00DE65E6" w:rsidRDefault="00DE65E6" w:rsidP="00DE65E6">
      <w:pPr>
        <w:pStyle w:val="ListParagraph"/>
        <w:numPr>
          <w:ilvl w:val="0"/>
          <w:numId w:val="10"/>
        </w:numPr>
      </w:pPr>
      <w:proofErr w:type="gramStart"/>
      <w:r>
        <w:t>Error(</w:t>
      </w:r>
      <w:proofErr w:type="gramEnd"/>
      <w:r>
        <w:t>stderr- 2) – if any command gives you error then it is considered as stderr.</w:t>
      </w:r>
    </w:p>
    <w:p w14:paraId="56C66F97" w14:textId="4D29901D" w:rsidR="00DE65E6" w:rsidRDefault="00DE65E6" w:rsidP="00DE65E6">
      <w:pPr>
        <w:pStyle w:val="ListParagraph"/>
        <w:numPr>
          <w:ilvl w:val="0"/>
          <w:numId w:val="10"/>
        </w:numPr>
      </w:pPr>
      <w:r>
        <w:t>We redirect the error to a file – cd /root/ 2&gt;</w:t>
      </w:r>
      <w:proofErr w:type="spellStart"/>
      <w:r>
        <w:t>error_</w:t>
      </w:r>
      <w:proofErr w:type="gramStart"/>
      <w:r>
        <w:t>file</w:t>
      </w:r>
      <w:proofErr w:type="spellEnd"/>
      <w:proofErr w:type="gramEnd"/>
    </w:p>
    <w:p w14:paraId="333F8878" w14:textId="05E82AE0" w:rsidR="00DE65E6" w:rsidRDefault="00DE65E6" w:rsidP="00DE65E6">
      <w:pPr>
        <w:pStyle w:val="ListParagraph"/>
        <w:numPr>
          <w:ilvl w:val="0"/>
          <w:numId w:val="10"/>
        </w:numPr>
      </w:pPr>
      <w:r>
        <w:t xml:space="preserve">Note that 2&gt; will only redirect the error not the o/p, so if you try doing – ls 2&gt; files.txt, this will not redirect the </w:t>
      </w:r>
      <w:proofErr w:type="spellStart"/>
      <w:r>
        <w:t>stdout</w:t>
      </w:r>
      <w:proofErr w:type="spellEnd"/>
      <w:r>
        <w:t xml:space="preserve">, it will print the o/p on the console itself, </w:t>
      </w:r>
    </w:p>
    <w:p w14:paraId="380EDA00" w14:textId="601DC920" w:rsidR="00DE65E6" w:rsidRDefault="00DE65E6" w:rsidP="00DE65E6">
      <w:pPr>
        <w:pStyle w:val="ListParagraph"/>
        <w:numPr>
          <w:ilvl w:val="0"/>
          <w:numId w:val="10"/>
        </w:numPr>
      </w:pPr>
      <w:proofErr w:type="gramStart"/>
      <w:r>
        <w:t>So</w:t>
      </w:r>
      <w:proofErr w:type="gramEnd"/>
      <w:r>
        <w:t xml:space="preserve"> if you want to redirect boot o/p and error into a file use – cd /root/ &gt; </w:t>
      </w:r>
      <w:proofErr w:type="spellStart"/>
      <w:r>
        <w:t>error_file</w:t>
      </w:r>
      <w:proofErr w:type="spellEnd"/>
      <w:r>
        <w:t xml:space="preserve"> 2&gt;&amp;1 or cd /root/ &amp;&gt; errors.txt, this will append both o/p and error into the same file</w:t>
      </w:r>
    </w:p>
    <w:p w14:paraId="7D120EC6" w14:textId="3858B3B6" w:rsidR="00DE65E6" w:rsidRDefault="00DE65E6" w:rsidP="00DE65E6">
      <w:pPr>
        <w:pStyle w:val="ListParagraph"/>
        <w:numPr>
          <w:ilvl w:val="0"/>
          <w:numId w:val="10"/>
        </w:numPr>
      </w:pPr>
      <w:proofErr w:type="gramStart"/>
      <w:r>
        <w:t>Input(</w:t>
      </w:r>
      <w:proofErr w:type="gramEnd"/>
      <w:r>
        <w:t xml:space="preserve">stdin -0) – input is used </w:t>
      </w:r>
      <w:r>
        <w:t>w</w:t>
      </w:r>
      <w:r>
        <w:t>hen feeding file contents to a file</w:t>
      </w:r>
    </w:p>
    <w:p w14:paraId="31A68AA6" w14:textId="14B36B8E" w:rsidR="00DE65E6" w:rsidRDefault="00DE65E6" w:rsidP="00DE65E6">
      <w:pPr>
        <w:pStyle w:val="ListParagraph"/>
        <w:numPr>
          <w:ilvl w:val="0"/>
          <w:numId w:val="10"/>
        </w:numPr>
      </w:pPr>
      <w:r>
        <w:t xml:space="preserve">Example – cat &lt; </w:t>
      </w:r>
      <w:proofErr w:type="spellStart"/>
      <w:r>
        <w:t>file_name</w:t>
      </w:r>
      <w:proofErr w:type="spellEnd"/>
      <w:r>
        <w:t xml:space="preserve"> or cat &lt;&lt; EOF (I don’t get this)</w:t>
      </w:r>
    </w:p>
    <w:p w14:paraId="111C603C" w14:textId="77777777" w:rsidR="00DE65E6" w:rsidRDefault="00DE65E6" w:rsidP="00DE65E6">
      <w:pPr>
        <w:pStyle w:val="ListParagraph"/>
      </w:pPr>
    </w:p>
    <w:p w14:paraId="3FCB9DA6" w14:textId="2ACAEE99" w:rsidR="00DE65E6" w:rsidRDefault="00DE65E6" w:rsidP="00DE65E6"/>
    <w:sectPr w:rsidR="00DE65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0221B4"/>
    <w:multiLevelType w:val="hybridMultilevel"/>
    <w:tmpl w:val="F9C81E9C"/>
    <w:lvl w:ilvl="0" w:tplc="2E18AF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416875"/>
    <w:multiLevelType w:val="hybridMultilevel"/>
    <w:tmpl w:val="EF6EF8A6"/>
    <w:lvl w:ilvl="0" w:tplc="B9407B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972871"/>
    <w:multiLevelType w:val="hybridMultilevel"/>
    <w:tmpl w:val="9A82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934789">
    <w:abstractNumId w:val="8"/>
  </w:num>
  <w:num w:numId="2" w16cid:durableId="1540896912">
    <w:abstractNumId w:val="6"/>
  </w:num>
  <w:num w:numId="3" w16cid:durableId="1577397809">
    <w:abstractNumId w:val="5"/>
  </w:num>
  <w:num w:numId="4" w16cid:durableId="984242534">
    <w:abstractNumId w:val="4"/>
  </w:num>
  <w:num w:numId="5" w16cid:durableId="1371681809">
    <w:abstractNumId w:val="7"/>
  </w:num>
  <w:num w:numId="6" w16cid:durableId="184757137">
    <w:abstractNumId w:val="3"/>
  </w:num>
  <w:num w:numId="7" w16cid:durableId="242105637">
    <w:abstractNumId w:val="2"/>
  </w:num>
  <w:num w:numId="8" w16cid:durableId="469829116">
    <w:abstractNumId w:val="1"/>
  </w:num>
  <w:num w:numId="9" w16cid:durableId="123501095">
    <w:abstractNumId w:val="0"/>
  </w:num>
  <w:num w:numId="10" w16cid:durableId="1681203639">
    <w:abstractNumId w:val="11"/>
  </w:num>
  <w:num w:numId="11" w16cid:durableId="1345788429">
    <w:abstractNumId w:val="9"/>
  </w:num>
  <w:num w:numId="12" w16cid:durableId="1885407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65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4ACF8"/>
  <w14:defaultImageDpi w14:val="300"/>
  <w15:docId w15:val="{CAFBD5A6-CDE6-421B-A7DE-0253E22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2025-03-18T14:20:00Z</dcterms:modified>
  <cp:category/>
</cp:coreProperties>
</file>