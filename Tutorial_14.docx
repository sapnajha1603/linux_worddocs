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5891" w14:textId="77777777" w:rsidR="00647C69" w:rsidRDefault="00647C69" w:rsidP="00647C69">
      <w:pPr>
        <w:pStyle w:val="Heading1"/>
        <w:shd w:val="clear" w:color="auto" w:fill="FFFFFF"/>
        <w:spacing w:before="0"/>
        <w:rPr>
          <w:rFonts w:ascii="Arial" w:hAnsi="Arial" w:cs="Arial"/>
          <w:color w:val="0F0F0F"/>
        </w:rPr>
      </w:pPr>
      <w:r>
        <w:rPr>
          <w:rFonts w:ascii="Arial" w:hAnsi="Arial" w:cs="Arial"/>
          <w:color w:val="0F0F0F"/>
        </w:rPr>
        <w:t>Mastering Linux GREP Command with 15+ Practical Use Cases [HINDI]</w:t>
      </w:r>
    </w:p>
    <w:p w14:paraId="6BE216CA" w14:textId="708A339B" w:rsidR="00000000" w:rsidRDefault="00647C69" w:rsidP="00647C69">
      <w:pPr>
        <w:pStyle w:val="ListParagraph"/>
        <w:numPr>
          <w:ilvl w:val="0"/>
          <w:numId w:val="10"/>
        </w:numPr>
      </w:pPr>
      <w:r>
        <w:t>Global regular expression print</w:t>
      </w:r>
    </w:p>
    <w:p w14:paraId="45E6D4C1" w14:textId="069F9091" w:rsidR="00647C69" w:rsidRDefault="00647C69" w:rsidP="00647C69">
      <w:pPr>
        <w:pStyle w:val="ListParagraph"/>
        <w:numPr>
          <w:ilvl w:val="0"/>
          <w:numId w:val="10"/>
        </w:numPr>
      </w:pPr>
      <w:r>
        <w:t xml:space="preserve">Grep command is used to search for a particular string/keyword from a file and print lines matching a </w:t>
      </w:r>
      <w:proofErr w:type="gramStart"/>
      <w:r>
        <w:t>pattern</w:t>
      </w:r>
      <w:proofErr w:type="gramEnd"/>
    </w:p>
    <w:p w14:paraId="04528667" w14:textId="7BE6124A" w:rsidR="00647C69" w:rsidRDefault="00647C69" w:rsidP="00647C69">
      <w:pPr>
        <w:pStyle w:val="ListParagraph"/>
        <w:numPr>
          <w:ilvl w:val="0"/>
          <w:numId w:val="10"/>
        </w:numPr>
      </w:pPr>
      <w:r>
        <w:t xml:space="preserve">It checks line by line and prints line matching the given </w:t>
      </w:r>
      <w:proofErr w:type="gramStart"/>
      <w:r>
        <w:t>pattern</w:t>
      </w:r>
      <w:proofErr w:type="gramEnd"/>
    </w:p>
    <w:p w14:paraId="13F27FBB" w14:textId="37710D37" w:rsidR="00647C69" w:rsidRDefault="00647C69" w:rsidP="00647C69">
      <w:pPr>
        <w:pStyle w:val="ListParagraph"/>
        <w:numPr>
          <w:ilvl w:val="0"/>
          <w:numId w:val="10"/>
        </w:numPr>
      </w:pPr>
      <w:r>
        <w:t xml:space="preserve">Command – grep </w:t>
      </w:r>
      <w:proofErr w:type="spellStart"/>
      <w:r>
        <w:t>string_name</w:t>
      </w:r>
      <w:proofErr w:type="spellEnd"/>
      <w:r>
        <w:t xml:space="preserve"> </w:t>
      </w:r>
      <w:proofErr w:type="gramStart"/>
      <w:r>
        <w:t>filename</w:t>
      </w:r>
      <w:proofErr w:type="gramEnd"/>
    </w:p>
    <w:p w14:paraId="44C2A841" w14:textId="58A13F03" w:rsidR="00647C69" w:rsidRDefault="00647C69" w:rsidP="00647C69">
      <w:pPr>
        <w:pStyle w:val="ListParagraph"/>
        <w:numPr>
          <w:ilvl w:val="0"/>
          <w:numId w:val="10"/>
        </w:numPr>
      </w:pPr>
      <w:r>
        <w:t>Command to search for string but ignoring the upper and lowercase – grep -</w:t>
      </w:r>
      <w:proofErr w:type="spellStart"/>
      <w:r w:rsidR="00DB765A">
        <w:t>i</w:t>
      </w:r>
      <w:proofErr w:type="spellEnd"/>
      <w:r>
        <w:t xml:space="preserve"> “keyword” </w:t>
      </w:r>
      <w:proofErr w:type="gramStart"/>
      <w:r>
        <w:t>filename</w:t>
      </w:r>
      <w:proofErr w:type="gramEnd"/>
    </w:p>
    <w:p w14:paraId="5CB5C400" w14:textId="46867F59" w:rsidR="00647C69" w:rsidRDefault="00647C69" w:rsidP="00647C69">
      <w:pPr>
        <w:pStyle w:val="ListParagraph"/>
        <w:numPr>
          <w:ilvl w:val="0"/>
          <w:numId w:val="10"/>
        </w:numPr>
      </w:pPr>
      <w:r>
        <w:t xml:space="preserve">Command to search for everything else except the given keyword/pattern – grep -v “keyword” </w:t>
      </w:r>
      <w:proofErr w:type="gramStart"/>
      <w:r>
        <w:t>filename</w:t>
      </w:r>
      <w:proofErr w:type="gramEnd"/>
    </w:p>
    <w:p w14:paraId="422E81B9" w14:textId="0235D644" w:rsidR="00647C69" w:rsidRDefault="00647C69" w:rsidP="00647C69">
      <w:pPr>
        <w:pStyle w:val="ListParagraph"/>
        <w:numPr>
          <w:ilvl w:val="0"/>
          <w:numId w:val="10"/>
        </w:numPr>
      </w:pPr>
      <w:r>
        <w:t xml:space="preserve">Command to print count of keyword in a file – grep -c “keyword” </w:t>
      </w:r>
      <w:proofErr w:type="gramStart"/>
      <w:r>
        <w:t>file</w:t>
      </w:r>
      <w:proofErr w:type="gramEnd"/>
    </w:p>
    <w:p w14:paraId="7E0F49EA" w14:textId="7598300E" w:rsidR="00647C69" w:rsidRDefault="00DB765A" w:rsidP="00647C69">
      <w:pPr>
        <w:pStyle w:val="ListParagraph"/>
        <w:numPr>
          <w:ilvl w:val="0"/>
          <w:numId w:val="10"/>
        </w:numPr>
      </w:pPr>
      <w:r>
        <w:t xml:space="preserve">How to search for exact match of a given keyword – grep –w “keyword” file </w:t>
      </w:r>
    </w:p>
    <w:p w14:paraId="2BC7BE2F" w14:textId="453B5E92" w:rsidR="00DB765A" w:rsidRDefault="00DB765A" w:rsidP="00647C69">
      <w:pPr>
        <w:pStyle w:val="ListParagraph"/>
        <w:numPr>
          <w:ilvl w:val="0"/>
          <w:numId w:val="10"/>
        </w:numPr>
      </w:pPr>
      <w:r>
        <w:t xml:space="preserve">Say we want to find only </w:t>
      </w:r>
      <w:proofErr w:type="spellStart"/>
      <w:r>
        <w:t>sam</w:t>
      </w:r>
      <w:proofErr w:type="spellEnd"/>
      <w:r>
        <w:t xml:space="preserve"> entries, but we have </w:t>
      </w:r>
      <w:proofErr w:type="spellStart"/>
      <w:r>
        <w:t>sampreeth</w:t>
      </w:r>
      <w:proofErr w:type="spellEnd"/>
      <w:r>
        <w:t xml:space="preserve">, Samuel </w:t>
      </w:r>
      <w:proofErr w:type="spellStart"/>
      <w:r>
        <w:t>etc</w:t>
      </w:r>
      <w:proofErr w:type="spellEnd"/>
      <w:r>
        <w:t xml:space="preserve"> then all these matches will also appear, but to match the exact word use -</w:t>
      </w:r>
      <w:proofErr w:type="gramStart"/>
      <w:r>
        <w:t>w</w:t>
      </w:r>
      <w:proofErr w:type="gramEnd"/>
    </w:p>
    <w:p w14:paraId="706249CC" w14:textId="1D5DF123" w:rsidR="00DB765A" w:rsidRDefault="00DB765A" w:rsidP="00647C69">
      <w:pPr>
        <w:pStyle w:val="ListParagraph"/>
        <w:numPr>
          <w:ilvl w:val="0"/>
          <w:numId w:val="10"/>
        </w:numPr>
      </w:pPr>
      <w:r>
        <w:t xml:space="preserve">Command to print the line number of matches of a given keyword in a file – grep -n “keyword” </w:t>
      </w:r>
      <w:proofErr w:type="gramStart"/>
      <w:r>
        <w:t>file</w:t>
      </w:r>
      <w:proofErr w:type="gramEnd"/>
    </w:p>
    <w:p w14:paraId="56CF02F5" w14:textId="3C23979E" w:rsidR="00DB765A" w:rsidRDefault="00DB765A" w:rsidP="00647C69">
      <w:pPr>
        <w:pStyle w:val="ListParagraph"/>
        <w:numPr>
          <w:ilvl w:val="0"/>
          <w:numId w:val="10"/>
        </w:numPr>
      </w:pPr>
      <w:r>
        <w:t xml:space="preserve">Command to search for a given keyword in multiple files – grep “keyword” file1 </w:t>
      </w:r>
      <w:proofErr w:type="gramStart"/>
      <w:r>
        <w:t>file2</w:t>
      </w:r>
      <w:proofErr w:type="gramEnd"/>
    </w:p>
    <w:p w14:paraId="0BC5E4D8" w14:textId="3D3F1B5C" w:rsidR="00DB765A" w:rsidRDefault="00DB765A" w:rsidP="00647C69">
      <w:pPr>
        <w:pStyle w:val="ListParagraph"/>
        <w:numPr>
          <w:ilvl w:val="0"/>
          <w:numId w:val="10"/>
        </w:numPr>
      </w:pPr>
      <w:r>
        <w:t xml:space="preserve">Command to suppress filenames while searching a given keyword in multiple files – grep -h “keyword” file1 </w:t>
      </w:r>
      <w:proofErr w:type="gramStart"/>
      <w:r>
        <w:t>file2</w:t>
      </w:r>
      <w:proofErr w:type="gramEnd"/>
    </w:p>
    <w:p w14:paraId="378E8740" w14:textId="2F17A3C6" w:rsidR="00DB765A" w:rsidRDefault="00DB765A" w:rsidP="00647C69">
      <w:pPr>
        <w:pStyle w:val="ListParagraph"/>
        <w:numPr>
          <w:ilvl w:val="0"/>
          <w:numId w:val="10"/>
        </w:numPr>
      </w:pPr>
      <w:r>
        <w:t xml:space="preserve">Command to search multiple keywords in a file – grep -e “keyword1” -e “keyword2” file or </w:t>
      </w:r>
      <w:proofErr w:type="spellStart"/>
      <w:r>
        <w:t>egrep</w:t>
      </w:r>
      <w:proofErr w:type="spellEnd"/>
      <w:r>
        <w:t xml:space="preserve"> “string1|string2…” </w:t>
      </w:r>
      <w:proofErr w:type="gramStart"/>
      <w:r>
        <w:t>filename</w:t>
      </w:r>
      <w:proofErr w:type="gramEnd"/>
    </w:p>
    <w:p w14:paraId="5143DA21" w14:textId="049D4537" w:rsidR="00DB765A" w:rsidRDefault="00DB765A" w:rsidP="00647C69">
      <w:pPr>
        <w:pStyle w:val="ListParagraph"/>
        <w:numPr>
          <w:ilvl w:val="0"/>
          <w:numId w:val="10"/>
        </w:numPr>
      </w:pPr>
      <w:r>
        <w:t xml:space="preserve">Command to search multiple keywords in multiple files – grep -e “keyword1” -e “keyword2” file1 file2… or </w:t>
      </w:r>
      <w:proofErr w:type="spellStart"/>
      <w:r>
        <w:t>egrep</w:t>
      </w:r>
      <w:proofErr w:type="spellEnd"/>
      <w:r>
        <w:t xml:space="preserve"> “keyword1|keyword2…” file1 </w:t>
      </w:r>
      <w:proofErr w:type="gramStart"/>
      <w:r>
        <w:t>file2</w:t>
      </w:r>
      <w:proofErr w:type="gramEnd"/>
    </w:p>
    <w:p w14:paraId="463F1968" w14:textId="7EBD1FD5" w:rsidR="00DB765A" w:rsidRDefault="00DB765A" w:rsidP="00647C69">
      <w:pPr>
        <w:pStyle w:val="ListParagraph"/>
        <w:numPr>
          <w:ilvl w:val="0"/>
          <w:numId w:val="10"/>
        </w:numPr>
      </w:pPr>
      <w:r>
        <w:t>Command to only print the file names which matches a given keyword – grep -l “keyword” file1 file2…</w:t>
      </w:r>
    </w:p>
    <w:p w14:paraId="1F707339" w14:textId="56DE4EF0" w:rsidR="00C57F80" w:rsidRDefault="00C57F80" w:rsidP="00647C69">
      <w:pPr>
        <w:pStyle w:val="ListParagraph"/>
        <w:numPr>
          <w:ilvl w:val="0"/>
          <w:numId w:val="10"/>
        </w:numPr>
      </w:pPr>
      <w:r>
        <w:t>Command to get the key</w:t>
      </w:r>
      <w:r w:rsidRPr="00C57F80">
        <w:t>w</w:t>
      </w:r>
      <w:r>
        <w:t xml:space="preserve">ord/pattern from a file and match </w:t>
      </w:r>
      <w:r w:rsidRPr="00C57F80">
        <w:t>w</w:t>
      </w:r>
      <w:r>
        <w:t>ith another file – grep -f key</w:t>
      </w:r>
      <w:r w:rsidRPr="00C57F80">
        <w:t>w</w:t>
      </w:r>
      <w:r>
        <w:t xml:space="preserve">ord.txt </w:t>
      </w:r>
      <w:proofErr w:type="gramStart"/>
      <w:r>
        <w:t>filename</w:t>
      </w:r>
      <w:proofErr w:type="gramEnd"/>
    </w:p>
    <w:p w14:paraId="41D9DEBD" w14:textId="7D65BF4B" w:rsidR="00C57F80" w:rsidRDefault="00C57F80" w:rsidP="00647C69">
      <w:pPr>
        <w:pStyle w:val="ListParagraph"/>
        <w:numPr>
          <w:ilvl w:val="0"/>
          <w:numId w:val="10"/>
        </w:numPr>
      </w:pPr>
      <w:r>
        <w:t>Command to search for a key</w:t>
      </w:r>
      <w:r w:rsidRPr="00C57F80">
        <w:t>w</w:t>
      </w:r>
      <w:r>
        <w:t>ord in the current directory – grep “keyword” *</w:t>
      </w:r>
    </w:p>
    <w:p w14:paraId="20D31290" w14:textId="0AE8AA47" w:rsidR="00C57F80" w:rsidRDefault="00C57F80" w:rsidP="00647C69">
      <w:pPr>
        <w:pStyle w:val="ListParagraph"/>
        <w:numPr>
          <w:ilvl w:val="0"/>
          <w:numId w:val="10"/>
        </w:numPr>
      </w:pPr>
      <w:r>
        <w:t>Command to print the matching line that starts with the given keyword – grep ^key</w:t>
      </w:r>
      <w:r w:rsidRPr="00C57F80">
        <w:t>w</w:t>
      </w:r>
      <w:r>
        <w:t xml:space="preserve">ord </w:t>
      </w:r>
      <w:proofErr w:type="gramStart"/>
      <w:r>
        <w:t>file</w:t>
      </w:r>
      <w:proofErr w:type="gramEnd"/>
    </w:p>
    <w:p w14:paraId="18FE1776" w14:textId="0291A554" w:rsidR="00C57F80" w:rsidRDefault="00C57F80" w:rsidP="00647C69">
      <w:pPr>
        <w:pStyle w:val="ListParagraph"/>
        <w:numPr>
          <w:ilvl w:val="0"/>
          <w:numId w:val="10"/>
        </w:numPr>
      </w:pPr>
      <w:r>
        <w:t xml:space="preserve">Command to print the matching line that ends </w:t>
      </w:r>
      <w:r w:rsidRPr="00C57F80">
        <w:t>w</w:t>
      </w:r>
      <w:r>
        <w:t>ith a given key</w:t>
      </w:r>
      <w:r w:rsidRPr="00C57F80">
        <w:t>w</w:t>
      </w:r>
      <w:r>
        <w:t>ord – grep key</w:t>
      </w:r>
      <w:r w:rsidRPr="00C57F80">
        <w:t>w</w:t>
      </w:r>
      <w:r>
        <w:t xml:space="preserve">ord$ </w:t>
      </w:r>
      <w:proofErr w:type="gramStart"/>
      <w:r>
        <w:t>files</w:t>
      </w:r>
      <w:proofErr w:type="gramEnd"/>
    </w:p>
    <w:p w14:paraId="57E2F0C9" w14:textId="1C6D5C33" w:rsidR="00C57F80" w:rsidRDefault="00C57F80" w:rsidP="00647C69">
      <w:pPr>
        <w:pStyle w:val="ListParagraph"/>
        <w:numPr>
          <w:ilvl w:val="0"/>
          <w:numId w:val="10"/>
        </w:numPr>
      </w:pPr>
      <w:r>
        <w:t xml:space="preserve">Suppose </w:t>
      </w:r>
      <w:r w:rsidRPr="00C57F80">
        <w:t>w</w:t>
      </w:r>
      <w:r>
        <w:t>e have 100 files in a directory(dir1) and we need to search for a key</w:t>
      </w:r>
      <w:r w:rsidRPr="00C57F80">
        <w:t>w</w:t>
      </w:r>
      <w:r>
        <w:t>ord in all these files – grep -R “key</w:t>
      </w:r>
      <w:r w:rsidRPr="00C57F80">
        <w:t>w</w:t>
      </w:r>
      <w:r>
        <w:t xml:space="preserve">ord” dir1/ (-R means recursive mode </w:t>
      </w:r>
      <w:r w:rsidRPr="00C57F80">
        <w:t>w</w:t>
      </w:r>
      <w:r>
        <w:t xml:space="preserve">hich tells to go into all the files inside dir1) or another command you can use </w:t>
      </w:r>
      <w:proofErr w:type="gramStart"/>
      <w:r>
        <w:t>is :</w:t>
      </w:r>
      <w:proofErr w:type="gramEnd"/>
      <w:r>
        <w:t xml:space="preserve"> grep “key</w:t>
      </w:r>
      <w:r w:rsidRPr="00C57F80">
        <w:t>w</w:t>
      </w:r>
      <w:r>
        <w:t>ord” dir1/*</w:t>
      </w:r>
    </w:p>
    <w:p w14:paraId="2D971A81" w14:textId="4B4BE1B1" w:rsidR="00C57F80" w:rsidRDefault="00C57F80" w:rsidP="00647C69">
      <w:pPr>
        <w:pStyle w:val="ListParagraph"/>
        <w:numPr>
          <w:ilvl w:val="0"/>
          <w:numId w:val="10"/>
        </w:numPr>
      </w:pPr>
      <w:r>
        <w:t xml:space="preserve">If you just </w:t>
      </w:r>
      <w:proofErr w:type="spellStart"/>
      <w:r>
        <w:t>wanna</w:t>
      </w:r>
      <w:proofErr w:type="spellEnd"/>
      <w:r>
        <w:t xml:space="preserve"> search if a key</w:t>
      </w:r>
      <w:r w:rsidRPr="00C57F80">
        <w:t>w</w:t>
      </w:r>
      <w:r>
        <w:t xml:space="preserve">ord is present or not, but don’t </w:t>
      </w:r>
      <w:r w:rsidRPr="00C57F80">
        <w:t>w</w:t>
      </w:r>
      <w:r>
        <w:t>ant to print the key</w:t>
      </w:r>
      <w:r w:rsidRPr="00C57F80">
        <w:t>w</w:t>
      </w:r>
      <w:r>
        <w:t>ord location on terminal – grep -q “key</w:t>
      </w:r>
      <w:r w:rsidRPr="00C57F80">
        <w:t>w</w:t>
      </w:r>
      <w:r>
        <w:t xml:space="preserve">ord” </w:t>
      </w:r>
      <w:proofErr w:type="gramStart"/>
      <w:r>
        <w:t>filename(</w:t>
      </w:r>
      <w:proofErr w:type="gramEnd"/>
      <w:r>
        <w:t xml:space="preserve">here </w:t>
      </w:r>
      <w:r>
        <w:t>q</w:t>
      </w:r>
      <w:r>
        <w:t xml:space="preserve"> stands for </w:t>
      </w:r>
      <w:r>
        <w:t>q</w:t>
      </w:r>
      <w:r>
        <w:t>uit)</w:t>
      </w:r>
    </w:p>
    <w:p w14:paraId="51C6F178" w14:textId="3C3CE511" w:rsidR="00C57F80" w:rsidRDefault="00C57F80" w:rsidP="00647C69">
      <w:pPr>
        <w:pStyle w:val="ListParagraph"/>
        <w:numPr>
          <w:ilvl w:val="0"/>
          <w:numId w:val="10"/>
        </w:numPr>
      </w:pPr>
      <w:r>
        <w:t>To print the status of the command whether it a pass or fail – echo $?</w:t>
      </w:r>
    </w:p>
    <w:p w14:paraId="5539FFA8" w14:textId="283B8297" w:rsidR="00C57F80" w:rsidRDefault="00C57F80" w:rsidP="00647C69">
      <w:pPr>
        <w:pStyle w:val="ListParagraph"/>
        <w:numPr>
          <w:ilvl w:val="0"/>
          <w:numId w:val="10"/>
        </w:numPr>
      </w:pPr>
      <w:r>
        <w:t xml:space="preserve">If you </w:t>
      </w:r>
      <w:r>
        <w:t>w</w:t>
      </w:r>
      <w:r>
        <w:t xml:space="preserve">ant to suppress error message – grep -s “keyword” </w:t>
      </w:r>
      <w:proofErr w:type="gramStart"/>
      <w:r>
        <w:t>filename</w:t>
      </w:r>
      <w:proofErr w:type="gramEnd"/>
    </w:p>
    <w:p w14:paraId="05205590" w14:textId="4247D89A" w:rsidR="00C57F80" w:rsidRDefault="00C57F80" w:rsidP="001A0F6A">
      <w:pPr>
        <w:pStyle w:val="ListParagraph"/>
        <w:numPr>
          <w:ilvl w:val="0"/>
          <w:numId w:val="10"/>
        </w:numPr>
      </w:pPr>
      <w:r>
        <w:t>Command to search for a file in a big directory using grep – ls -l | grep -</w:t>
      </w:r>
      <w:proofErr w:type="spellStart"/>
      <w:r>
        <w:t>i</w:t>
      </w:r>
      <w:proofErr w:type="spellEnd"/>
      <w:r>
        <w:t xml:space="preserve"> “</w:t>
      </w:r>
      <w:proofErr w:type="gramStart"/>
      <w:r>
        <w:t>filename”</w:t>
      </w:r>
      <w:proofErr w:type="gramEnd"/>
    </w:p>
    <w:p w14:paraId="381A909B" w14:textId="77777777" w:rsidR="00C57F80" w:rsidRDefault="00C57F80" w:rsidP="00647C69">
      <w:pPr>
        <w:pStyle w:val="ListParagraph"/>
        <w:numPr>
          <w:ilvl w:val="0"/>
          <w:numId w:val="10"/>
        </w:numPr>
      </w:pPr>
    </w:p>
    <w:p w14:paraId="16D07A57" w14:textId="77777777" w:rsidR="00DB765A" w:rsidRDefault="00DB765A" w:rsidP="00647C69">
      <w:pPr>
        <w:pStyle w:val="ListParagraph"/>
        <w:numPr>
          <w:ilvl w:val="0"/>
          <w:numId w:val="10"/>
        </w:numPr>
      </w:pPr>
    </w:p>
    <w:sectPr w:rsidR="00DB76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E55204"/>
    <w:multiLevelType w:val="hybridMultilevel"/>
    <w:tmpl w:val="6EF8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578623">
    <w:abstractNumId w:val="8"/>
  </w:num>
  <w:num w:numId="2" w16cid:durableId="2087609798">
    <w:abstractNumId w:val="6"/>
  </w:num>
  <w:num w:numId="3" w16cid:durableId="1135566804">
    <w:abstractNumId w:val="5"/>
  </w:num>
  <w:num w:numId="4" w16cid:durableId="819660139">
    <w:abstractNumId w:val="4"/>
  </w:num>
  <w:num w:numId="5" w16cid:durableId="1245648778">
    <w:abstractNumId w:val="7"/>
  </w:num>
  <w:num w:numId="6" w16cid:durableId="1969817608">
    <w:abstractNumId w:val="3"/>
  </w:num>
  <w:num w:numId="7" w16cid:durableId="1151674030">
    <w:abstractNumId w:val="2"/>
  </w:num>
  <w:num w:numId="8" w16cid:durableId="1138381367">
    <w:abstractNumId w:val="1"/>
  </w:num>
  <w:num w:numId="9" w16cid:durableId="1727292759">
    <w:abstractNumId w:val="0"/>
  </w:num>
  <w:num w:numId="10" w16cid:durableId="5466433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7C69"/>
    <w:rsid w:val="00AA1D8D"/>
    <w:rsid w:val="00B47730"/>
    <w:rsid w:val="00BE3F28"/>
    <w:rsid w:val="00C57F80"/>
    <w:rsid w:val="00CB0664"/>
    <w:rsid w:val="00DB76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B31316"/>
  <w14:defaultImageDpi w14:val="300"/>
  <w15:docId w15:val="{520145DB-FCD8-4A67-A531-6E0F5F9D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5</cp:revision>
  <dcterms:created xsi:type="dcterms:W3CDTF">2013-12-23T23:15:00Z</dcterms:created>
  <dcterms:modified xsi:type="dcterms:W3CDTF">2025-03-15T07:08:00Z</dcterms:modified>
  <cp:category/>
</cp:coreProperties>
</file>