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69B1" w14:textId="77777777" w:rsidR="00D63B51" w:rsidRDefault="00D63B51" w:rsidP="00D63B51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 xml:space="preserve">What is Linux </w:t>
      </w:r>
      <w:proofErr w:type="spellStart"/>
      <w:r>
        <w:rPr>
          <w:rFonts w:ascii="Arial" w:hAnsi="Arial" w:cs="Arial"/>
          <w:color w:val="0F0F0F"/>
        </w:rPr>
        <w:t>Pgrep</w:t>
      </w:r>
      <w:proofErr w:type="spellEnd"/>
      <w:r>
        <w:rPr>
          <w:rFonts w:ascii="Arial" w:hAnsi="Arial" w:cs="Arial"/>
          <w:color w:val="0F0F0F"/>
        </w:rPr>
        <w:t xml:space="preserve">, </w:t>
      </w:r>
      <w:proofErr w:type="spellStart"/>
      <w:r>
        <w:rPr>
          <w:rFonts w:ascii="Arial" w:hAnsi="Arial" w:cs="Arial"/>
          <w:color w:val="0F0F0F"/>
        </w:rPr>
        <w:t>Fgrep</w:t>
      </w:r>
      <w:proofErr w:type="spellEnd"/>
      <w:r>
        <w:rPr>
          <w:rFonts w:ascii="Arial" w:hAnsi="Arial" w:cs="Arial"/>
          <w:color w:val="0F0F0F"/>
        </w:rPr>
        <w:t xml:space="preserve">, </w:t>
      </w:r>
      <w:proofErr w:type="spellStart"/>
      <w:r>
        <w:rPr>
          <w:rFonts w:ascii="Arial" w:hAnsi="Arial" w:cs="Arial"/>
          <w:color w:val="0F0F0F"/>
        </w:rPr>
        <w:t>ZGrep</w:t>
      </w:r>
      <w:proofErr w:type="spellEnd"/>
      <w:r>
        <w:rPr>
          <w:rFonts w:ascii="Arial" w:hAnsi="Arial" w:cs="Arial"/>
          <w:color w:val="0F0F0F"/>
        </w:rPr>
        <w:t xml:space="preserve">, </w:t>
      </w:r>
      <w:proofErr w:type="spellStart"/>
      <w:r>
        <w:rPr>
          <w:rFonts w:ascii="Arial" w:hAnsi="Arial" w:cs="Arial"/>
          <w:color w:val="0F0F0F"/>
        </w:rPr>
        <w:t>PDFGrep</w:t>
      </w:r>
      <w:proofErr w:type="spellEnd"/>
      <w:r>
        <w:rPr>
          <w:rFonts w:ascii="Arial" w:hAnsi="Arial" w:cs="Arial"/>
          <w:color w:val="0F0F0F"/>
        </w:rPr>
        <w:t xml:space="preserve">, </w:t>
      </w:r>
      <w:proofErr w:type="spellStart"/>
      <w:r>
        <w:rPr>
          <w:rFonts w:ascii="Arial" w:hAnsi="Arial" w:cs="Arial"/>
          <w:color w:val="0F0F0F"/>
        </w:rPr>
        <w:t>Egrep</w:t>
      </w:r>
      <w:proofErr w:type="spellEnd"/>
      <w:r>
        <w:rPr>
          <w:rFonts w:ascii="Arial" w:hAnsi="Arial" w:cs="Arial"/>
          <w:color w:val="0F0F0F"/>
        </w:rPr>
        <w:t xml:space="preserve">, Grep Commands | </w:t>
      </w:r>
      <w:proofErr w:type="spellStart"/>
      <w:proofErr w:type="gramStart"/>
      <w:r>
        <w:rPr>
          <w:rFonts w:ascii="Arial" w:hAnsi="Arial" w:cs="Arial"/>
          <w:color w:val="0F0F0F"/>
        </w:rPr>
        <w:t>MPrashant</w:t>
      </w:r>
      <w:proofErr w:type="spellEnd"/>
      <w:proofErr w:type="gramEnd"/>
    </w:p>
    <w:p w14:paraId="2D58DD67" w14:textId="0B788926" w:rsidR="00000000" w:rsidRDefault="00D63B51" w:rsidP="00D63B51">
      <w:pPr>
        <w:pStyle w:val="ListParagraph"/>
        <w:numPr>
          <w:ilvl w:val="0"/>
          <w:numId w:val="10"/>
        </w:numPr>
      </w:pPr>
      <w:r>
        <w:t xml:space="preserve">How to check </w:t>
      </w:r>
      <w:proofErr w:type="gramStart"/>
      <w:r>
        <w:t>for  a</w:t>
      </w:r>
      <w:proofErr w:type="gramEnd"/>
      <w:r>
        <w:t xml:space="preserve"> keyword in a file – grep “keyword” filename</w:t>
      </w:r>
    </w:p>
    <w:p w14:paraId="63810753" w14:textId="766D448D" w:rsidR="00D63B51" w:rsidRDefault="00D63B51" w:rsidP="00D63B51">
      <w:pPr>
        <w:pStyle w:val="ListParagraph"/>
        <w:numPr>
          <w:ilvl w:val="0"/>
          <w:numId w:val="10"/>
        </w:numPr>
      </w:pPr>
      <w:r>
        <w:t>How to check for multiple keywords in a file – grep -e “keyword1” -e “keyword2” filename</w:t>
      </w:r>
    </w:p>
    <w:p w14:paraId="68901D8D" w14:textId="6B258C57" w:rsidR="00D63B51" w:rsidRDefault="00D63B51" w:rsidP="00D63B51">
      <w:pPr>
        <w:pStyle w:val="ListParagraph"/>
        <w:numPr>
          <w:ilvl w:val="0"/>
          <w:numId w:val="10"/>
        </w:numPr>
      </w:pPr>
      <w:r>
        <w:t xml:space="preserve">How to check for multiple keywords in a file using </w:t>
      </w:r>
      <w:proofErr w:type="spellStart"/>
      <w:r>
        <w:t>egrep</w:t>
      </w:r>
      <w:proofErr w:type="spellEnd"/>
      <w:r>
        <w:t xml:space="preserve"> – </w:t>
      </w:r>
      <w:proofErr w:type="spellStart"/>
      <w:r>
        <w:t>egrep</w:t>
      </w:r>
      <w:proofErr w:type="spellEnd"/>
      <w:r>
        <w:t xml:space="preserve"> “keyword1|keyword</w:t>
      </w:r>
      <w:proofErr w:type="gramStart"/>
      <w:r>
        <w:t>2..</w:t>
      </w:r>
      <w:proofErr w:type="gramEnd"/>
      <w:r>
        <w:t>” filename</w:t>
      </w:r>
    </w:p>
    <w:p w14:paraId="1E4102C6" w14:textId="6A3F39B9" w:rsidR="00D63B51" w:rsidRDefault="00D63B51" w:rsidP="00D63B51">
      <w:pPr>
        <w:pStyle w:val="ListParagraph"/>
        <w:numPr>
          <w:ilvl w:val="0"/>
          <w:numId w:val="10"/>
        </w:numPr>
      </w:pPr>
      <w:r>
        <w:t>How to check for process id of a certain process – ps -</w:t>
      </w:r>
      <w:proofErr w:type="spellStart"/>
      <w:r>
        <w:t>ef</w:t>
      </w:r>
      <w:proofErr w:type="spellEnd"/>
      <w:r>
        <w:t xml:space="preserve"> | grep “</w:t>
      </w:r>
      <w:proofErr w:type="spellStart"/>
      <w:r>
        <w:t>process_name</w:t>
      </w:r>
      <w:proofErr w:type="spellEnd"/>
      <w:r>
        <w:t>”</w:t>
      </w:r>
    </w:p>
    <w:p w14:paraId="20E6288C" w14:textId="46AFD980" w:rsidR="00D63B51" w:rsidRDefault="00D63B51" w:rsidP="00D63B51">
      <w:pPr>
        <w:pStyle w:val="ListParagraph"/>
        <w:numPr>
          <w:ilvl w:val="0"/>
          <w:numId w:val="10"/>
        </w:numPr>
      </w:pPr>
      <w:r>
        <w:t>Example – ps -</w:t>
      </w:r>
      <w:proofErr w:type="spellStart"/>
      <w:r>
        <w:t>ef</w:t>
      </w:r>
      <w:proofErr w:type="spellEnd"/>
      <w:r>
        <w:t xml:space="preserve"> | grep nginx</w:t>
      </w:r>
    </w:p>
    <w:p w14:paraId="6EEB9E87" w14:textId="36A5DD08" w:rsidR="00D63B51" w:rsidRDefault="00D63B51" w:rsidP="00D63B51">
      <w:pPr>
        <w:pStyle w:val="ListParagraph"/>
        <w:numPr>
          <w:ilvl w:val="0"/>
          <w:numId w:val="10"/>
        </w:numPr>
      </w:pPr>
      <w:r>
        <w:t xml:space="preserve">How to check for all </w:t>
      </w:r>
      <w:proofErr w:type="spellStart"/>
      <w:r>
        <w:t>pids</w:t>
      </w:r>
      <w:proofErr w:type="spellEnd"/>
      <w:r>
        <w:t xml:space="preserve"> for a </w:t>
      </w:r>
      <w:proofErr w:type="spellStart"/>
      <w:r>
        <w:t>process_name</w:t>
      </w:r>
      <w:proofErr w:type="spellEnd"/>
      <w:r>
        <w:t xml:space="preserve"> using </w:t>
      </w:r>
      <w:proofErr w:type="spellStart"/>
      <w:r>
        <w:t>pgrep</w:t>
      </w:r>
      <w:proofErr w:type="spellEnd"/>
      <w:r>
        <w:t xml:space="preserve"> – </w:t>
      </w:r>
      <w:proofErr w:type="spellStart"/>
      <w:r>
        <w:t>pgrep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eg</w:t>
      </w:r>
      <w:proofErr w:type="spellEnd"/>
      <w:proofErr w:type="gramEnd"/>
      <w:r>
        <w:t xml:space="preserve"> – </w:t>
      </w:r>
      <w:proofErr w:type="spellStart"/>
      <w:r>
        <w:t>pgrep</w:t>
      </w:r>
      <w:proofErr w:type="spellEnd"/>
      <w:r>
        <w:t xml:space="preserve"> nginx) it will print all the </w:t>
      </w:r>
      <w:proofErr w:type="spellStart"/>
      <w:r>
        <w:t>pids</w:t>
      </w:r>
      <w:proofErr w:type="spellEnd"/>
      <w:r>
        <w:t xml:space="preserve"> for the </w:t>
      </w:r>
      <w:proofErr w:type="spellStart"/>
      <w:r>
        <w:t>process_name</w:t>
      </w:r>
      <w:proofErr w:type="spellEnd"/>
    </w:p>
    <w:p w14:paraId="4186D38E" w14:textId="35A560F6" w:rsidR="00D63B51" w:rsidRDefault="00D63B51" w:rsidP="00D63B51">
      <w:pPr>
        <w:pStyle w:val="ListParagraph"/>
        <w:numPr>
          <w:ilvl w:val="0"/>
          <w:numId w:val="10"/>
        </w:numPr>
      </w:pPr>
      <w:r>
        <w:t xml:space="preserve">Command to check for a certain keyword in a file but the tricky part is you have same words, just difference is present in special character, like </w:t>
      </w:r>
      <w:proofErr w:type="spellStart"/>
      <w:r>
        <w:t>hello.buddy</w:t>
      </w:r>
      <w:proofErr w:type="spellEnd"/>
      <w:r>
        <w:t xml:space="preserve">, </w:t>
      </w:r>
      <w:proofErr w:type="spellStart"/>
      <w:r>
        <w:t>hello@buddy</w:t>
      </w:r>
      <w:proofErr w:type="spellEnd"/>
      <w:r>
        <w:t xml:space="preserve">, </w:t>
      </w:r>
      <w:proofErr w:type="spellStart"/>
      <w:r>
        <w:t>hello&amp;buddy</w:t>
      </w:r>
      <w:proofErr w:type="spellEnd"/>
      <w:r>
        <w:t xml:space="preserve">, </w:t>
      </w:r>
      <w:proofErr w:type="spellStart"/>
      <w:r>
        <w:t>hello!buddy</w:t>
      </w:r>
      <w:proofErr w:type="spellEnd"/>
      <w:r>
        <w:t xml:space="preserve">, now I just want to search for </w:t>
      </w:r>
      <w:proofErr w:type="spellStart"/>
      <w:r>
        <w:t>hello.buddy</w:t>
      </w:r>
      <w:proofErr w:type="spellEnd"/>
      <w:r>
        <w:t xml:space="preserve">, no if I run – grep </w:t>
      </w:r>
      <w:proofErr w:type="spellStart"/>
      <w:r>
        <w:t>hello.buddy</w:t>
      </w:r>
      <w:proofErr w:type="spellEnd"/>
      <w:r>
        <w:t xml:space="preserve"> filename, I will get all these strings, because hen using grep “.” Means any single character, to fix this issue, we can use </w:t>
      </w:r>
      <w:proofErr w:type="spellStart"/>
      <w:r>
        <w:t>fgrep</w:t>
      </w:r>
      <w:proofErr w:type="spellEnd"/>
      <w:r>
        <w:t xml:space="preserve">, command would be </w:t>
      </w:r>
      <w:proofErr w:type="spellStart"/>
      <w:r>
        <w:t>fgrep</w:t>
      </w:r>
      <w:proofErr w:type="spellEnd"/>
      <w:r>
        <w:t xml:space="preserve"> </w:t>
      </w:r>
      <w:proofErr w:type="spellStart"/>
      <w:r>
        <w:t>hello.world</w:t>
      </w:r>
      <w:proofErr w:type="spellEnd"/>
      <w:r>
        <w:t xml:space="preserve"> filename, this will only print </w:t>
      </w:r>
      <w:proofErr w:type="spellStart"/>
      <w:r>
        <w:t>hello.world</w:t>
      </w:r>
      <w:proofErr w:type="spellEnd"/>
    </w:p>
    <w:p w14:paraId="35234820" w14:textId="085B1AAD" w:rsidR="00D63B51" w:rsidRDefault="00D63B51" w:rsidP="00D63B51">
      <w:pPr>
        <w:pStyle w:val="ListParagraph"/>
        <w:numPr>
          <w:ilvl w:val="0"/>
          <w:numId w:val="10"/>
        </w:numPr>
      </w:pPr>
      <w:r>
        <w:t xml:space="preserve">To find a keyword in a zipped file, grep </w:t>
      </w:r>
      <w:proofErr w:type="spellStart"/>
      <w:proofErr w:type="gramStart"/>
      <w:r>
        <w:t>wont</w:t>
      </w:r>
      <w:proofErr w:type="spellEnd"/>
      <w:proofErr w:type="gramEnd"/>
      <w:r>
        <w:t xml:space="preserve"> be useful because the files are in compressed format and grep doesn’t work there, you can use </w:t>
      </w:r>
      <w:proofErr w:type="spellStart"/>
      <w:r>
        <w:t>zgrep</w:t>
      </w:r>
      <w:proofErr w:type="spellEnd"/>
      <w:r>
        <w:t xml:space="preserve"> for compressed or zipped files – </w:t>
      </w:r>
      <w:proofErr w:type="spellStart"/>
      <w:r>
        <w:t>zgrep</w:t>
      </w:r>
      <w:proofErr w:type="spellEnd"/>
      <w:r>
        <w:t xml:space="preserve"> “keyword” filename.gz</w:t>
      </w:r>
    </w:p>
    <w:p w14:paraId="69BAC16B" w14:textId="2F809F1F" w:rsidR="00D63B51" w:rsidRDefault="00D63B51" w:rsidP="00D63B51">
      <w:pPr>
        <w:pStyle w:val="ListParagraph"/>
        <w:numPr>
          <w:ilvl w:val="0"/>
          <w:numId w:val="10"/>
        </w:numPr>
      </w:pPr>
      <w:r>
        <w:t xml:space="preserve">To find a keyword in a pdf file, grep is not helpful as it doesn’t work well with pdfs, so you can use – </w:t>
      </w:r>
      <w:proofErr w:type="spellStart"/>
      <w:r>
        <w:t>pdfgrep</w:t>
      </w:r>
      <w:proofErr w:type="spellEnd"/>
      <w:r>
        <w:t xml:space="preserve"> “keyword” file.pdf</w:t>
      </w:r>
    </w:p>
    <w:p w14:paraId="6AC85B13" w14:textId="77777777" w:rsidR="00D63B51" w:rsidRDefault="00D63B51" w:rsidP="00D63B51">
      <w:pPr>
        <w:pStyle w:val="ListParagraph"/>
        <w:numPr>
          <w:ilvl w:val="0"/>
          <w:numId w:val="10"/>
        </w:numPr>
      </w:pPr>
    </w:p>
    <w:sectPr w:rsidR="00D63B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5812A30"/>
    <w:multiLevelType w:val="hybridMultilevel"/>
    <w:tmpl w:val="3DC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64885">
    <w:abstractNumId w:val="8"/>
  </w:num>
  <w:num w:numId="2" w16cid:durableId="2046979451">
    <w:abstractNumId w:val="6"/>
  </w:num>
  <w:num w:numId="3" w16cid:durableId="781266043">
    <w:abstractNumId w:val="5"/>
  </w:num>
  <w:num w:numId="4" w16cid:durableId="1823160298">
    <w:abstractNumId w:val="4"/>
  </w:num>
  <w:num w:numId="5" w16cid:durableId="2015641965">
    <w:abstractNumId w:val="7"/>
  </w:num>
  <w:num w:numId="6" w16cid:durableId="1943024991">
    <w:abstractNumId w:val="3"/>
  </w:num>
  <w:num w:numId="7" w16cid:durableId="1021130877">
    <w:abstractNumId w:val="2"/>
  </w:num>
  <w:num w:numId="8" w16cid:durableId="1281297045">
    <w:abstractNumId w:val="1"/>
  </w:num>
  <w:num w:numId="9" w16cid:durableId="1891719669">
    <w:abstractNumId w:val="0"/>
  </w:num>
  <w:num w:numId="10" w16cid:durableId="1417554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3B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3FADD"/>
  <w14:defaultImageDpi w14:val="300"/>
  <w15:docId w15:val="{A6B09180-3CD0-4D4C-9CAB-8297C1CA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2025-03-15T07:26:00Z</dcterms:modified>
  <cp:category/>
</cp:coreProperties>
</file>