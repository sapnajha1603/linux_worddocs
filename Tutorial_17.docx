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74910" w14:textId="77777777" w:rsidR="00080FC4" w:rsidRDefault="00080FC4" w:rsidP="00080FC4">
      <w:pPr>
        <w:pStyle w:val="Heading1"/>
        <w:shd w:val="clear" w:color="auto" w:fill="FFFFFF"/>
        <w:spacing w:before="0"/>
        <w:rPr>
          <w:rFonts w:ascii="Arial" w:hAnsi="Arial" w:cs="Arial"/>
          <w:color w:val="0F0F0F"/>
        </w:rPr>
      </w:pPr>
      <w:r>
        <w:rPr>
          <w:rFonts w:ascii="Arial" w:hAnsi="Arial" w:cs="Arial"/>
          <w:color w:val="0F0F0F"/>
        </w:rPr>
        <w:t>LINUX TIPS and TRICKS To Improve Productivity | Linux Script Command</w:t>
      </w:r>
    </w:p>
    <w:p w14:paraId="0E4AB48C" w14:textId="77777777" w:rsidR="00080FC4" w:rsidRDefault="00080FC4" w:rsidP="00080FC4">
      <w:pPr>
        <w:pStyle w:val="ListParagraph"/>
        <w:numPr>
          <w:ilvl w:val="0"/>
          <w:numId w:val="10"/>
        </w:numPr>
      </w:pPr>
      <w:r>
        <w:t xml:space="preserve">Use tab for autocompletion of </w:t>
      </w:r>
      <w:proofErr w:type="gramStart"/>
      <w:r>
        <w:t>word</w:t>
      </w:r>
      <w:proofErr w:type="gramEnd"/>
    </w:p>
    <w:p w14:paraId="62FD0825" w14:textId="77777777" w:rsidR="00080FC4" w:rsidRDefault="00080FC4" w:rsidP="00080FC4">
      <w:pPr>
        <w:pStyle w:val="ListParagraph"/>
        <w:numPr>
          <w:ilvl w:val="0"/>
          <w:numId w:val="10"/>
        </w:numPr>
      </w:pPr>
      <w:r>
        <w:t>Command to switch to the last working directory – cd –</w:t>
      </w:r>
    </w:p>
    <w:p w14:paraId="202E5081" w14:textId="77777777" w:rsidR="00080FC4" w:rsidRDefault="00080FC4" w:rsidP="00080FC4">
      <w:pPr>
        <w:pStyle w:val="ListParagraph"/>
        <w:numPr>
          <w:ilvl w:val="0"/>
          <w:numId w:val="10"/>
        </w:numPr>
      </w:pPr>
      <w:r>
        <w:t xml:space="preserve">Command to run multiple commands in one line – cmd1; cmd2; </w:t>
      </w:r>
      <w:proofErr w:type="gramStart"/>
      <w:r>
        <w:t>cmd3</w:t>
      </w:r>
      <w:proofErr w:type="gramEnd"/>
    </w:p>
    <w:p w14:paraId="2BD32F45" w14:textId="77777777" w:rsidR="00080FC4" w:rsidRDefault="00080FC4" w:rsidP="00080FC4">
      <w:pPr>
        <w:pStyle w:val="ListParagraph"/>
        <w:numPr>
          <w:ilvl w:val="0"/>
          <w:numId w:val="10"/>
        </w:numPr>
      </w:pPr>
      <w:proofErr w:type="gramStart"/>
      <w:r>
        <w:t>Example  -</w:t>
      </w:r>
      <w:proofErr w:type="gramEnd"/>
      <w:r>
        <w:t xml:space="preserve"> </w:t>
      </w:r>
      <w:proofErr w:type="spellStart"/>
      <w:r>
        <w:t>whoami</w:t>
      </w:r>
      <w:proofErr w:type="spellEnd"/>
      <w:r>
        <w:t xml:space="preserve">; </w:t>
      </w:r>
      <w:proofErr w:type="spellStart"/>
      <w:r>
        <w:t>pwd</w:t>
      </w:r>
      <w:proofErr w:type="spellEnd"/>
      <w:r>
        <w:t>;</w:t>
      </w:r>
    </w:p>
    <w:p w14:paraId="5FC92BB4" w14:textId="77777777" w:rsidR="00080FC4" w:rsidRDefault="00080FC4" w:rsidP="00080FC4">
      <w:pPr>
        <w:pStyle w:val="ListParagraph"/>
        <w:numPr>
          <w:ilvl w:val="0"/>
          <w:numId w:val="10"/>
        </w:numPr>
      </w:pPr>
      <w:r>
        <w:t xml:space="preserve">The o/p of each command will be printed line by </w:t>
      </w:r>
      <w:proofErr w:type="gramStart"/>
      <w:r>
        <w:t>line</w:t>
      </w:r>
      <w:proofErr w:type="gramEnd"/>
    </w:p>
    <w:p w14:paraId="439E76BA" w14:textId="77777777" w:rsidR="00080FC4" w:rsidRDefault="00080FC4" w:rsidP="00080FC4">
      <w:pPr>
        <w:pStyle w:val="ListParagraph"/>
        <w:numPr>
          <w:ilvl w:val="0"/>
          <w:numId w:val="10"/>
        </w:numPr>
      </w:pPr>
      <w:r>
        <w:t xml:space="preserve"> But the only drawback is cmd2 will be executed only if cmd1 is successful, if there is error in cmd1 execution, cmd2 will not be </w:t>
      </w:r>
      <w:proofErr w:type="gramStart"/>
      <w:r>
        <w:t>executed</w:t>
      </w:r>
      <w:proofErr w:type="gramEnd"/>
    </w:p>
    <w:p w14:paraId="313D8B59" w14:textId="77777777" w:rsidR="00080FC4" w:rsidRDefault="00080FC4" w:rsidP="00080FC4">
      <w:pPr>
        <w:pStyle w:val="ListParagraph"/>
        <w:numPr>
          <w:ilvl w:val="0"/>
          <w:numId w:val="10"/>
        </w:numPr>
      </w:pPr>
      <w:r>
        <w:t xml:space="preserve">To read big files, cat command is not </w:t>
      </w:r>
      <w:proofErr w:type="gramStart"/>
      <w:r>
        <w:t>a  good</w:t>
      </w:r>
      <w:proofErr w:type="gramEnd"/>
      <w:r>
        <w:t xml:space="preserve"> solution use less command instead</w:t>
      </w:r>
    </w:p>
    <w:p w14:paraId="21179DA4" w14:textId="77777777" w:rsidR="00080FC4" w:rsidRDefault="00080FC4" w:rsidP="00080FC4">
      <w:pPr>
        <w:pStyle w:val="ListParagraph"/>
        <w:numPr>
          <w:ilvl w:val="0"/>
          <w:numId w:val="10"/>
        </w:numPr>
      </w:pPr>
      <w:r>
        <w:t xml:space="preserve">With less </w:t>
      </w:r>
      <w:proofErr w:type="gramStart"/>
      <w:r>
        <w:t>command ,</w:t>
      </w:r>
      <w:proofErr w:type="gramEnd"/>
      <w:r>
        <w:t xml:space="preserve"> to navigate you can use down arrow, to move to the end of the line, use shift, to move to the top, use p, to search a word, use /</w:t>
      </w:r>
      <w:proofErr w:type="spellStart"/>
      <w:r>
        <w:t>search_name</w:t>
      </w:r>
      <w:proofErr w:type="spellEnd"/>
      <w:r>
        <w:t>, to quit use q</w:t>
      </w:r>
    </w:p>
    <w:p w14:paraId="22075AEC" w14:textId="77777777" w:rsidR="00080FC4" w:rsidRDefault="00080FC4" w:rsidP="00080FC4">
      <w:pPr>
        <w:pStyle w:val="ListParagraph"/>
        <w:numPr>
          <w:ilvl w:val="0"/>
          <w:numId w:val="10"/>
        </w:numPr>
      </w:pPr>
      <w:r>
        <w:t xml:space="preserve">Command to empty the file without deleting it - &gt; </w:t>
      </w:r>
      <w:proofErr w:type="gramStart"/>
      <w:r>
        <w:t>filename</w:t>
      </w:r>
      <w:proofErr w:type="gramEnd"/>
    </w:p>
    <w:p w14:paraId="0F37C802" w14:textId="77777777" w:rsidR="00080FC4" w:rsidRDefault="00080FC4" w:rsidP="00080FC4">
      <w:pPr>
        <w:pStyle w:val="ListParagraph"/>
        <w:numPr>
          <w:ilvl w:val="0"/>
          <w:numId w:val="10"/>
        </w:numPr>
      </w:pPr>
      <w:r>
        <w:t xml:space="preserve">To live monitor a given text – tail -f /var/log/messages| grep “error” </w:t>
      </w:r>
    </w:p>
    <w:p w14:paraId="6A00B803" w14:textId="77777777" w:rsidR="00080FC4" w:rsidRDefault="00080FC4" w:rsidP="00080FC4">
      <w:pPr>
        <w:pStyle w:val="ListParagraph"/>
        <w:numPr>
          <w:ilvl w:val="0"/>
          <w:numId w:val="10"/>
        </w:numPr>
      </w:pPr>
      <w:r>
        <w:t xml:space="preserve">Here in var/log/messages this dynamically keeps adding messages with time, if I use less </w:t>
      </w:r>
      <w:proofErr w:type="gramStart"/>
      <w:r>
        <w:t>command</w:t>
      </w:r>
      <w:proofErr w:type="gramEnd"/>
      <w:r>
        <w:t xml:space="preserve"> it will only show messages till a certain time, now to keep showing new messages we can use tail command</w:t>
      </w:r>
    </w:p>
    <w:p w14:paraId="38A02947" w14:textId="77777777" w:rsidR="00080FC4" w:rsidRDefault="00080FC4" w:rsidP="00080FC4">
      <w:pPr>
        <w:pStyle w:val="ListParagraph"/>
        <w:numPr>
          <w:ilvl w:val="0"/>
          <w:numId w:val="10"/>
        </w:numPr>
      </w:pPr>
      <w:r>
        <w:t xml:space="preserve">To record all the commands – script, perform the tasks, then </w:t>
      </w:r>
      <w:proofErr w:type="spellStart"/>
      <w:r>
        <w:t>ctrl+d</w:t>
      </w:r>
      <w:proofErr w:type="spellEnd"/>
      <w:r>
        <w:t xml:space="preserve"> to save the </w:t>
      </w:r>
      <w:proofErr w:type="gramStart"/>
      <w:r>
        <w:t>recording</w:t>
      </w:r>
      <w:proofErr w:type="gramEnd"/>
    </w:p>
    <w:p w14:paraId="735C48A1" w14:textId="77777777" w:rsidR="00080FC4" w:rsidRDefault="00080FC4" w:rsidP="00080FC4">
      <w:pPr>
        <w:pStyle w:val="ListParagraph"/>
        <w:numPr>
          <w:ilvl w:val="0"/>
          <w:numId w:val="10"/>
        </w:numPr>
      </w:pPr>
      <w:r>
        <w:t xml:space="preserve">Command to use terminal as a calculator – </w:t>
      </w:r>
      <w:proofErr w:type="spellStart"/>
      <w:proofErr w:type="gramStart"/>
      <w:r>
        <w:t>bc</w:t>
      </w:r>
      <w:proofErr w:type="spellEnd"/>
      <w:r>
        <w:t xml:space="preserve">  (</w:t>
      </w:r>
      <w:proofErr w:type="spellStart"/>
      <w:proofErr w:type="gramEnd"/>
      <w:r>
        <w:t>bc</w:t>
      </w:r>
      <w:proofErr w:type="spellEnd"/>
      <w:r>
        <w:t xml:space="preserve"> means binary calculator)</w:t>
      </w:r>
    </w:p>
    <w:p w14:paraId="365B3F67" w14:textId="77777777" w:rsidR="00080FC4" w:rsidRDefault="00080FC4" w:rsidP="00080FC4">
      <w:pPr>
        <w:pStyle w:val="ListParagraph"/>
        <w:numPr>
          <w:ilvl w:val="0"/>
          <w:numId w:val="10"/>
        </w:numPr>
      </w:pPr>
      <w:r>
        <w:t>Shortcut to move cursor to the start of the line – ctrl + a</w:t>
      </w:r>
    </w:p>
    <w:p w14:paraId="659C1015" w14:textId="77777777" w:rsidR="00080FC4" w:rsidRDefault="00080FC4" w:rsidP="00080FC4">
      <w:pPr>
        <w:pStyle w:val="ListParagraph"/>
        <w:numPr>
          <w:ilvl w:val="0"/>
          <w:numId w:val="10"/>
        </w:numPr>
      </w:pPr>
      <w:r>
        <w:t xml:space="preserve">Shortcut to move cursor to the end of the line – ctrl + </w:t>
      </w:r>
      <w:proofErr w:type="gramStart"/>
      <w:r>
        <w:t>e</w:t>
      </w:r>
      <w:proofErr w:type="gramEnd"/>
    </w:p>
    <w:p w14:paraId="2F21E247" w14:textId="77777777" w:rsidR="00080FC4" w:rsidRDefault="00080FC4" w:rsidP="00080FC4">
      <w:pPr>
        <w:pStyle w:val="ListParagraph"/>
        <w:numPr>
          <w:ilvl w:val="0"/>
          <w:numId w:val="10"/>
        </w:numPr>
      </w:pPr>
      <w:r>
        <w:t xml:space="preserve">To clear the terminal means the current line that you wrote– ctrl + </w:t>
      </w:r>
      <w:proofErr w:type="gramStart"/>
      <w:r>
        <w:t>u</w:t>
      </w:r>
      <w:proofErr w:type="gramEnd"/>
    </w:p>
    <w:p w14:paraId="41F27FCE" w14:textId="77777777" w:rsidR="00080FC4" w:rsidRDefault="00080FC4" w:rsidP="00080FC4">
      <w:pPr>
        <w:pStyle w:val="ListParagraph"/>
        <w:numPr>
          <w:ilvl w:val="0"/>
          <w:numId w:val="10"/>
        </w:numPr>
      </w:pPr>
      <w:r>
        <w:t xml:space="preserve">To redo commands in the terminal </w:t>
      </w:r>
      <w:proofErr w:type="gramStart"/>
      <w:r>
        <w:t>-  ctrl</w:t>
      </w:r>
      <w:proofErr w:type="gramEnd"/>
      <w:r>
        <w:t xml:space="preserve"> + y</w:t>
      </w:r>
    </w:p>
    <w:p w14:paraId="0F1DDCA7" w14:textId="77777777" w:rsidR="00080FC4" w:rsidRDefault="00080FC4" w:rsidP="00080FC4">
      <w:pPr>
        <w:pStyle w:val="ListParagraph"/>
        <w:numPr>
          <w:ilvl w:val="0"/>
          <w:numId w:val="10"/>
        </w:numPr>
      </w:pPr>
      <w:r>
        <w:t xml:space="preserve">To search for </w:t>
      </w:r>
      <w:proofErr w:type="gramStart"/>
      <w:r>
        <w:t>commands</w:t>
      </w:r>
      <w:proofErr w:type="gramEnd"/>
      <w:r>
        <w:t xml:space="preserve"> you ever typed – ctrl + r, this will enable reverse search, any commands that you used, if you remember just one word, of it, you can give that word, and you can see all the entries of that word</w:t>
      </w:r>
    </w:p>
    <w:p w14:paraId="07A6ABD8" w14:textId="77777777" w:rsidR="00080FC4" w:rsidRDefault="00080FC4" w:rsidP="00080FC4">
      <w:pPr>
        <w:pStyle w:val="ListParagraph"/>
        <w:numPr>
          <w:ilvl w:val="0"/>
          <w:numId w:val="10"/>
        </w:numPr>
      </w:pPr>
      <w:r>
        <w:t>To clear the screen – ctrl + l</w:t>
      </w:r>
    </w:p>
    <w:p w14:paraId="201B2149" w14:textId="77777777" w:rsidR="00080FC4" w:rsidRDefault="00080FC4" w:rsidP="00080FC4">
      <w:pPr>
        <w:pStyle w:val="ListParagraph"/>
        <w:numPr>
          <w:ilvl w:val="0"/>
          <w:numId w:val="10"/>
        </w:numPr>
      </w:pPr>
      <w:r>
        <w:t>To switch the path to home directory – cd ~ or cd</w:t>
      </w:r>
    </w:p>
    <w:p w14:paraId="4BD8C09D" w14:textId="77777777" w:rsidR="00080FC4" w:rsidRDefault="00080FC4" w:rsidP="00080FC4">
      <w:pPr>
        <w:pStyle w:val="ListParagraph"/>
        <w:numPr>
          <w:ilvl w:val="0"/>
          <w:numId w:val="10"/>
        </w:numPr>
      </w:pPr>
      <w:r>
        <w:t xml:space="preserve">To see a list of command u used in the past – </w:t>
      </w:r>
      <w:proofErr w:type="gramStart"/>
      <w:r>
        <w:t>history</w:t>
      </w:r>
      <w:proofErr w:type="gramEnd"/>
    </w:p>
    <w:p w14:paraId="556231BB" w14:textId="77777777" w:rsidR="00080FC4" w:rsidRDefault="00080FC4" w:rsidP="00080FC4">
      <w:pPr>
        <w:pStyle w:val="ListParagraph"/>
        <w:numPr>
          <w:ilvl w:val="0"/>
          <w:numId w:val="10"/>
        </w:numPr>
      </w:pPr>
    </w:p>
    <w:p w14:paraId="6FAA65FB" w14:textId="77777777" w:rsidR="003C6B79" w:rsidRDefault="003C6B79"/>
    <w:sectPr w:rsidR="003C6B79" w:rsidSect="00080FC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F902FCE"/>
    <w:multiLevelType w:val="hybridMultilevel"/>
    <w:tmpl w:val="53BA6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4858737">
    <w:abstractNumId w:val="8"/>
  </w:num>
  <w:num w:numId="2" w16cid:durableId="955253075">
    <w:abstractNumId w:val="6"/>
  </w:num>
  <w:num w:numId="3" w16cid:durableId="642543187">
    <w:abstractNumId w:val="5"/>
  </w:num>
  <w:num w:numId="4" w16cid:durableId="816267211">
    <w:abstractNumId w:val="4"/>
  </w:num>
  <w:num w:numId="5" w16cid:durableId="1630279640">
    <w:abstractNumId w:val="7"/>
  </w:num>
  <w:num w:numId="6" w16cid:durableId="514078961">
    <w:abstractNumId w:val="3"/>
  </w:num>
  <w:num w:numId="7" w16cid:durableId="876968386">
    <w:abstractNumId w:val="2"/>
  </w:num>
  <w:num w:numId="8" w16cid:durableId="646711759">
    <w:abstractNumId w:val="1"/>
  </w:num>
  <w:num w:numId="9" w16cid:durableId="1844516400">
    <w:abstractNumId w:val="0"/>
  </w:num>
  <w:num w:numId="10" w16cid:durableId="12009754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0FC4"/>
    <w:rsid w:val="0015074B"/>
    <w:rsid w:val="0029639D"/>
    <w:rsid w:val="00326F90"/>
    <w:rsid w:val="003C6B7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83A79D"/>
  <w14:defaultImageDpi w14:val="300"/>
  <w15:docId w15:val="{FF6E70AB-3DE9-4EF8-9762-46247DF81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Jha Sapna (MS/EVC-CE1-XC)</cp:lastModifiedBy>
  <cp:revision>2</cp:revision>
  <dcterms:created xsi:type="dcterms:W3CDTF">2013-12-23T23:15:00Z</dcterms:created>
  <dcterms:modified xsi:type="dcterms:W3CDTF">2025-03-15T09:16:00Z</dcterms:modified>
  <cp:category/>
</cp:coreProperties>
</file>