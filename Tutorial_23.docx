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C6C6" w14:textId="77777777" w:rsidR="00F37A85" w:rsidRDefault="00F37A85" w:rsidP="00F37A85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 xml:space="preserve">ALIAS in Linux </w:t>
      </w:r>
      <w:proofErr w:type="gramStart"/>
      <w:r>
        <w:rPr>
          <w:rFonts w:ascii="Arial" w:hAnsi="Arial" w:cs="Arial"/>
          <w:color w:val="0F0F0F"/>
        </w:rPr>
        <w:t>To</w:t>
      </w:r>
      <w:proofErr w:type="gramEnd"/>
      <w:r>
        <w:rPr>
          <w:rFonts w:ascii="Arial" w:hAnsi="Arial" w:cs="Arial"/>
          <w:color w:val="0F0F0F"/>
        </w:rPr>
        <w:t xml:space="preserve"> Boost your Productivity [HINDI] | </w:t>
      </w:r>
      <w:proofErr w:type="spellStart"/>
      <w:r>
        <w:rPr>
          <w:rFonts w:ascii="Arial" w:hAnsi="Arial" w:cs="Arial"/>
          <w:color w:val="0F0F0F"/>
        </w:rPr>
        <w:t>MPrashant</w:t>
      </w:r>
      <w:proofErr w:type="spellEnd"/>
    </w:p>
    <w:p w14:paraId="308A86B9" w14:textId="6A0D45F8" w:rsidR="00000000" w:rsidRDefault="00F37A85" w:rsidP="00F37A85">
      <w:pPr>
        <w:pStyle w:val="ListParagraph"/>
        <w:numPr>
          <w:ilvl w:val="0"/>
          <w:numId w:val="10"/>
        </w:numPr>
      </w:pPr>
      <w:r>
        <w:t>A custom shortcut that represents a longer command or a series of commands</w:t>
      </w:r>
    </w:p>
    <w:p w14:paraId="753DDA14" w14:textId="204D3D9F" w:rsidR="00F37A85" w:rsidRDefault="00F37A85" w:rsidP="00F37A85">
      <w:pPr>
        <w:pStyle w:val="ListParagraph"/>
        <w:numPr>
          <w:ilvl w:val="0"/>
          <w:numId w:val="10"/>
        </w:numPr>
      </w:pPr>
      <w:r>
        <w:t xml:space="preserve">Command – alias </w:t>
      </w:r>
      <w:proofErr w:type="spellStart"/>
      <w:r>
        <w:t>short_name</w:t>
      </w:r>
      <w:proofErr w:type="spellEnd"/>
      <w:proofErr w:type="gramStart"/>
      <w:r>
        <w:t>=”full</w:t>
      </w:r>
      <w:proofErr w:type="gramEnd"/>
      <w:r>
        <w:t xml:space="preserve"> command”</w:t>
      </w:r>
    </w:p>
    <w:p w14:paraId="4D2EF680" w14:textId="15F844B3" w:rsidR="00F37A85" w:rsidRDefault="00F37A85" w:rsidP="00F37A85">
      <w:pPr>
        <w:pStyle w:val="ListParagraph"/>
        <w:numPr>
          <w:ilvl w:val="0"/>
          <w:numId w:val="10"/>
        </w:numPr>
      </w:pPr>
      <w:proofErr w:type="spellStart"/>
      <w:r>
        <w:t>Eg</w:t>
      </w:r>
      <w:proofErr w:type="spellEnd"/>
      <w:r>
        <w:t xml:space="preserve"> – alias l=”ls”</w:t>
      </w:r>
    </w:p>
    <w:p w14:paraId="1F94D51A" w14:textId="0143C116" w:rsidR="00F37A85" w:rsidRDefault="00F37A85" w:rsidP="00F37A85">
      <w:pPr>
        <w:pStyle w:val="ListParagraph"/>
        <w:numPr>
          <w:ilvl w:val="0"/>
          <w:numId w:val="10"/>
        </w:numPr>
      </w:pPr>
      <w:r>
        <w:t>To print all the existing alias use – alias -p</w:t>
      </w:r>
    </w:p>
    <w:p w14:paraId="512D6823" w14:textId="13F5C1C9" w:rsidR="00F37A85" w:rsidRDefault="00F37A85" w:rsidP="00F37A85">
      <w:pPr>
        <w:pStyle w:val="ListParagraph"/>
        <w:numPr>
          <w:ilvl w:val="0"/>
          <w:numId w:val="10"/>
        </w:numPr>
      </w:pPr>
      <w:r>
        <w:t xml:space="preserve">Use cases of alias – </w:t>
      </w:r>
    </w:p>
    <w:p w14:paraId="77F9D38C" w14:textId="75C633EE" w:rsidR="00F37A85" w:rsidRDefault="00F37A85" w:rsidP="00F37A85">
      <w:pPr>
        <w:pStyle w:val="ListParagraph"/>
        <w:numPr>
          <w:ilvl w:val="1"/>
          <w:numId w:val="10"/>
        </w:numPr>
      </w:pPr>
      <w:r>
        <w:t>Customizing commands</w:t>
      </w:r>
    </w:p>
    <w:p w14:paraId="0A52E6C1" w14:textId="7DF28B49" w:rsidR="00F37A85" w:rsidRDefault="00F37A85" w:rsidP="00F37A85">
      <w:pPr>
        <w:pStyle w:val="ListParagraph"/>
        <w:numPr>
          <w:ilvl w:val="1"/>
          <w:numId w:val="10"/>
        </w:numPr>
      </w:pPr>
      <w:r>
        <w:t>Shortening lengthy commands</w:t>
      </w:r>
    </w:p>
    <w:p w14:paraId="2A2F9674" w14:textId="37F4C7A4" w:rsidR="00F37A85" w:rsidRDefault="00F37A85" w:rsidP="00F37A85">
      <w:pPr>
        <w:pStyle w:val="ListParagraph"/>
        <w:numPr>
          <w:ilvl w:val="1"/>
          <w:numId w:val="10"/>
        </w:numPr>
      </w:pPr>
      <w:r>
        <w:t>Navigating directories</w:t>
      </w:r>
    </w:p>
    <w:p w14:paraId="42777307" w14:textId="1B081DA4" w:rsidR="00F37A85" w:rsidRDefault="00F37A85" w:rsidP="00F37A85">
      <w:pPr>
        <w:pStyle w:val="ListParagraph"/>
        <w:numPr>
          <w:ilvl w:val="1"/>
          <w:numId w:val="10"/>
        </w:numPr>
      </w:pPr>
      <w:r>
        <w:t>Personalizing commands</w:t>
      </w:r>
    </w:p>
    <w:p w14:paraId="5A391744" w14:textId="3A11A6C7" w:rsidR="00F37A85" w:rsidRDefault="00F37A85" w:rsidP="00F37A85">
      <w:pPr>
        <w:pStyle w:val="ListParagraph"/>
        <w:numPr>
          <w:ilvl w:val="0"/>
          <w:numId w:val="10"/>
        </w:numPr>
      </w:pPr>
      <w:r>
        <w:t>To compress a folder or a file, I have to run tar -</w:t>
      </w:r>
      <w:proofErr w:type="spellStart"/>
      <w:r>
        <w:t>cvzf</w:t>
      </w:r>
      <w:proofErr w:type="spellEnd"/>
      <w:r>
        <w:t xml:space="preserve"> </w:t>
      </w:r>
      <w:proofErr w:type="spellStart"/>
      <w:proofErr w:type="gramStart"/>
      <w:r>
        <w:t>name.tar.xz</w:t>
      </w:r>
      <w:proofErr w:type="spellEnd"/>
      <w:proofErr w:type="gramEnd"/>
      <w:r>
        <w:t xml:space="preserve"> </w:t>
      </w:r>
      <w:proofErr w:type="spellStart"/>
      <w:r>
        <w:t>folder_name</w:t>
      </w:r>
      <w:proofErr w:type="spellEnd"/>
      <w:r>
        <w:t>/</w:t>
      </w:r>
    </w:p>
    <w:p w14:paraId="47616916" w14:textId="72050AFF" w:rsidR="00F37A85" w:rsidRDefault="00F37A85" w:rsidP="00F37A85">
      <w:pPr>
        <w:pStyle w:val="ListParagraph"/>
        <w:numPr>
          <w:ilvl w:val="0"/>
          <w:numId w:val="10"/>
        </w:numPr>
      </w:pPr>
      <w:r>
        <w:t>Instead of running this entire command, tar -</w:t>
      </w:r>
      <w:proofErr w:type="spellStart"/>
      <w:r>
        <w:t>cvzf</w:t>
      </w:r>
      <w:proofErr w:type="spellEnd"/>
      <w:r>
        <w:t xml:space="preserve"> can be added as </w:t>
      </w:r>
      <w:proofErr w:type="spellStart"/>
      <w:r>
        <w:t>a</w:t>
      </w:r>
      <w:proofErr w:type="spellEnd"/>
      <w:r>
        <w:t xml:space="preserve"> </w:t>
      </w:r>
      <w:proofErr w:type="gramStart"/>
      <w:r>
        <w:t>alias</w:t>
      </w:r>
      <w:proofErr w:type="gramEnd"/>
    </w:p>
    <w:p w14:paraId="4B45004D" w14:textId="38F4BD80" w:rsidR="00F37A85" w:rsidRDefault="00F37A85" w:rsidP="00F37A85">
      <w:pPr>
        <w:pStyle w:val="ListParagraph"/>
        <w:numPr>
          <w:ilvl w:val="0"/>
          <w:numId w:val="10"/>
        </w:numPr>
      </w:pPr>
      <w:r>
        <w:t>Command – alias backup=”tar -</w:t>
      </w:r>
      <w:proofErr w:type="spellStart"/>
      <w:r>
        <w:t>cvzf</w:t>
      </w:r>
      <w:proofErr w:type="spellEnd"/>
      <w:r>
        <w:t>”</w:t>
      </w:r>
    </w:p>
    <w:p w14:paraId="208FF470" w14:textId="727EBF76" w:rsidR="00F37A85" w:rsidRDefault="00F37A85" w:rsidP="00F37A85">
      <w:pPr>
        <w:pStyle w:val="ListParagraph"/>
        <w:numPr>
          <w:ilvl w:val="0"/>
          <w:numId w:val="10"/>
        </w:numPr>
      </w:pPr>
      <w:r>
        <w:t xml:space="preserve">If I have to create backup for folder named </w:t>
      </w:r>
      <w:proofErr w:type="spellStart"/>
      <w:r>
        <w:t>vpcp</w:t>
      </w:r>
      <w:proofErr w:type="spellEnd"/>
      <w:r>
        <w:t xml:space="preserve"> I can just run – backup </w:t>
      </w:r>
      <w:proofErr w:type="spellStart"/>
      <w:proofErr w:type="gramStart"/>
      <w:r>
        <w:t>vpcp.tar.xz</w:t>
      </w:r>
      <w:proofErr w:type="spellEnd"/>
      <w:proofErr w:type="gramEnd"/>
      <w:r>
        <w:t xml:space="preserve"> </w:t>
      </w:r>
      <w:proofErr w:type="spellStart"/>
      <w:r>
        <w:t>vpcp</w:t>
      </w:r>
      <w:proofErr w:type="spellEnd"/>
      <w:r>
        <w:t>/</w:t>
      </w:r>
    </w:p>
    <w:p w14:paraId="7985B303" w14:textId="692C33D1" w:rsidR="00F37A85" w:rsidRDefault="00F37A85" w:rsidP="00F37A85">
      <w:pPr>
        <w:pStyle w:val="ListParagraph"/>
        <w:numPr>
          <w:ilvl w:val="0"/>
          <w:numId w:val="10"/>
        </w:numPr>
      </w:pPr>
      <w:r>
        <w:t xml:space="preserve">Say you </w:t>
      </w:r>
      <w:proofErr w:type="gramStart"/>
      <w:r>
        <w:t>have to</w:t>
      </w:r>
      <w:proofErr w:type="gramEnd"/>
      <w:r>
        <w:t xml:space="preserve"> go to a path every single time, you can just set the path as an alias, like alias </w:t>
      </w:r>
      <w:proofErr w:type="spellStart"/>
      <w:r>
        <w:t>binary_path</w:t>
      </w:r>
      <w:proofErr w:type="spellEnd"/>
      <w:r>
        <w:t>=”cd /home/hza1kor/</w:t>
      </w:r>
      <w:proofErr w:type="spellStart"/>
      <w:r>
        <w:t>vpc_p</w:t>
      </w:r>
      <w:proofErr w:type="spellEnd"/>
      <w:r>
        <w:t>/build/deploy/image/vpcp-b1”</w:t>
      </w:r>
    </w:p>
    <w:p w14:paraId="63C912CF" w14:textId="662AB9D0" w:rsidR="00F37A85" w:rsidRDefault="00F37A85" w:rsidP="00F37A85">
      <w:pPr>
        <w:pStyle w:val="ListParagraph"/>
        <w:numPr>
          <w:ilvl w:val="0"/>
          <w:numId w:val="10"/>
        </w:numPr>
      </w:pPr>
      <w:r>
        <w:t xml:space="preserve">Then instead of going to that path </w:t>
      </w:r>
      <w:proofErr w:type="spellStart"/>
      <w:r>
        <w:t>everytime</w:t>
      </w:r>
      <w:proofErr w:type="spellEnd"/>
      <w:r>
        <w:t xml:space="preserve"> just go to cd ~ then run </w:t>
      </w:r>
      <w:proofErr w:type="spellStart"/>
      <w:r>
        <w:t>binary_</w:t>
      </w:r>
      <w:proofErr w:type="gramStart"/>
      <w:r>
        <w:t>path</w:t>
      </w:r>
      <w:proofErr w:type="spellEnd"/>
      <w:proofErr w:type="gramEnd"/>
    </w:p>
    <w:p w14:paraId="51B810E0" w14:textId="51177685" w:rsidR="00F37A85" w:rsidRDefault="00F37A85" w:rsidP="00F37A85">
      <w:pPr>
        <w:pStyle w:val="ListParagraph"/>
        <w:numPr>
          <w:ilvl w:val="0"/>
          <w:numId w:val="10"/>
        </w:numPr>
      </w:pPr>
      <w:r>
        <w:t xml:space="preserve">If you have to ask user </w:t>
      </w:r>
      <w:proofErr w:type="spellStart"/>
      <w:r>
        <w:t>everytime</w:t>
      </w:r>
      <w:proofErr w:type="spellEnd"/>
      <w:r>
        <w:t xml:space="preserve"> if they want to remove a file or not, then use rm -</w:t>
      </w:r>
      <w:proofErr w:type="spellStart"/>
      <w:r>
        <w:t>i</w:t>
      </w:r>
      <w:proofErr w:type="spellEnd"/>
      <w:r>
        <w:t xml:space="preserve"> filename, now -</w:t>
      </w:r>
      <w:proofErr w:type="spellStart"/>
      <w:r>
        <w:t>i</w:t>
      </w:r>
      <w:proofErr w:type="spellEnd"/>
      <w:r>
        <w:t xml:space="preserve"> means </w:t>
      </w:r>
      <w:proofErr w:type="spellStart"/>
      <w:r>
        <w:t>intercative</w:t>
      </w:r>
      <w:proofErr w:type="spellEnd"/>
      <w:r>
        <w:t xml:space="preserve"> mode, so it </w:t>
      </w:r>
      <w:proofErr w:type="gramStart"/>
      <w:r>
        <w:t>ask</w:t>
      </w:r>
      <w:proofErr w:type="gramEnd"/>
      <w:r>
        <w:t xml:space="preserve"> if you really want to delete the file or not</w:t>
      </w:r>
    </w:p>
    <w:p w14:paraId="5C8B2ED0" w14:textId="64EB44A3" w:rsidR="00F37A85" w:rsidRDefault="00F37A85" w:rsidP="00F37A85">
      <w:pPr>
        <w:pStyle w:val="ListParagraph"/>
        <w:numPr>
          <w:ilvl w:val="0"/>
          <w:numId w:val="10"/>
        </w:numPr>
      </w:pPr>
      <w:r>
        <w:t xml:space="preserve">Remember with these commands you can only use </w:t>
      </w:r>
      <w:proofErr w:type="gramStart"/>
      <w:r>
        <w:t>these shortcut</w:t>
      </w:r>
      <w:proofErr w:type="gramEnd"/>
      <w:r>
        <w:t xml:space="preserve"> till you are logged in, once you log out and log in again, all these shortcuts are lost</w:t>
      </w:r>
    </w:p>
    <w:p w14:paraId="46E98FF7" w14:textId="31554AFC" w:rsidR="00F37A85" w:rsidRDefault="00F37A85" w:rsidP="00F37A85">
      <w:pPr>
        <w:pStyle w:val="ListParagraph"/>
        <w:numPr>
          <w:ilvl w:val="0"/>
          <w:numId w:val="10"/>
        </w:numPr>
      </w:pPr>
      <w:r>
        <w:t xml:space="preserve">To permanently add the alias for the user, use the </w:t>
      </w:r>
      <w:proofErr w:type="spellStart"/>
      <w:r>
        <w:t>bashrc</w:t>
      </w:r>
      <w:proofErr w:type="spellEnd"/>
      <w:r>
        <w:t xml:space="preserve"> file, vi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66356F5D" w14:textId="5C5F89C9" w:rsidR="00F37A85" w:rsidRDefault="00F37A85" w:rsidP="00F37A85">
      <w:pPr>
        <w:pStyle w:val="ListParagraph"/>
        <w:numPr>
          <w:ilvl w:val="0"/>
          <w:numId w:val="10"/>
        </w:numPr>
      </w:pPr>
      <w:r>
        <w:t>Then add alias name</w:t>
      </w:r>
      <w:proofErr w:type="gramStart"/>
      <w:r>
        <w:t>=”command</w:t>
      </w:r>
      <w:proofErr w:type="gramEnd"/>
      <w:r>
        <w:t>”</w:t>
      </w:r>
    </w:p>
    <w:p w14:paraId="23EEEDFF" w14:textId="79A3558A" w:rsidR="00F37A85" w:rsidRDefault="00F37A85" w:rsidP="00F37A85">
      <w:pPr>
        <w:pStyle w:val="ListParagraph"/>
        <w:numPr>
          <w:ilvl w:val="0"/>
          <w:numId w:val="10"/>
        </w:numPr>
      </w:pPr>
      <w:r>
        <w:t>Then run 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74DB8E02" w14:textId="55720851" w:rsidR="00F37A85" w:rsidRDefault="00F37A85" w:rsidP="00F37A85">
      <w:pPr>
        <w:pStyle w:val="ListParagraph"/>
        <w:numPr>
          <w:ilvl w:val="0"/>
          <w:numId w:val="10"/>
        </w:numPr>
      </w:pPr>
      <w:r>
        <w:t xml:space="preserve">But this method only works for the current </w:t>
      </w:r>
      <w:proofErr w:type="gramStart"/>
      <w:r>
        <w:t>user</w:t>
      </w:r>
      <w:proofErr w:type="gramEnd"/>
    </w:p>
    <w:p w14:paraId="682627FE" w14:textId="0AE39441" w:rsidR="00F37A85" w:rsidRDefault="00F37A85" w:rsidP="00F37A85">
      <w:pPr>
        <w:pStyle w:val="ListParagraph"/>
        <w:numPr>
          <w:ilvl w:val="0"/>
          <w:numId w:val="10"/>
        </w:numPr>
      </w:pPr>
      <w:r>
        <w:t xml:space="preserve">To add it permanently for all users, </w:t>
      </w:r>
      <w:r>
        <w:t>w</w:t>
      </w:r>
      <w:r>
        <w:t>e need to modify the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check if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there in</w:t>
      </w:r>
      <w:proofErr w:type="spellEnd"/>
      <w:r>
        <w:t xml:space="preserve"> ubuntu)</w:t>
      </w:r>
    </w:p>
    <w:p w14:paraId="422A5976" w14:textId="195CA8F9" w:rsidR="00F37A85" w:rsidRDefault="00F37A85" w:rsidP="00F37A85">
      <w:pPr>
        <w:pStyle w:val="ListParagraph"/>
        <w:numPr>
          <w:ilvl w:val="0"/>
          <w:numId w:val="10"/>
        </w:numPr>
      </w:pPr>
      <w:r>
        <w:t>Then run source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bashrc</w:t>
      </w:r>
      <w:proofErr w:type="spellEnd"/>
      <w:proofErr w:type="gramEnd"/>
    </w:p>
    <w:p w14:paraId="077DF61E" w14:textId="56652518" w:rsidR="00F37A85" w:rsidRDefault="00F37A85" w:rsidP="00F37A85">
      <w:pPr>
        <w:pStyle w:val="ListParagraph"/>
        <w:numPr>
          <w:ilvl w:val="0"/>
          <w:numId w:val="10"/>
        </w:numPr>
      </w:pPr>
      <w:r>
        <w:t>Benefits of using alias</w:t>
      </w:r>
    </w:p>
    <w:p w14:paraId="003B1A2C" w14:textId="7376C90D" w:rsidR="00F37A85" w:rsidRDefault="00EC4D1C" w:rsidP="00F37A85">
      <w:pPr>
        <w:pStyle w:val="ListParagraph"/>
        <w:numPr>
          <w:ilvl w:val="0"/>
          <w:numId w:val="10"/>
        </w:numPr>
      </w:pPr>
      <w:r>
        <w:t xml:space="preserve">Saves time and </w:t>
      </w:r>
      <w:proofErr w:type="gramStart"/>
      <w:r>
        <w:t>efforts</w:t>
      </w:r>
      <w:proofErr w:type="gramEnd"/>
    </w:p>
    <w:p w14:paraId="78F6B3A2" w14:textId="03977B8B" w:rsidR="00EC4D1C" w:rsidRDefault="00EC4D1C" w:rsidP="00F37A85">
      <w:pPr>
        <w:pStyle w:val="ListParagraph"/>
        <w:numPr>
          <w:ilvl w:val="0"/>
          <w:numId w:val="10"/>
        </w:numPr>
      </w:pPr>
      <w:r>
        <w:t xml:space="preserve">Increases </w:t>
      </w:r>
      <w:proofErr w:type="gramStart"/>
      <w:r>
        <w:t>productivity</w:t>
      </w:r>
      <w:proofErr w:type="gramEnd"/>
    </w:p>
    <w:p w14:paraId="5BC1704B" w14:textId="641235EB" w:rsidR="00EC4D1C" w:rsidRDefault="00EC4D1C" w:rsidP="00F37A85">
      <w:pPr>
        <w:pStyle w:val="ListParagraph"/>
        <w:numPr>
          <w:ilvl w:val="0"/>
          <w:numId w:val="10"/>
        </w:numPr>
      </w:pPr>
      <w:r>
        <w:t>Reduces risk of errors</w:t>
      </w:r>
    </w:p>
    <w:p w14:paraId="30A54371" w14:textId="45A8088D" w:rsidR="00EC4D1C" w:rsidRDefault="00EC4D1C" w:rsidP="00F37A85">
      <w:pPr>
        <w:pStyle w:val="ListParagraph"/>
        <w:numPr>
          <w:ilvl w:val="0"/>
          <w:numId w:val="10"/>
        </w:numPr>
      </w:pPr>
      <w:r>
        <w:t>Improved readability</w:t>
      </w:r>
    </w:p>
    <w:p w14:paraId="39BEC021" w14:textId="77777777" w:rsidR="00EC4D1C" w:rsidRDefault="00EC4D1C" w:rsidP="00F37A85">
      <w:pPr>
        <w:pStyle w:val="ListParagraph"/>
        <w:numPr>
          <w:ilvl w:val="0"/>
          <w:numId w:val="10"/>
        </w:numPr>
      </w:pPr>
    </w:p>
    <w:sectPr w:rsidR="00EC4D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051402"/>
    <w:multiLevelType w:val="hybridMultilevel"/>
    <w:tmpl w:val="63A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569395">
    <w:abstractNumId w:val="8"/>
  </w:num>
  <w:num w:numId="2" w16cid:durableId="1563445535">
    <w:abstractNumId w:val="6"/>
  </w:num>
  <w:num w:numId="3" w16cid:durableId="1785685334">
    <w:abstractNumId w:val="5"/>
  </w:num>
  <w:num w:numId="4" w16cid:durableId="131139694">
    <w:abstractNumId w:val="4"/>
  </w:num>
  <w:num w:numId="5" w16cid:durableId="642929231">
    <w:abstractNumId w:val="7"/>
  </w:num>
  <w:num w:numId="6" w16cid:durableId="452990211">
    <w:abstractNumId w:val="3"/>
  </w:num>
  <w:num w:numId="7" w16cid:durableId="723719221">
    <w:abstractNumId w:val="2"/>
  </w:num>
  <w:num w:numId="8" w16cid:durableId="1647784873">
    <w:abstractNumId w:val="1"/>
  </w:num>
  <w:num w:numId="9" w16cid:durableId="57945657">
    <w:abstractNumId w:val="0"/>
  </w:num>
  <w:num w:numId="10" w16cid:durableId="46806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C4D1C"/>
    <w:rsid w:val="00F37A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188C4"/>
  <w14:defaultImageDpi w14:val="300"/>
  <w15:docId w15:val="{FC2923AB-884F-45C1-ACCE-0F81D759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3</cp:revision>
  <dcterms:created xsi:type="dcterms:W3CDTF">2013-12-23T23:15:00Z</dcterms:created>
  <dcterms:modified xsi:type="dcterms:W3CDTF">2025-03-21T13:55:00Z</dcterms:modified>
  <cp:category/>
</cp:coreProperties>
</file>