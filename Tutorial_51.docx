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8C609" w14:textId="77777777" w:rsidR="009F37DF" w:rsidRPr="00D732DE" w:rsidRDefault="009F37DF" w:rsidP="009F37DF">
      <w:pPr>
        <w:rPr>
          <w:b/>
          <w:bCs/>
        </w:rPr>
      </w:pPr>
      <w:r w:rsidRPr="00D732DE">
        <w:rPr>
          <w:b/>
          <w:bCs/>
        </w:rPr>
        <w:t xml:space="preserve">What is SUID and SGID in Linux? | </w:t>
      </w:r>
      <w:proofErr w:type="spellStart"/>
      <w:r w:rsidRPr="00D732DE">
        <w:rPr>
          <w:b/>
          <w:bCs/>
        </w:rPr>
        <w:t>MPrashant</w:t>
      </w:r>
      <w:proofErr w:type="spellEnd"/>
    </w:p>
    <w:p w14:paraId="75B23749" w14:textId="77777777" w:rsidR="009F37DF" w:rsidRDefault="009F37DF" w:rsidP="009F37DF">
      <w:pPr>
        <w:pStyle w:val="ListParagraph"/>
        <w:numPr>
          <w:ilvl w:val="0"/>
          <w:numId w:val="10"/>
        </w:numPr>
      </w:pPr>
      <w:r>
        <w:t>SUID is a special permission for the user</w:t>
      </w:r>
    </w:p>
    <w:p w14:paraId="50FFDAA3" w14:textId="77777777" w:rsidR="009F37DF" w:rsidRDefault="009F37DF" w:rsidP="009F37DF">
      <w:pPr>
        <w:pStyle w:val="ListParagraph"/>
        <w:numPr>
          <w:ilvl w:val="0"/>
          <w:numId w:val="10"/>
        </w:numPr>
      </w:pPr>
      <w:r>
        <w:t>SUID means Set user ID</w:t>
      </w:r>
    </w:p>
    <w:p w14:paraId="02738772" w14:textId="77777777" w:rsidR="009F37DF" w:rsidRDefault="009F37DF" w:rsidP="009F37DF">
      <w:pPr>
        <w:pStyle w:val="ListParagraph"/>
        <w:numPr>
          <w:ilvl w:val="0"/>
          <w:numId w:val="10"/>
        </w:numPr>
      </w:pPr>
      <w:r>
        <w:t>A file with SUID set is always executed as the user who owns the file, regardless of the who is executing it, meaning if there is an executable with SUID set, no matter who is executing this executable, it will execute with details of the owner of the executable</w:t>
      </w:r>
    </w:p>
    <w:p w14:paraId="251FC6EE" w14:textId="77777777" w:rsidR="009F37DF" w:rsidRDefault="009F37DF" w:rsidP="009F37DF">
      <w:pPr>
        <w:pStyle w:val="ListParagraph"/>
        <w:numPr>
          <w:ilvl w:val="0"/>
          <w:numId w:val="10"/>
        </w:numPr>
      </w:pPr>
      <w:r>
        <w:t xml:space="preserve">Say hza1kor is the owner of exe.sh then even if </w:t>
      </w:r>
      <w:proofErr w:type="spellStart"/>
      <w:r>
        <w:t>sapna</w:t>
      </w:r>
      <w:proofErr w:type="spellEnd"/>
      <w:r>
        <w:t xml:space="preserve"> or </w:t>
      </w:r>
      <w:proofErr w:type="spellStart"/>
      <w:r>
        <w:t>sam</w:t>
      </w:r>
      <w:proofErr w:type="spellEnd"/>
      <w:r>
        <w:t xml:space="preserve"> or </w:t>
      </w:r>
      <w:proofErr w:type="spellStart"/>
      <w:r>
        <w:t>tani</w:t>
      </w:r>
      <w:proofErr w:type="spellEnd"/>
      <w:r>
        <w:t xml:space="preserve"> is executing it, it will execute with details of hza1kor only</w:t>
      </w:r>
    </w:p>
    <w:p w14:paraId="4F1F59E0" w14:textId="77777777" w:rsidR="009F37DF" w:rsidRDefault="009F37DF" w:rsidP="009F37DF">
      <w:pPr>
        <w:pStyle w:val="ListParagraph"/>
        <w:numPr>
          <w:ilvl w:val="0"/>
          <w:numId w:val="10"/>
        </w:numPr>
      </w:pPr>
      <w:r>
        <w:t>SUID is shown as ‘s’ or ‘S’</w:t>
      </w:r>
    </w:p>
    <w:p w14:paraId="00C7C6D0" w14:textId="77777777" w:rsidR="009F37DF" w:rsidRDefault="009F37DF" w:rsidP="009F37DF">
      <w:pPr>
        <w:pStyle w:val="ListParagraph"/>
        <w:numPr>
          <w:ilvl w:val="0"/>
          <w:numId w:val="10"/>
        </w:numPr>
      </w:pPr>
      <w:r>
        <w:t xml:space="preserve">In the below image we can see that the permissions are shown as </w:t>
      </w:r>
      <w:proofErr w:type="spellStart"/>
      <w:r>
        <w:t>rws</w:t>
      </w:r>
      <w:proofErr w:type="spellEnd"/>
      <w:r>
        <w:t xml:space="preserve"> instead of </w:t>
      </w:r>
      <w:proofErr w:type="spellStart"/>
      <w:r>
        <w:t>rwx</w:t>
      </w:r>
      <w:proofErr w:type="spellEnd"/>
    </w:p>
    <w:p w14:paraId="0B22C446" w14:textId="77777777" w:rsidR="009F37DF" w:rsidRDefault="009F37DF" w:rsidP="009F37DF">
      <w:pPr>
        <w:pStyle w:val="ListParagraph"/>
      </w:pPr>
      <w:r w:rsidRPr="00123335">
        <w:rPr>
          <w:noProof/>
        </w:rPr>
        <w:drawing>
          <wp:inline distT="0" distB="0" distL="0" distR="0" wp14:anchorId="03AC4AFD" wp14:editId="03C584C9">
            <wp:extent cx="5486400" cy="637540"/>
            <wp:effectExtent l="0" t="0" r="0" b="0"/>
            <wp:docPr id="139660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01639" name=""/>
                    <pic:cNvPicPr/>
                  </pic:nvPicPr>
                  <pic:blipFill>
                    <a:blip r:embed="rId6"/>
                    <a:stretch>
                      <a:fillRect/>
                    </a:stretch>
                  </pic:blipFill>
                  <pic:spPr>
                    <a:xfrm>
                      <a:off x="0" y="0"/>
                      <a:ext cx="5486400" cy="637540"/>
                    </a:xfrm>
                    <a:prstGeom prst="rect">
                      <a:avLst/>
                    </a:prstGeom>
                  </pic:spPr>
                </pic:pic>
              </a:graphicData>
            </a:graphic>
          </wp:inline>
        </w:drawing>
      </w:r>
    </w:p>
    <w:p w14:paraId="4FD07970" w14:textId="77777777" w:rsidR="009F37DF" w:rsidRDefault="009F37DF" w:rsidP="009F37DF">
      <w:pPr>
        <w:pStyle w:val="ListParagraph"/>
        <w:numPr>
          <w:ilvl w:val="0"/>
          <w:numId w:val="10"/>
        </w:numPr>
      </w:pPr>
      <w:r>
        <w:t>If we see s instead of x means SUID is set here</w:t>
      </w:r>
    </w:p>
    <w:p w14:paraId="0BCF9206" w14:textId="77777777" w:rsidR="009F37DF" w:rsidRDefault="009F37DF" w:rsidP="009F37DF">
      <w:pPr>
        <w:pStyle w:val="ListParagraph"/>
        <w:numPr>
          <w:ilvl w:val="0"/>
          <w:numId w:val="10"/>
        </w:numPr>
      </w:pPr>
      <w:r>
        <w:t xml:space="preserve">To set SUID – chmod </w:t>
      </w:r>
      <w:proofErr w:type="spellStart"/>
      <w:r>
        <w:t>u+s</w:t>
      </w:r>
      <w:proofErr w:type="spellEnd"/>
      <w:r>
        <w:t xml:space="preserve"> &lt;filename&gt;</w:t>
      </w:r>
    </w:p>
    <w:p w14:paraId="3521A12F" w14:textId="77777777" w:rsidR="009F37DF" w:rsidRDefault="009F37DF" w:rsidP="009F37DF">
      <w:pPr>
        <w:pStyle w:val="ListParagraph"/>
        <w:numPr>
          <w:ilvl w:val="0"/>
          <w:numId w:val="10"/>
        </w:numPr>
      </w:pPr>
      <w:r>
        <w:t>To unset SUID – chmod u-s &lt;filename&gt;</w:t>
      </w:r>
    </w:p>
    <w:p w14:paraId="663159F8" w14:textId="77777777" w:rsidR="009F37DF" w:rsidRDefault="009F37DF" w:rsidP="009F37DF">
      <w:pPr>
        <w:pStyle w:val="ListParagraph"/>
        <w:numPr>
          <w:ilvl w:val="0"/>
          <w:numId w:val="10"/>
        </w:numPr>
      </w:pPr>
      <w:r>
        <w:t>If we see the below image carefully, first I created a simple script called exe.sh that will just echo hello world</w:t>
      </w:r>
    </w:p>
    <w:p w14:paraId="0E556D64" w14:textId="77777777" w:rsidR="009F37DF" w:rsidRDefault="009F37DF" w:rsidP="009F37DF">
      <w:pPr>
        <w:pStyle w:val="ListParagraph"/>
        <w:numPr>
          <w:ilvl w:val="0"/>
          <w:numId w:val="10"/>
        </w:numPr>
      </w:pPr>
      <w:r>
        <w:t>Then I executed it same response</w:t>
      </w:r>
    </w:p>
    <w:p w14:paraId="7E525730" w14:textId="77777777" w:rsidR="009F37DF" w:rsidRDefault="009F37DF" w:rsidP="009F37DF">
      <w:pPr>
        <w:pStyle w:val="ListParagraph"/>
        <w:numPr>
          <w:ilvl w:val="0"/>
          <w:numId w:val="10"/>
        </w:numPr>
      </w:pPr>
      <w:r>
        <w:t>Then I say the permissions of exe.sh, I see no execute for user</w:t>
      </w:r>
    </w:p>
    <w:p w14:paraId="37E7BFAE" w14:textId="77777777" w:rsidR="009F37DF" w:rsidRDefault="009F37DF" w:rsidP="009F37DF">
      <w:pPr>
        <w:pStyle w:val="ListParagraph"/>
        <w:numPr>
          <w:ilvl w:val="0"/>
          <w:numId w:val="10"/>
        </w:numPr>
      </w:pPr>
      <w:r>
        <w:t xml:space="preserve">So I added </w:t>
      </w:r>
      <w:proofErr w:type="spellStart"/>
      <w:r>
        <w:t>u+x</w:t>
      </w:r>
      <w:proofErr w:type="spellEnd"/>
      <w:r>
        <w:t xml:space="preserve"> for exe.sh</w:t>
      </w:r>
    </w:p>
    <w:p w14:paraId="50B137C6" w14:textId="77777777" w:rsidR="009F37DF" w:rsidRDefault="009F37DF" w:rsidP="009F37DF">
      <w:pPr>
        <w:pStyle w:val="ListParagraph"/>
        <w:numPr>
          <w:ilvl w:val="0"/>
          <w:numId w:val="10"/>
        </w:numPr>
      </w:pPr>
      <w:r>
        <w:t>Then again I do ls -l and I see exe.sh in green</w:t>
      </w:r>
    </w:p>
    <w:p w14:paraId="39B57E4C" w14:textId="77777777" w:rsidR="009F37DF" w:rsidRDefault="009F37DF" w:rsidP="009F37DF">
      <w:pPr>
        <w:pStyle w:val="ListParagraph"/>
        <w:numPr>
          <w:ilvl w:val="0"/>
          <w:numId w:val="10"/>
        </w:numPr>
      </w:pPr>
      <w:r>
        <w:t xml:space="preserve">Then I do </w:t>
      </w:r>
      <w:proofErr w:type="spellStart"/>
      <w:r>
        <w:t>u+s</w:t>
      </w:r>
      <w:proofErr w:type="spellEnd"/>
      <w:r>
        <w:t xml:space="preserve"> to add the SUID, now when I run ls -l, I can see the user permissions as </w:t>
      </w:r>
      <w:proofErr w:type="spellStart"/>
      <w:r>
        <w:t>rws</w:t>
      </w:r>
      <w:proofErr w:type="spellEnd"/>
      <w:r>
        <w:t xml:space="preserve"> and not </w:t>
      </w:r>
      <w:proofErr w:type="spellStart"/>
      <w:r>
        <w:t>rwx</w:t>
      </w:r>
      <w:proofErr w:type="spellEnd"/>
      <w:r>
        <w:t xml:space="preserve"> </w:t>
      </w:r>
    </w:p>
    <w:p w14:paraId="02BAFB83" w14:textId="77777777" w:rsidR="009F37DF" w:rsidRDefault="009F37DF" w:rsidP="009F37DF">
      <w:pPr>
        <w:pStyle w:val="ListParagraph"/>
        <w:numPr>
          <w:ilvl w:val="0"/>
          <w:numId w:val="10"/>
        </w:numPr>
      </w:pPr>
      <w:r>
        <w:t>Also the exe.sh is somehow getting highlighted in red</w:t>
      </w:r>
    </w:p>
    <w:p w14:paraId="5A4F7228" w14:textId="77777777" w:rsidR="009F37DF" w:rsidRDefault="009F37DF" w:rsidP="009F37DF">
      <w:pPr>
        <w:pStyle w:val="ListParagraph"/>
        <w:numPr>
          <w:ilvl w:val="0"/>
          <w:numId w:val="10"/>
        </w:numPr>
      </w:pPr>
      <w:r>
        <w:t xml:space="preserve">Then I tried removing SUID and again tried ls -l, now the permissions for user/owner are </w:t>
      </w:r>
      <w:proofErr w:type="spellStart"/>
      <w:r>
        <w:t>rwx</w:t>
      </w:r>
      <w:proofErr w:type="spellEnd"/>
    </w:p>
    <w:p w14:paraId="34DB50C3" w14:textId="77777777" w:rsidR="009F37DF" w:rsidRDefault="009F37DF" w:rsidP="009F37DF">
      <w:pPr>
        <w:pStyle w:val="ListParagraph"/>
        <w:numPr>
          <w:ilvl w:val="0"/>
          <w:numId w:val="10"/>
        </w:numPr>
      </w:pPr>
      <w:r>
        <w:t xml:space="preserve">So I guess it can either be </w:t>
      </w:r>
      <w:proofErr w:type="spellStart"/>
      <w:r>
        <w:t>rwx</w:t>
      </w:r>
      <w:proofErr w:type="spellEnd"/>
      <w:r>
        <w:t xml:space="preserve"> or </w:t>
      </w:r>
      <w:proofErr w:type="spellStart"/>
      <w:r>
        <w:t>rws</w:t>
      </w:r>
      <w:proofErr w:type="spellEnd"/>
    </w:p>
    <w:p w14:paraId="5CB6065B" w14:textId="77777777" w:rsidR="009F37DF" w:rsidRDefault="009F37DF" w:rsidP="009F37DF">
      <w:pPr>
        <w:pStyle w:val="ListParagraph"/>
      </w:pPr>
      <w:r w:rsidRPr="00547CBB">
        <w:rPr>
          <w:noProof/>
        </w:rPr>
        <w:drawing>
          <wp:inline distT="0" distB="0" distL="0" distR="0" wp14:anchorId="4B83C153" wp14:editId="189C70BC">
            <wp:extent cx="5486400" cy="2068830"/>
            <wp:effectExtent l="0" t="0" r="0" b="7620"/>
            <wp:docPr id="23050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05288" name=""/>
                    <pic:cNvPicPr/>
                  </pic:nvPicPr>
                  <pic:blipFill>
                    <a:blip r:embed="rId7"/>
                    <a:stretch>
                      <a:fillRect/>
                    </a:stretch>
                  </pic:blipFill>
                  <pic:spPr>
                    <a:xfrm>
                      <a:off x="0" y="0"/>
                      <a:ext cx="5486400" cy="2068830"/>
                    </a:xfrm>
                    <a:prstGeom prst="rect">
                      <a:avLst/>
                    </a:prstGeom>
                  </pic:spPr>
                </pic:pic>
              </a:graphicData>
            </a:graphic>
          </wp:inline>
        </w:drawing>
      </w:r>
    </w:p>
    <w:p w14:paraId="4E1EAFC4" w14:textId="77777777" w:rsidR="009F37DF" w:rsidRDefault="009F37DF" w:rsidP="009F37DF">
      <w:pPr>
        <w:pStyle w:val="ListParagraph"/>
        <w:numPr>
          <w:ilvl w:val="0"/>
          <w:numId w:val="10"/>
        </w:numPr>
      </w:pPr>
      <w:r>
        <w:t xml:space="preserve">For another example, we have another file called </w:t>
      </w:r>
      <w:proofErr w:type="spellStart"/>
      <w:r>
        <w:t>usr</w:t>
      </w:r>
      <w:proofErr w:type="spellEnd"/>
      <w:r>
        <w:t>/bin/passwd where SUID is set</w:t>
      </w:r>
    </w:p>
    <w:p w14:paraId="0A49E2D3" w14:textId="77777777" w:rsidR="009F37DF" w:rsidRDefault="009F37DF" w:rsidP="009F37DF">
      <w:pPr>
        <w:pStyle w:val="ListParagraph"/>
        <w:numPr>
          <w:ilvl w:val="0"/>
          <w:numId w:val="10"/>
        </w:numPr>
      </w:pPr>
      <w:r>
        <w:lastRenderedPageBreak/>
        <w:t>Now from user hza1kor I am running the passwd command, meaning hza1kor has started the process</w:t>
      </w:r>
    </w:p>
    <w:p w14:paraId="4F8F6C5A" w14:textId="77777777" w:rsidR="009F37DF" w:rsidRDefault="009F37DF" w:rsidP="009F37DF">
      <w:pPr>
        <w:pStyle w:val="ListParagraph"/>
        <w:numPr>
          <w:ilvl w:val="0"/>
          <w:numId w:val="10"/>
        </w:numPr>
      </w:pPr>
      <w:r>
        <w:t>But when I check ps -</w:t>
      </w:r>
      <w:proofErr w:type="spellStart"/>
      <w:r>
        <w:t>ef</w:t>
      </w:r>
      <w:proofErr w:type="spellEnd"/>
      <w:r>
        <w:t xml:space="preserve"> | grep passwd, I can see that root has started this process because SUID is set, meaning even if hza1kor is running this executable, process will still be initialized on owner(root) name</w:t>
      </w:r>
    </w:p>
    <w:p w14:paraId="4C3C9F46" w14:textId="77777777" w:rsidR="009F37DF" w:rsidRDefault="009F37DF" w:rsidP="009F37DF">
      <w:pPr>
        <w:pStyle w:val="ListParagraph"/>
      </w:pPr>
      <w:r w:rsidRPr="00F45DEC">
        <w:rPr>
          <w:noProof/>
        </w:rPr>
        <w:drawing>
          <wp:inline distT="0" distB="0" distL="0" distR="0" wp14:anchorId="449D9F22" wp14:editId="6DEEB616">
            <wp:extent cx="5486400" cy="2926080"/>
            <wp:effectExtent l="0" t="0" r="0" b="7620"/>
            <wp:docPr id="38651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13416" name=""/>
                    <pic:cNvPicPr/>
                  </pic:nvPicPr>
                  <pic:blipFill>
                    <a:blip r:embed="rId8"/>
                    <a:stretch>
                      <a:fillRect/>
                    </a:stretch>
                  </pic:blipFill>
                  <pic:spPr>
                    <a:xfrm>
                      <a:off x="0" y="0"/>
                      <a:ext cx="5486400" cy="2926080"/>
                    </a:xfrm>
                    <a:prstGeom prst="rect">
                      <a:avLst/>
                    </a:prstGeom>
                  </pic:spPr>
                </pic:pic>
              </a:graphicData>
            </a:graphic>
          </wp:inline>
        </w:drawing>
      </w:r>
    </w:p>
    <w:p w14:paraId="4CB70D75" w14:textId="77777777" w:rsidR="009F37DF" w:rsidRDefault="009F37DF" w:rsidP="009F37DF">
      <w:pPr>
        <w:pStyle w:val="ListParagraph"/>
        <w:numPr>
          <w:ilvl w:val="0"/>
          <w:numId w:val="10"/>
        </w:numPr>
      </w:pPr>
      <w:r>
        <w:t>Command to print all the files that have user permissions as s – sudo find / -perm /u=s</w:t>
      </w:r>
    </w:p>
    <w:p w14:paraId="258C10DB" w14:textId="77777777" w:rsidR="009F37DF" w:rsidRDefault="009F37DF" w:rsidP="009F37DF">
      <w:pPr>
        <w:pStyle w:val="ListParagraph"/>
      </w:pPr>
      <w:r w:rsidRPr="009A1C96">
        <w:rPr>
          <w:noProof/>
        </w:rPr>
        <w:lastRenderedPageBreak/>
        <w:drawing>
          <wp:inline distT="0" distB="0" distL="0" distR="0" wp14:anchorId="79CC68EB" wp14:editId="31E1F42F">
            <wp:extent cx="5486400" cy="3976370"/>
            <wp:effectExtent l="0" t="0" r="0" b="5080"/>
            <wp:docPr id="36413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34356" name=""/>
                    <pic:cNvPicPr/>
                  </pic:nvPicPr>
                  <pic:blipFill>
                    <a:blip r:embed="rId9"/>
                    <a:stretch>
                      <a:fillRect/>
                    </a:stretch>
                  </pic:blipFill>
                  <pic:spPr>
                    <a:xfrm>
                      <a:off x="0" y="0"/>
                      <a:ext cx="5486400" cy="3976370"/>
                    </a:xfrm>
                    <a:prstGeom prst="rect">
                      <a:avLst/>
                    </a:prstGeom>
                  </pic:spPr>
                </pic:pic>
              </a:graphicData>
            </a:graphic>
          </wp:inline>
        </w:drawing>
      </w:r>
    </w:p>
    <w:p w14:paraId="096F62C0" w14:textId="77777777" w:rsidR="009F37DF" w:rsidRDefault="009F37DF" w:rsidP="009F37DF">
      <w:pPr>
        <w:pStyle w:val="ListParagraph"/>
        <w:numPr>
          <w:ilvl w:val="0"/>
          <w:numId w:val="10"/>
        </w:numPr>
      </w:pPr>
      <w:r>
        <w:t xml:space="preserve">Even </w:t>
      </w:r>
      <w:proofErr w:type="spellStart"/>
      <w:r>
        <w:t>su</w:t>
      </w:r>
      <w:proofErr w:type="spellEnd"/>
      <w:r>
        <w:t xml:space="preserve"> has SUID set so when I run </w:t>
      </w:r>
      <w:proofErr w:type="spellStart"/>
      <w:r>
        <w:t>su</w:t>
      </w:r>
      <w:proofErr w:type="spellEnd"/>
      <w:r>
        <w:t xml:space="preserve"> -, or </w:t>
      </w:r>
      <w:proofErr w:type="spellStart"/>
      <w:r>
        <w:t>su</w:t>
      </w:r>
      <w:proofErr w:type="spellEnd"/>
      <w:r>
        <w:t xml:space="preserve"> – hza1kor then it shows as root is executing these commands</w:t>
      </w:r>
    </w:p>
    <w:p w14:paraId="112C1447" w14:textId="77777777" w:rsidR="009F37DF" w:rsidRDefault="009F37DF" w:rsidP="009F37DF">
      <w:pPr>
        <w:pStyle w:val="ListParagraph"/>
      </w:pPr>
      <w:r w:rsidRPr="00DB6E3C">
        <w:rPr>
          <w:noProof/>
        </w:rPr>
        <w:drawing>
          <wp:inline distT="0" distB="0" distL="0" distR="0" wp14:anchorId="44618FCF" wp14:editId="6DD6BEC7">
            <wp:extent cx="4344696" cy="983273"/>
            <wp:effectExtent l="0" t="0" r="0" b="7620"/>
            <wp:docPr id="202494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45996" name=""/>
                    <pic:cNvPicPr/>
                  </pic:nvPicPr>
                  <pic:blipFill>
                    <a:blip r:embed="rId10"/>
                    <a:stretch>
                      <a:fillRect/>
                    </a:stretch>
                  </pic:blipFill>
                  <pic:spPr>
                    <a:xfrm>
                      <a:off x="0" y="0"/>
                      <a:ext cx="4344696" cy="983273"/>
                    </a:xfrm>
                    <a:prstGeom prst="rect">
                      <a:avLst/>
                    </a:prstGeom>
                  </pic:spPr>
                </pic:pic>
              </a:graphicData>
            </a:graphic>
          </wp:inline>
        </w:drawing>
      </w:r>
    </w:p>
    <w:p w14:paraId="6312A7EE" w14:textId="77777777" w:rsidR="009F37DF" w:rsidRPr="004460D4" w:rsidRDefault="009F37DF" w:rsidP="009F37DF">
      <w:pPr>
        <w:pStyle w:val="ListParagraph"/>
        <w:numPr>
          <w:ilvl w:val="0"/>
          <w:numId w:val="10"/>
        </w:numPr>
        <w:rPr>
          <w:b/>
          <w:bCs/>
        </w:rPr>
      </w:pPr>
      <w:proofErr w:type="spellStart"/>
      <w:r w:rsidRPr="004460D4">
        <w:rPr>
          <w:b/>
          <w:bCs/>
        </w:rPr>
        <w:t>Lets</w:t>
      </w:r>
      <w:proofErr w:type="spellEnd"/>
      <w:r w:rsidRPr="004460D4">
        <w:rPr>
          <w:b/>
          <w:bCs/>
        </w:rPr>
        <w:t xml:space="preserve"> take another example now</w:t>
      </w:r>
    </w:p>
    <w:p w14:paraId="5DC141E1" w14:textId="77777777" w:rsidR="009F37DF" w:rsidRDefault="009F37DF" w:rsidP="009F37DF">
      <w:pPr>
        <w:pStyle w:val="ListParagraph"/>
        <w:numPr>
          <w:ilvl w:val="0"/>
          <w:numId w:val="10"/>
        </w:numPr>
      </w:pPr>
      <w:r>
        <w:t>When I run ls -l /root without sudo I will get permission denied because root folder can only be accessed by root no one else</w:t>
      </w:r>
    </w:p>
    <w:p w14:paraId="5A094E92" w14:textId="77777777" w:rsidR="009F37DF" w:rsidRDefault="009F37DF" w:rsidP="009F37DF">
      <w:pPr>
        <w:pStyle w:val="ListParagraph"/>
      </w:pPr>
      <w:r w:rsidRPr="00824174">
        <w:rPr>
          <w:noProof/>
        </w:rPr>
        <w:drawing>
          <wp:inline distT="0" distB="0" distL="0" distR="0" wp14:anchorId="6261DC8A" wp14:editId="5F568AE6">
            <wp:extent cx="4291340" cy="663138"/>
            <wp:effectExtent l="0" t="0" r="0" b="3810"/>
            <wp:docPr id="72598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84925" name=""/>
                    <pic:cNvPicPr/>
                  </pic:nvPicPr>
                  <pic:blipFill>
                    <a:blip r:embed="rId11"/>
                    <a:stretch>
                      <a:fillRect/>
                    </a:stretch>
                  </pic:blipFill>
                  <pic:spPr>
                    <a:xfrm>
                      <a:off x="0" y="0"/>
                      <a:ext cx="4291340" cy="663138"/>
                    </a:xfrm>
                    <a:prstGeom prst="rect">
                      <a:avLst/>
                    </a:prstGeom>
                  </pic:spPr>
                </pic:pic>
              </a:graphicData>
            </a:graphic>
          </wp:inline>
        </w:drawing>
      </w:r>
    </w:p>
    <w:p w14:paraId="32181E37" w14:textId="77777777" w:rsidR="009F37DF" w:rsidRDefault="009F37DF" w:rsidP="009F37DF">
      <w:pPr>
        <w:pStyle w:val="ListParagraph"/>
        <w:numPr>
          <w:ilvl w:val="0"/>
          <w:numId w:val="10"/>
        </w:numPr>
      </w:pPr>
      <w:r>
        <w:t xml:space="preserve">The below image has the permissions of root folder, basically root is the owner and also the group owner, so we have </w:t>
      </w:r>
      <w:proofErr w:type="spellStart"/>
      <w:r>
        <w:t>rwx</w:t>
      </w:r>
      <w:proofErr w:type="spellEnd"/>
      <w:r>
        <w:t xml:space="preserve"> only for owner, no group and others have </w:t>
      </w:r>
      <w:proofErr w:type="spellStart"/>
      <w:r>
        <w:t>rwx</w:t>
      </w:r>
      <w:proofErr w:type="spellEnd"/>
      <w:r>
        <w:t xml:space="preserve"> permissions</w:t>
      </w:r>
    </w:p>
    <w:p w14:paraId="624C0263" w14:textId="77777777" w:rsidR="009F37DF" w:rsidRDefault="009F37DF" w:rsidP="009F37DF">
      <w:pPr>
        <w:pStyle w:val="ListParagraph"/>
      </w:pPr>
      <w:r w:rsidRPr="004F1D92">
        <w:rPr>
          <w:noProof/>
        </w:rPr>
        <w:drawing>
          <wp:inline distT="0" distB="0" distL="0" distR="0" wp14:anchorId="161B818F" wp14:editId="384602EC">
            <wp:extent cx="4169384" cy="663138"/>
            <wp:effectExtent l="0" t="0" r="3175" b="3810"/>
            <wp:docPr id="99631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16487" name=""/>
                    <pic:cNvPicPr/>
                  </pic:nvPicPr>
                  <pic:blipFill>
                    <a:blip r:embed="rId12"/>
                    <a:stretch>
                      <a:fillRect/>
                    </a:stretch>
                  </pic:blipFill>
                  <pic:spPr>
                    <a:xfrm>
                      <a:off x="0" y="0"/>
                      <a:ext cx="4169384" cy="663138"/>
                    </a:xfrm>
                    <a:prstGeom prst="rect">
                      <a:avLst/>
                    </a:prstGeom>
                  </pic:spPr>
                </pic:pic>
              </a:graphicData>
            </a:graphic>
          </wp:inline>
        </w:drawing>
      </w:r>
    </w:p>
    <w:p w14:paraId="19048B13" w14:textId="77777777" w:rsidR="009F37DF" w:rsidRDefault="009F37DF" w:rsidP="009F37DF">
      <w:pPr>
        <w:pStyle w:val="ListParagraph"/>
        <w:numPr>
          <w:ilvl w:val="0"/>
          <w:numId w:val="10"/>
        </w:numPr>
      </w:pPr>
      <w:r>
        <w:lastRenderedPageBreak/>
        <w:t xml:space="preserve">When I run the same command with sudo, the command is basically executed as root user not the existing user. </w:t>
      </w:r>
      <w:r w:rsidRPr="00676B20">
        <w:t>Therefore, sudo ls -l /root/ works because the process has root’s permissions, bypassing the restrictions you have as a non-root user.</w:t>
      </w:r>
    </w:p>
    <w:p w14:paraId="5E581C16" w14:textId="77777777" w:rsidR="009F37DF" w:rsidRDefault="009F37DF" w:rsidP="009F37DF">
      <w:pPr>
        <w:pStyle w:val="ListParagraph"/>
        <w:numPr>
          <w:ilvl w:val="0"/>
          <w:numId w:val="10"/>
        </w:numPr>
      </w:pPr>
      <w:r w:rsidRPr="00E16751">
        <w:t>Running sudo ls -l /root executes ls with root privileges, so it succeeds because the process runs as root, and root has permission to access the /root directory.</w:t>
      </w:r>
    </w:p>
    <w:p w14:paraId="753A5D11" w14:textId="77777777" w:rsidR="009F37DF" w:rsidRDefault="009F37DF" w:rsidP="009F37DF">
      <w:pPr>
        <w:pStyle w:val="ListParagraph"/>
        <w:numPr>
          <w:ilvl w:val="0"/>
          <w:numId w:val="10"/>
        </w:numPr>
      </w:pPr>
      <w:r>
        <w:t>Now I want to execute ls -l /root without sudo or root access, I want that every user can list root folder content</w:t>
      </w:r>
    </w:p>
    <w:p w14:paraId="5B1156A7" w14:textId="77777777" w:rsidR="009F37DF" w:rsidRDefault="009F37DF" w:rsidP="009F37DF">
      <w:pPr>
        <w:pStyle w:val="ListParagraph"/>
        <w:numPr>
          <w:ilvl w:val="0"/>
          <w:numId w:val="10"/>
        </w:numPr>
      </w:pPr>
      <w:r>
        <w:t xml:space="preserve">For that I change the ls permissions of user to chmod </w:t>
      </w:r>
      <w:proofErr w:type="spellStart"/>
      <w:r>
        <w:t>u+s</w:t>
      </w:r>
      <w:proofErr w:type="spellEnd"/>
      <w:r>
        <w:t xml:space="preserve"> /</w:t>
      </w:r>
      <w:proofErr w:type="spellStart"/>
      <w:r>
        <w:t>usr</w:t>
      </w:r>
      <w:proofErr w:type="spellEnd"/>
      <w:r>
        <w:t>/bin/ls</w:t>
      </w:r>
    </w:p>
    <w:p w14:paraId="433619B6" w14:textId="77777777" w:rsidR="009F37DF" w:rsidRDefault="009F37DF" w:rsidP="009F37DF">
      <w:pPr>
        <w:pStyle w:val="ListParagraph"/>
      </w:pPr>
      <w:r w:rsidRPr="00EA2361">
        <w:rPr>
          <w:noProof/>
        </w:rPr>
        <w:drawing>
          <wp:inline distT="0" distB="0" distL="0" distR="0" wp14:anchorId="70EAE582" wp14:editId="7E739AE4">
            <wp:extent cx="4863011" cy="1341520"/>
            <wp:effectExtent l="0" t="0" r="0" b="0"/>
            <wp:docPr id="84311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12591" name=""/>
                    <pic:cNvPicPr/>
                  </pic:nvPicPr>
                  <pic:blipFill>
                    <a:blip r:embed="rId13"/>
                    <a:stretch>
                      <a:fillRect/>
                    </a:stretch>
                  </pic:blipFill>
                  <pic:spPr>
                    <a:xfrm>
                      <a:off x="0" y="0"/>
                      <a:ext cx="4863011" cy="1341520"/>
                    </a:xfrm>
                    <a:prstGeom prst="rect">
                      <a:avLst/>
                    </a:prstGeom>
                  </pic:spPr>
                </pic:pic>
              </a:graphicData>
            </a:graphic>
          </wp:inline>
        </w:drawing>
      </w:r>
    </w:p>
    <w:p w14:paraId="0D853B2E" w14:textId="77777777" w:rsidR="009F37DF" w:rsidRDefault="009F37DF" w:rsidP="009F37DF">
      <w:pPr>
        <w:pStyle w:val="ListParagraph"/>
        <w:numPr>
          <w:ilvl w:val="0"/>
          <w:numId w:val="10"/>
        </w:numPr>
      </w:pPr>
      <w:r>
        <w:t>Now even if a normal user is executing the ls command, it will show as if root or owner of the file is executing the command</w:t>
      </w:r>
    </w:p>
    <w:p w14:paraId="4B3C01F1" w14:textId="77777777" w:rsidR="009F37DF" w:rsidRDefault="009F37DF" w:rsidP="009F37DF">
      <w:pPr>
        <w:pStyle w:val="ListParagraph"/>
        <w:numPr>
          <w:ilvl w:val="0"/>
          <w:numId w:val="10"/>
        </w:numPr>
      </w:pPr>
      <w:r>
        <w:t>Since root folder can only be accessed by root, when is run ls -l /root after setting SUID for ls, the program is executed as root instead of your user credentials</w:t>
      </w:r>
    </w:p>
    <w:p w14:paraId="58235729" w14:textId="77777777" w:rsidR="009F37DF" w:rsidRDefault="009F37DF" w:rsidP="009F37DF">
      <w:pPr>
        <w:pStyle w:val="ListParagraph"/>
      </w:pPr>
      <w:r w:rsidRPr="00EA2361">
        <w:rPr>
          <w:noProof/>
        </w:rPr>
        <w:drawing>
          <wp:inline distT="0" distB="0" distL="0" distR="0" wp14:anchorId="340A27F9" wp14:editId="04AC3AC6">
            <wp:extent cx="4733432" cy="1082363"/>
            <wp:effectExtent l="0" t="0" r="0" b="3810"/>
            <wp:docPr id="9466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4914" name=""/>
                    <pic:cNvPicPr/>
                  </pic:nvPicPr>
                  <pic:blipFill>
                    <a:blip r:embed="rId14"/>
                    <a:stretch>
                      <a:fillRect/>
                    </a:stretch>
                  </pic:blipFill>
                  <pic:spPr>
                    <a:xfrm>
                      <a:off x="0" y="0"/>
                      <a:ext cx="4733432" cy="1082363"/>
                    </a:xfrm>
                    <a:prstGeom prst="rect">
                      <a:avLst/>
                    </a:prstGeom>
                  </pic:spPr>
                </pic:pic>
              </a:graphicData>
            </a:graphic>
          </wp:inline>
        </w:drawing>
      </w:r>
    </w:p>
    <w:p w14:paraId="5ED3AD37" w14:textId="77777777" w:rsidR="009F37DF" w:rsidRDefault="009F37DF" w:rsidP="009F37DF">
      <w:pPr>
        <w:pStyle w:val="ListParagraph"/>
        <w:numPr>
          <w:ilvl w:val="0"/>
          <w:numId w:val="10"/>
        </w:numPr>
      </w:pPr>
      <w:r>
        <w:t>More detailed explanation below</w:t>
      </w:r>
    </w:p>
    <w:p w14:paraId="79A8F157" w14:textId="77777777" w:rsidR="009F37DF" w:rsidRDefault="009F37DF" w:rsidP="009F37DF">
      <w:pPr>
        <w:pStyle w:val="ListParagraph"/>
        <w:numPr>
          <w:ilvl w:val="0"/>
          <w:numId w:val="10"/>
        </w:numPr>
      </w:pPr>
      <w:r>
        <w:t>Now when I set SUID for ls, it means that whenever ls command is run, the process’s effective UID(EUID) is set to the owner of the fil, regardless of who is executing it</w:t>
      </w:r>
    </w:p>
    <w:p w14:paraId="613F990E" w14:textId="77777777" w:rsidR="009F37DF" w:rsidRDefault="009F37DF" w:rsidP="009F37DF">
      <w:pPr>
        <w:pStyle w:val="ListParagraph"/>
        <w:numPr>
          <w:ilvl w:val="0"/>
          <w:numId w:val="10"/>
        </w:numPr>
      </w:pPr>
      <w:r>
        <w:t>Since /</w:t>
      </w:r>
      <w:proofErr w:type="spellStart"/>
      <w:r>
        <w:t>usr</w:t>
      </w:r>
      <w:proofErr w:type="spellEnd"/>
      <w:r>
        <w:t xml:space="preserve">/bin/ls is owned by root, the </w:t>
      </w:r>
      <w:r w:rsidRPr="00963B5C">
        <w:t xml:space="preserve">sudo chmod </w:t>
      </w:r>
      <w:proofErr w:type="spellStart"/>
      <w:r w:rsidRPr="00963B5C">
        <w:t>u+s</w:t>
      </w:r>
      <w:proofErr w:type="spellEnd"/>
      <w:r w:rsidRPr="00963B5C">
        <w:t xml:space="preserve"> /</w:t>
      </w:r>
      <w:proofErr w:type="spellStart"/>
      <w:r w:rsidRPr="00963B5C">
        <w:t>usr</w:t>
      </w:r>
      <w:proofErr w:type="spellEnd"/>
      <w:r w:rsidRPr="00963B5C">
        <w:t>/bin/ls</w:t>
      </w:r>
      <w:r>
        <w:t xml:space="preserve"> command changes the file’s mode, so that whenever any user runs ls, the OS treats the process as if its run by the owner(in this case root)</w:t>
      </w:r>
    </w:p>
    <w:p w14:paraId="5FDF9111" w14:textId="77777777" w:rsidR="009F37DF" w:rsidRPr="00505378" w:rsidRDefault="009F37DF" w:rsidP="009F37DF">
      <w:pPr>
        <w:pStyle w:val="ListParagraph"/>
        <w:numPr>
          <w:ilvl w:val="0"/>
          <w:numId w:val="10"/>
        </w:numPr>
      </w:pPr>
      <w:r>
        <w:rPr>
          <w:b/>
          <w:bCs/>
        </w:rPr>
        <w:t xml:space="preserve">What is SGID – </w:t>
      </w:r>
    </w:p>
    <w:p w14:paraId="1ECD10FE" w14:textId="77777777" w:rsidR="009F37DF" w:rsidRDefault="009F37DF" w:rsidP="009F37DF">
      <w:pPr>
        <w:pStyle w:val="ListParagraph"/>
        <w:numPr>
          <w:ilvl w:val="0"/>
          <w:numId w:val="10"/>
        </w:numPr>
      </w:pPr>
      <w:r>
        <w:t>If set on a file, it allows the file to be executed as the group owner that owns the file</w:t>
      </w:r>
    </w:p>
    <w:p w14:paraId="3C11B59E" w14:textId="77777777" w:rsidR="009F37DF" w:rsidRDefault="009F37DF" w:rsidP="009F37DF">
      <w:pPr>
        <w:pStyle w:val="ListParagraph"/>
        <w:numPr>
          <w:ilvl w:val="0"/>
          <w:numId w:val="10"/>
        </w:numPr>
      </w:pPr>
      <w:r>
        <w:t>It set on a directory, any files created in the directory will have their group ownership set to that of the directory owner</w:t>
      </w:r>
    </w:p>
    <w:p w14:paraId="0E7143F8" w14:textId="77777777" w:rsidR="009F37DF" w:rsidRDefault="009F37DF" w:rsidP="009F37DF">
      <w:pPr>
        <w:pStyle w:val="ListParagraph"/>
        <w:numPr>
          <w:ilvl w:val="0"/>
          <w:numId w:val="10"/>
        </w:numPr>
      </w:pPr>
      <w:r>
        <w:t>Not that SUID could be set only for files not for directories, when I was trying to set SUID for root folder there was no o/p</w:t>
      </w:r>
    </w:p>
    <w:p w14:paraId="2A494535" w14:textId="77777777" w:rsidR="009F37DF" w:rsidRDefault="009F37DF" w:rsidP="009F37DF">
      <w:pPr>
        <w:pStyle w:val="ListParagraph"/>
      </w:pPr>
      <w:r w:rsidRPr="006015AC">
        <w:rPr>
          <w:noProof/>
        </w:rPr>
        <w:drawing>
          <wp:inline distT="0" distB="0" distL="0" distR="0" wp14:anchorId="5E578410" wp14:editId="5E723440">
            <wp:extent cx="4032183" cy="823206"/>
            <wp:effectExtent l="0" t="0" r="6985" b="0"/>
            <wp:docPr id="87890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07220" name=""/>
                    <pic:cNvPicPr/>
                  </pic:nvPicPr>
                  <pic:blipFill>
                    <a:blip r:embed="rId15"/>
                    <a:stretch>
                      <a:fillRect/>
                    </a:stretch>
                  </pic:blipFill>
                  <pic:spPr>
                    <a:xfrm>
                      <a:off x="0" y="0"/>
                      <a:ext cx="4032183" cy="823206"/>
                    </a:xfrm>
                    <a:prstGeom prst="rect">
                      <a:avLst/>
                    </a:prstGeom>
                  </pic:spPr>
                </pic:pic>
              </a:graphicData>
            </a:graphic>
          </wp:inline>
        </w:drawing>
      </w:r>
    </w:p>
    <w:p w14:paraId="57F0BA00" w14:textId="77777777" w:rsidR="009F37DF" w:rsidRDefault="009F37DF" w:rsidP="009F37DF">
      <w:pPr>
        <w:pStyle w:val="ListParagraph"/>
        <w:numPr>
          <w:ilvl w:val="0"/>
          <w:numId w:val="10"/>
        </w:numPr>
      </w:pPr>
      <w:r>
        <w:lastRenderedPageBreak/>
        <w:t>SGID is especially useful for directories that are often used in collaborative efforts between members of a group</w:t>
      </w:r>
    </w:p>
    <w:p w14:paraId="491C713C" w14:textId="77777777" w:rsidR="009F37DF" w:rsidRDefault="009F37DF" w:rsidP="009F37DF">
      <w:pPr>
        <w:pStyle w:val="ListParagraph"/>
        <w:numPr>
          <w:ilvl w:val="0"/>
          <w:numId w:val="10"/>
        </w:numPr>
      </w:pPr>
      <w:r>
        <w:t>Any member of the group can access any new file</w:t>
      </w:r>
    </w:p>
    <w:p w14:paraId="6330DF77" w14:textId="77777777" w:rsidR="009F37DF" w:rsidRDefault="009F37DF" w:rsidP="009F37DF">
      <w:pPr>
        <w:pStyle w:val="ListParagraph"/>
        <w:numPr>
          <w:ilvl w:val="0"/>
          <w:numId w:val="10"/>
        </w:numPr>
      </w:pPr>
      <w:r>
        <w:t xml:space="preserve">To set GUID – sudo chmod </w:t>
      </w:r>
      <w:proofErr w:type="spellStart"/>
      <w:r>
        <w:t>g+s</w:t>
      </w:r>
      <w:proofErr w:type="spellEnd"/>
      <w:r>
        <w:t xml:space="preserve"> &lt;filename&gt;</w:t>
      </w:r>
    </w:p>
    <w:p w14:paraId="64F9BBCF" w14:textId="77777777" w:rsidR="009F37DF" w:rsidRDefault="009F37DF" w:rsidP="009F37DF">
      <w:pPr>
        <w:pStyle w:val="ListParagraph"/>
        <w:numPr>
          <w:ilvl w:val="0"/>
          <w:numId w:val="10"/>
        </w:numPr>
      </w:pPr>
      <w:r>
        <w:t>To unset GUID – sudo chmod g-s &lt;filename&gt;</w:t>
      </w:r>
    </w:p>
    <w:p w14:paraId="5BA6DD66" w14:textId="77777777" w:rsidR="009F37DF" w:rsidRDefault="009F37DF" w:rsidP="009F37DF">
      <w:pPr>
        <w:pStyle w:val="ListParagraph"/>
        <w:numPr>
          <w:ilvl w:val="0"/>
          <w:numId w:val="10"/>
        </w:numPr>
      </w:pPr>
      <w:r>
        <w:t xml:space="preserve">Example – </w:t>
      </w:r>
    </w:p>
    <w:p w14:paraId="2B886CCB" w14:textId="77777777" w:rsidR="009F37DF" w:rsidRDefault="009F37DF" w:rsidP="009F37DF">
      <w:pPr>
        <w:pStyle w:val="ListParagraph"/>
        <w:numPr>
          <w:ilvl w:val="0"/>
          <w:numId w:val="10"/>
        </w:numPr>
      </w:pPr>
      <w:r>
        <w:t xml:space="preserve">Say I want to create a group named testing and add 3 users hza1kor, </w:t>
      </w:r>
      <w:proofErr w:type="spellStart"/>
      <w:r>
        <w:t>tanmay</w:t>
      </w:r>
      <w:proofErr w:type="spellEnd"/>
      <w:r>
        <w:t xml:space="preserve">, </w:t>
      </w:r>
      <w:proofErr w:type="spellStart"/>
      <w:r>
        <w:t>tanisha</w:t>
      </w:r>
      <w:proofErr w:type="spellEnd"/>
      <w:r>
        <w:t xml:space="preserve"> to it</w:t>
      </w:r>
    </w:p>
    <w:p w14:paraId="2BC28050" w14:textId="77777777" w:rsidR="009F37DF" w:rsidRDefault="009F37DF" w:rsidP="009F37DF">
      <w:pPr>
        <w:pStyle w:val="ListParagraph"/>
        <w:numPr>
          <w:ilvl w:val="0"/>
          <w:numId w:val="10"/>
        </w:numPr>
      </w:pPr>
      <w:r>
        <w:t xml:space="preserve">So first I will create a group using command – sudo </w:t>
      </w:r>
      <w:proofErr w:type="spellStart"/>
      <w:r>
        <w:t>groupadd</w:t>
      </w:r>
      <w:proofErr w:type="spellEnd"/>
      <w:r>
        <w:t xml:space="preserve"> testing</w:t>
      </w:r>
    </w:p>
    <w:p w14:paraId="5FC14B5C" w14:textId="77777777" w:rsidR="009F37DF" w:rsidRDefault="009F37DF" w:rsidP="009F37DF">
      <w:pPr>
        <w:pStyle w:val="ListParagraph"/>
        <w:numPr>
          <w:ilvl w:val="0"/>
          <w:numId w:val="10"/>
        </w:numPr>
      </w:pPr>
      <w:r>
        <w:t xml:space="preserve">To remove a group – sudo </w:t>
      </w:r>
      <w:proofErr w:type="spellStart"/>
      <w:r>
        <w:t>groupdel</w:t>
      </w:r>
      <w:proofErr w:type="spellEnd"/>
      <w:r>
        <w:t xml:space="preserve"> &lt;</w:t>
      </w:r>
      <w:proofErr w:type="spellStart"/>
      <w:r>
        <w:t>group_name</w:t>
      </w:r>
      <w:proofErr w:type="spellEnd"/>
      <w:r>
        <w:t>&gt;</w:t>
      </w:r>
    </w:p>
    <w:p w14:paraId="15750182" w14:textId="77777777" w:rsidR="009F37DF" w:rsidRDefault="009F37DF" w:rsidP="009F37DF">
      <w:pPr>
        <w:pStyle w:val="ListParagraph"/>
        <w:numPr>
          <w:ilvl w:val="0"/>
          <w:numId w:val="10"/>
        </w:numPr>
      </w:pPr>
      <w:r>
        <w:t xml:space="preserve">Now I add 2 users using – sudo </w:t>
      </w:r>
      <w:proofErr w:type="spellStart"/>
      <w:r>
        <w:t>useradd</w:t>
      </w:r>
      <w:proofErr w:type="spellEnd"/>
      <w:r>
        <w:t xml:space="preserve"> -m </w:t>
      </w:r>
      <w:proofErr w:type="spellStart"/>
      <w:r>
        <w:t>tanmay</w:t>
      </w:r>
      <w:proofErr w:type="spellEnd"/>
      <w:r>
        <w:t xml:space="preserve"> and sudo </w:t>
      </w:r>
      <w:proofErr w:type="spellStart"/>
      <w:r>
        <w:t>useradd</w:t>
      </w:r>
      <w:proofErr w:type="spellEnd"/>
      <w:r>
        <w:t xml:space="preserve"> -m </w:t>
      </w:r>
      <w:proofErr w:type="spellStart"/>
      <w:r>
        <w:t>tanisha</w:t>
      </w:r>
      <w:proofErr w:type="spellEnd"/>
    </w:p>
    <w:p w14:paraId="44C7A015" w14:textId="77777777" w:rsidR="009F37DF" w:rsidRDefault="009F37DF" w:rsidP="009F37DF">
      <w:pPr>
        <w:pStyle w:val="ListParagraph"/>
        <w:numPr>
          <w:ilvl w:val="0"/>
          <w:numId w:val="10"/>
        </w:numPr>
      </w:pPr>
      <w:r>
        <w:t xml:space="preserve">To delete a user – sudo </w:t>
      </w:r>
      <w:proofErr w:type="spellStart"/>
      <w:r>
        <w:t>userdel</w:t>
      </w:r>
      <w:proofErr w:type="spellEnd"/>
      <w:r>
        <w:t xml:space="preserve"> &lt;username&gt;</w:t>
      </w:r>
    </w:p>
    <w:p w14:paraId="395526E3" w14:textId="77777777" w:rsidR="009F37DF" w:rsidRDefault="009F37DF" w:rsidP="009F37DF">
      <w:pPr>
        <w:pStyle w:val="ListParagraph"/>
        <w:numPr>
          <w:ilvl w:val="0"/>
          <w:numId w:val="10"/>
        </w:numPr>
      </w:pPr>
      <w:r>
        <w:t>Now I have a group named testing, and 2 users are also added</w:t>
      </w:r>
    </w:p>
    <w:p w14:paraId="12C1A377" w14:textId="77777777" w:rsidR="009F37DF" w:rsidRDefault="009F37DF" w:rsidP="009F37DF">
      <w:pPr>
        <w:pStyle w:val="ListParagraph"/>
        <w:numPr>
          <w:ilvl w:val="0"/>
          <w:numId w:val="10"/>
        </w:numPr>
      </w:pPr>
      <w:r>
        <w:t xml:space="preserve">Now to add hza1kor, </w:t>
      </w:r>
      <w:proofErr w:type="spellStart"/>
      <w:r>
        <w:t>tanmay</w:t>
      </w:r>
      <w:proofErr w:type="spellEnd"/>
      <w:r>
        <w:t xml:space="preserve"> and </w:t>
      </w:r>
      <w:proofErr w:type="spellStart"/>
      <w:r>
        <w:t>tanisha</w:t>
      </w:r>
      <w:proofErr w:type="spellEnd"/>
      <w:r>
        <w:t xml:space="preserve"> to this testing group I will run commands</w:t>
      </w:r>
    </w:p>
    <w:p w14:paraId="29A8CD45" w14:textId="77777777" w:rsidR="009F37DF" w:rsidRDefault="009F37DF" w:rsidP="009F37DF">
      <w:pPr>
        <w:pStyle w:val="ListParagraph"/>
        <w:numPr>
          <w:ilvl w:val="1"/>
          <w:numId w:val="10"/>
        </w:numPr>
      </w:pPr>
      <w:r>
        <w:t xml:space="preserve">sudo </w:t>
      </w:r>
      <w:proofErr w:type="spellStart"/>
      <w:r>
        <w:t>usermod</w:t>
      </w:r>
      <w:proofErr w:type="spellEnd"/>
      <w:r>
        <w:t xml:space="preserve"> -</w:t>
      </w:r>
      <w:proofErr w:type="spellStart"/>
      <w:r>
        <w:t>aG</w:t>
      </w:r>
      <w:proofErr w:type="spellEnd"/>
      <w:r>
        <w:t xml:space="preserve"> testing hza1kor</w:t>
      </w:r>
    </w:p>
    <w:p w14:paraId="4BD79D04" w14:textId="77777777" w:rsidR="009F37DF" w:rsidRDefault="009F37DF" w:rsidP="009F37DF">
      <w:pPr>
        <w:pStyle w:val="ListParagraph"/>
        <w:numPr>
          <w:ilvl w:val="1"/>
          <w:numId w:val="10"/>
        </w:numPr>
      </w:pPr>
      <w:r>
        <w:t xml:space="preserve">sudo </w:t>
      </w:r>
      <w:proofErr w:type="spellStart"/>
      <w:r>
        <w:t>usermod</w:t>
      </w:r>
      <w:proofErr w:type="spellEnd"/>
      <w:r>
        <w:t xml:space="preserve"> -</w:t>
      </w:r>
      <w:proofErr w:type="spellStart"/>
      <w:r>
        <w:t>aG</w:t>
      </w:r>
      <w:proofErr w:type="spellEnd"/>
      <w:r>
        <w:t xml:space="preserve"> testing </w:t>
      </w:r>
      <w:proofErr w:type="spellStart"/>
      <w:r>
        <w:t>tanmay</w:t>
      </w:r>
      <w:proofErr w:type="spellEnd"/>
    </w:p>
    <w:p w14:paraId="29AF9133" w14:textId="77777777" w:rsidR="009F37DF" w:rsidRDefault="009F37DF" w:rsidP="009F37DF">
      <w:pPr>
        <w:pStyle w:val="ListParagraph"/>
        <w:numPr>
          <w:ilvl w:val="1"/>
          <w:numId w:val="10"/>
        </w:numPr>
      </w:pPr>
      <w:r>
        <w:t xml:space="preserve">sudo </w:t>
      </w:r>
      <w:proofErr w:type="spellStart"/>
      <w:r>
        <w:t>usermod</w:t>
      </w:r>
      <w:proofErr w:type="spellEnd"/>
      <w:r>
        <w:t xml:space="preserve"> -</w:t>
      </w:r>
      <w:proofErr w:type="spellStart"/>
      <w:r>
        <w:t>aG</w:t>
      </w:r>
      <w:proofErr w:type="spellEnd"/>
      <w:r>
        <w:t xml:space="preserve"> testing </w:t>
      </w:r>
      <w:proofErr w:type="spellStart"/>
      <w:r>
        <w:t>tanisha</w:t>
      </w:r>
      <w:proofErr w:type="spellEnd"/>
    </w:p>
    <w:p w14:paraId="4F6216D6" w14:textId="77777777" w:rsidR="009F37DF" w:rsidRDefault="009F37DF" w:rsidP="009F37DF">
      <w:pPr>
        <w:pStyle w:val="ListParagraph"/>
        <w:ind w:left="1440"/>
      </w:pPr>
      <w:r w:rsidRPr="00DD4103">
        <w:rPr>
          <w:noProof/>
        </w:rPr>
        <w:drawing>
          <wp:inline distT="0" distB="0" distL="0" distR="0" wp14:anchorId="5E4B5E4E" wp14:editId="0C6DB520">
            <wp:extent cx="4359941" cy="1074741"/>
            <wp:effectExtent l="0" t="0" r="2540" b="0"/>
            <wp:docPr id="46139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92307" name=""/>
                    <pic:cNvPicPr/>
                  </pic:nvPicPr>
                  <pic:blipFill>
                    <a:blip r:embed="rId16"/>
                    <a:stretch>
                      <a:fillRect/>
                    </a:stretch>
                  </pic:blipFill>
                  <pic:spPr>
                    <a:xfrm>
                      <a:off x="0" y="0"/>
                      <a:ext cx="4359941" cy="1074741"/>
                    </a:xfrm>
                    <a:prstGeom prst="rect">
                      <a:avLst/>
                    </a:prstGeom>
                  </pic:spPr>
                </pic:pic>
              </a:graphicData>
            </a:graphic>
          </wp:inline>
        </w:drawing>
      </w:r>
    </w:p>
    <w:p w14:paraId="0112EA42" w14:textId="77777777" w:rsidR="009F37DF" w:rsidRDefault="009F37DF" w:rsidP="009F37DF">
      <w:pPr>
        <w:pStyle w:val="ListParagraph"/>
        <w:numPr>
          <w:ilvl w:val="0"/>
          <w:numId w:val="10"/>
        </w:numPr>
      </w:pPr>
      <w:r>
        <w:t>next we can check if these users are added to these groups using id &lt;username&gt;</w:t>
      </w:r>
    </w:p>
    <w:p w14:paraId="4DB1A9A3" w14:textId="77777777" w:rsidR="009F37DF" w:rsidRDefault="009F37DF" w:rsidP="009F37DF">
      <w:pPr>
        <w:pStyle w:val="ListParagraph"/>
      </w:pPr>
      <w:r w:rsidRPr="00926690">
        <w:rPr>
          <w:noProof/>
        </w:rPr>
        <w:drawing>
          <wp:inline distT="0" distB="0" distL="0" distR="0" wp14:anchorId="67CA377B" wp14:editId="53BF65FD">
            <wp:extent cx="5486400" cy="231775"/>
            <wp:effectExtent l="0" t="0" r="0" b="0"/>
            <wp:docPr id="49429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96772" name=""/>
                    <pic:cNvPicPr/>
                  </pic:nvPicPr>
                  <pic:blipFill>
                    <a:blip r:embed="rId17"/>
                    <a:stretch>
                      <a:fillRect/>
                    </a:stretch>
                  </pic:blipFill>
                  <pic:spPr>
                    <a:xfrm>
                      <a:off x="0" y="0"/>
                      <a:ext cx="5486400" cy="231775"/>
                    </a:xfrm>
                    <a:prstGeom prst="rect">
                      <a:avLst/>
                    </a:prstGeom>
                  </pic:spPr>
                </pic:pic>
              </a:graphicData>
            </a:graphic>
          </wp:inline>
        </w:drawing>
      </w:r>
    </w:p>
    <w:p w14:paraId="33C5ACE1" w14:textId="77777777" w:rsidR="009F37DF" w:rsidRDefault="009F37DF" w:rsidP="009F37DF">
      <w:pPr>
        <w:pStyle w:val="ListParagraph"/>
      </w:pPr>
      <w:r w:rsidRPr="00733C14">
        <w:rPr>
          <w:noProof/>
        </w:rPr>
        <w:drawing>
          <wp:inline distT="0" distB="0" distL="0" distR="0" wp14:anchorId="70B881DC" wp14:editId="715AC4CA">
            <wp:extent cx="5486400" cy="636905"/>
            <wp:effectExtent l="0" t="0" r="0" b="0"/>
            <wp:docPr id="66027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74110" name=""/>
                    <pic:cNvPicPr/>
                  </pic:nvPicPr>
                  <pic:blipFill>
                    <a:blip r:embed="rId18"/>
                    <a:stretch>
                      <a:fillRect/>
                    </a:stretch>
                  </pic:blipFill>
                  <pic:spPr>
                    <a:xfrm>
                      <a:off x="0" y="0"/>
                      <a:ext cx="5486400" cy="636905"/>
                    </a:xfrm>
                    <a:prstGeom prst="rect">
                      <a:avLst/>
                    </a:prstGeom>
                  </pic:spPr>
                </pic:pic>
              </a:graphicData>
            </a:graphic>
          </wp:inline>
        </w:drawing>
      </w:r>
    </w:p>
    <w:p w14:paraId="418610CD" w14:textId="77777777" w:rsidR="009F37DF" w:rsidRDefault="009F37DF" w:rsidP="009F37DF">
      <w:pPr>
        <w:pStyle w:val="ListParagraph"/>
        <w:numPr>
          <w:ilvl w:val="0"/>
          <w:numId w:val="10"/>
        </w:numPr>
      </w:pPr>
      <w:r>
        <w:t xml:space="preserve">then I create a folder called </w:t>
      </w:r>
      <w:proofErr w:type="spellStart"/>
      <w:r>
        <w:t>QA_Testing</w:t>
      </w:r>
      <w:proofErr w:type="spellEnd"/>
      <w:r>
        <w:t>, and I can see the owner and the group owner is currently hza1kor only</w:t>
      </w:r>
    </w:p>
    <w:p w14:paraId="4F3F52E0" w14:textId="77777777" w:rsidR="009F37DF" w:rsidRDefault="009F37DF" w:rsidP="009F37DF">
      <w:pPr>
        <w:pStyle w:val="ListParagraph"/>
      </w:pPr>
      <w:r w:rsidRPr="009C5BB7">
        <w:rPr>
          <w:noProof/>
        </w:rPr>
        <w:drawing>
          <wp:inline distT="0" distB="0" distL="0" distR="0" wp14:anchorId="423C5A91" wp14:editId="206B36C8">
            <wp:extent cx="5486400" cy="1589405"/>
            <wp:effectExtent l="0" t="0" r="0" b="0"/>
            <wp:docPr id="173771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19045" name=""/>
                    <pic:cNvPicPr/>
                  </pic:nvPicPr>
                  <pic:blipFill>
                    <a:blip r:embed="rId19"/>
                    <a:stretch>
                      <a:fillRect/>
                    </a:stretch>
                  </pic:blipFill>
                  <pic:spPr>
                    <a:xfrm>
                      <a:off x="0" y="0"/>
                      <a:ext cx="5486400" cy="1589405"/>
                    </a:xfrm>
                    <a:prstGeom prst="rect">
                      <a:avLst/>
                    </a:prstGeom>
                  </pic:spPr>
                </pic:pic>
              </a:graphicData>
            </a:graphic>
          </wp:inline>
        </w:drawing>
      </w:r>
    </w:p>
    <w:p w14:paraId="4B5B4360" w14:textId="77777777" w:rsidR="009F37DF" w:rsidRDefault="009F37DF" w:rsidP="009F37DF">
      <w:pPr>
        <w:pStyle w:val="ListParagraph"/>
        <w:numPr>
          <w:ilvl w:val="0"/>
          <w:numId w:val="10"/>
        </w:numPr>
      </w:pPr>
      <w:r>
        <w:t xml:space="preserve">first we have to change the group owner to testing using </w:t>
      </w:r>
      <w:proofErr w:type="spellStart"/>
      <w:r>
        <w:t>chgrp</w:t>
      </w:r>
      <w:proofErr w:type="spellEnd"/>
      <w:r>
        <w:t xml:space="preserve"> command – sudo </w:t>
      </w:r>
      <w:proofErr w:type="spellStart"/>
      <w:r>
        <w:t>chgrp</w:t>
      </w:r>
      <w:proofErr w:type="spellEnd"/>
      <w:r>
        <w:t xml:space="preserve"> testing </w:t>
      </w:r>
      <w:proofErr w:type="spellStart"/>
      <w:r>
        <w:t>QA_Testing</w:t>
      </w:r>
      <w:proofErr w:type="spellEnd"/>
      <w:r>
        <w:t>, To see permissions of a folder use ls -</w:t>
      </w:r>
      <w:proofErr w:type="spellStart"/>
      <w:r>
        <w:t>ld</w:t>
      </w:r>
      <w:proofErr w:type="spellEnd"/>
      <w:r>
        <w:t xml:space="preserve"> foldername</w:t>
      </w:r>
    </w:p>
    <w:p w14:paraId="07349837" w14:textId="77777777" w:rsidR="009F37DF" w:rsidRDefault="009F37DF" w:rsidP="009F37DF">
      <w:pPr>
        <w:pStyle w:val="ListParagraph"/>
      </w:pPr>
      <w:r w:rsidRPr="001C128A">
        <w:rPr>
          <w:noProof/>
        </w:rPr>
        <w:lastRenderedPageBreak/>
        <w:drawing>
          <wp:inline distT="0" distB="0" distL="0" distR="0" wp14:anchorId="4C2162C8" wp14:editId="37D7817A">
            <wp:extent cx="5160279" cy="541181"/>
            <wp:effectExtent l="0" t="0" r="2540" b="0"/>
            <wp:docPr id="10758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5368" name=""/>
                    <pic:cNvPicPr/>
                  </pic:nvPicPr>
                  <pic:blipFill>
                    <a:blip r:embed="rId20"/>
                    <a:stretch>
                      <a:fillRect/>
                    </a:stretch>
                  </pic:blipFill>
                  <pic:spPr>
                    <a:xfrm>
                      <a:off x="0" y="0"/>
                      <a:ext cx="5160279" cy="541181"/>
                    </a:xfrm>
                    <a:prstGeom prst="rect">
                      <a:avLst/>
                    </a:prstGeom>
                  </pic:spPr>
                </pic:pic>
              </a:graphicData>
            </a:graphic>
          </wp:inline>
        </w:drawing>
      </w:r>
    </w:p>
    <w:p w14:paraId="07C01D66" w14:textId="77777777" w:rsidR="009F37DF" w:rsidRDefault="009F37DF" w:rsidP="009F37DF">
      <w:pPr>
        <w:pStyle w:val="ListParagraph"/>
        <w:numPr>
          <w:ilvl w:val="0"/>
          <w:numId w:val="10"/>
        </w:numPr>
      </w:pPr>
      <w:r>
        <w:t xml:space="preserve">now </w:t>
      </w:r>
      <w:proofErr w:type="spellStart"/>
      <w:r>
        <w:t>lets</w:t>
      </w:r>
      <w:proofErr w:type="spellEnd"/>
      <w:r>
        <w:t xml:space="preserve"> give all permissions to </w:t>
      </w:r>
      <w:proofErr w:type="spellStart"/>
      <w:r>
        <w:t>QA_Testing</w:t>
      </w:r>
      <w:proofErr w:type="spellEnd"/>
      <w:r>
        <w:t xml:space="preserve"> group so that everyone can access it, since all permissions are present, except write for others</w:t>
      </w:r>
    </w:p>
    <w:p w14:paraId="703473FF" w14:textId="77777777" w:rsidR="009F37DF" w:rsidRDefault="009F37DF" w:rsidP="009F37DF">
      <w:pPr>
        <w:pStyle w:val="ListParagraph"/>
      </w:pPr>
      <w:r w:rsidRPr="00C53C14">
        <w:rPr>
          <w:noProof/>
        </w:rPr>
        <w:drawing>
          <wp:inline distT="0" distB="0" distL="0" distR="0" wp14:anchorId="618EF198" wp14:editId="43D750F9">
            <wp:extent cx="5486400" cy="913130"/>
            <wp:effectExtent l="0" t="0" r="0" b="1270"/>
            <wp:docPr id="1769434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34320" name=""/>
                    <pic:cNvPicPr/>
                  </pic:nvPicPr>
                  <pic:blipFill>
                    <a:blip r:embed="rId21"/>
                    <a:stretch>
                      <a:fillRect/>
                    </a:stretch>
                  </pic:blipFill>
                  <pic:spPr>
                    <a:xfrm>
                      <a:off x="0" y="0"/>
                      <a:ext cx="5486400" cy="913130"/>
                    </a:xfrm>
                    <a:prstGeom prst="rect">
                      <a:avLst/>
                    </a:prstGeom>
                  </pic:spPr>
                </pic:pic>
              </a:graphicData>
            </a:graphic>
          </wp:inline>
        </w:drawing>
      </w:r>
    </w:p>
    <w:p w14:paraId="2752E258" w14:textId="77777777" w:rsidR="009F37DF" w:rsidRDefault="009F37DF" w:rsidP="009F37DF">
      <w:pPr>
        <w:pStyle w:val="ListParagraph"/>
        <w:numPr>
          <w:ilvl w:val="0"/>
          <w:numId w:val="10"/>
        </w:numPr>
      </w:pPr>
      <w:r>
        <w:t xml:space="preserve">now testing group has hza1kor, </w:t>
      </w:r>
      <w:proofErr w:type="spellStart"/>
      <w:r>
        <w:t>tanmay</w:t>
      </w:r>
      <w:proofErr w:type="spellEnd"/>
      <w:r>
        <w:t xml:space="preserve"> and </w:t>
      </w:r>
      <w:proofErr w:type="spellStart"/>
      <w:r>
        <w:t>tanisha</w:t>
      </w:r>
      <w:proofErr w:type="spellEnd"/>
      <w:r>
        <w:t xml:space="preserve"> present, so these 3 people can access the </w:t>
      </w:r>
      <w:proofErr w:type="spellStart"/>
      <w:r>
        <w:t>QA_Testing</w:t>
      </w:r>
      <w:proofErr w:type="spellEnd"/>
      <w:r>
        <w:t xml:space="preserve"> folder</w:t>
      </w:r>
    </w:p>
    <w:p w14:paraId="31C2023E" w14:textId="77777777" w:rsidR="009F37DF" w:rsidRDefault="009F37DF" w:rsidP="009F37DF">
      <w:pPr>
        <w:pStyle w:val="ListParagraph"/>
        <w:numPr>
          <w:ilvl w:val="0"/>
          <w:numId w:val="10"/>
        </w:numPr>
      </w:pPr>
      <w:r>
        <w:t xml:space="preserve">now say I create another user named sampi using sudo </w:t>
      </w:r>
      <w:proofErr w:type="spellStart"/>
      <w:r>
        <w:t>useradd</w:t>
      </w:r>
      <w:proofErr w:type="spellEnd"/>
      <w:r>
        <w:t xml:space="preserve"> -m sampi, now this user is not in the testing team</w:t>
      </w:r>
    </w:p>
    <w:p w14:paraId="7ADCC7CE" w14:textId="715E7341" w:rsidR="009F37DF" w:rsidRDefault="009F37DF" w:rsidP="009F37DF">
      <w:pPr>
        <w:pStyle w:val="ListParagraph"/>
        <w:numPr>
          <w:ilvl w:val="0"/>
          <w:numId w:val="10"/>
        </w:numPr>
      </w:pPr>
      <w:r>
        <w:t xml:space="preserve">now sampi will create a file called test_01 in </w:t>
      </w:r>
      <w:proofErr w:type="spellStart"/>
      <w:r>
        <w:t>QA_Testing</w:t>
      </w:r>
      <w:proofErr w:type="spellEnd"/>
      <w:r>
        <w:t xml:space="preserve"> folder</w:t>
      </w:r>
      <w:r w:rsidR="00E31D18">
        <w:t xml:space="preserve">(make sure don’t create </w:t>
      </w:r>
      <w:proofErr w:type="spellStart"/>
      <w:r w:rsidR="00E31D18">
        <w:t>QA_Testing</w:t>
      </w:r>
      <w:proofErr w:type="spellEnd"/>
      <w:r w:rsidR="00E31D18">
        <w:t xml:space="preserve"> in home directory of any users, you wont be able to access it, say I create </w:t>
      </w:r>
      <w:proofErr w:type="spellStart"/>
      <w:r w:rsidR="00E31D18">
        <w:t>QA_Testing</w:t>
      </w:r>
      <w:proofErr w:type="spellEnd"/>
      <w:r w:rsidR="00E31D18">
        <w:t xml:space="preserve"> in /home/</w:t>
      </w:r>
      <w:proofErr w:type="spellStart"/>
      <w:r w:rsidR="00E31D18">
        <w:t>sapna</w:t>
      </w:r>
      <w:proofErr w:type="spellEnd"/>
      <w:r w:rsidR="00E31D18">
        <w:t xml:space="preserve">, then </w:t>
      </w:r>
      <w:proofErr w:type="spellStart"/>
      <w:r w:rsidR="00E31D18">
        <w:t>sam</w:t>
      </w:r>
      <w:proofErr w:type="spellEnd"/>
      <w:r w:rsidR="00E31D18">
        <w:t xml:space="preserve"> or </w:t>
      </w:r>
      <w:proofErr w:type="spellStart"/>
      <w:r w:rsidR="00E31D18">
        <w:t>tanmay</w:t>
      </w:r>
      <w:proofErr w:type="spellEnd"/>
      <w:r w:rsidR="00E31D18">
        <w:t xml:space="preserve"> wouldn’t be able to access it)</w:t>
      </w:r>
    </w:p>
    <w:p w14:paraId="5C66E4DD" w14:textId="75BB0596" w:rsidR="00E31D18" w:rsidRDefault="00E31D18" w:rsidP="00E31D18">
      <w:pPr>
        <w:pStyle w:val="ListParagraph"/>
      </w:pPr>
      <w:r w:rsidRPr="00E31D18">
        <w:drawing>
          <wp:inline distT="0" distB="0" distL="0" distR="0" wp14:anchorId="22D232BF" wp14:editId="74F1888C">
            <wp:extent cx="2919331" cy="403981"/>
            <wp:effectExtent l="0" t="0" r="0" b="0"/>
            <wp:docPr id="78383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35496" name=""/>
                    <pic:cNvPicPr/>
                  </pic:nvPicPr>
                  <pic:blipFill>
                    <a:blip r:embed="rId22"/>
                    <a:stretch>
                      <a:fillRect/>
                    </a:stretch>
                  </pic:blipFill>
                  <pic:spPr>
                    <a:xfrm>
                      <a:off x="0" y="0"/>
                      <a:ext cx="2919331" cy="403981"/>
                    </a:xfrm>
                    <a:prstGeom prst="rect">
                      <a:avLst/>
                    </a:prstGeom>
                  </pic:spPr>
                </pic:pic>
              </a:graphicData>
            </a:graphic>
          </wp:inline>
        </w:drawing>
      </w:r>
    </w:p>
    <w:p w14:paraId="02EA2E63" w14:textId="77777777" w:rsidR="009F37DF" w:rsidRDefault="009F37DF" w:rsidP="009F37DF">
      <w:pPr>
        <w:pStyle w:val="ListParagraph"/>
        <w:numPr>
          <w:ilvl w:val="0"/>
          <w:numId w:val="10"/>
        </w:numPr>
      </w:pPr>
      <w:r>
        <w:t xml:space="preserve">now when </w:t>
      </w:r>
      <w:proofErr w:type="spellStart"/>
      <w:r>
        <w:t>sapna</w:t>
      </w:r>
      <w:proofErr w:type="spellEnd"/>
      <w:r>
        <w:t xml:space="preserve">, </w:t>
      </w:r>
      <w:proofErr w:type="spellStart"/>
      <w:r>
        <w:t>tanmay</w:t>
      </w:r>
      <w:proofErr w:type="spellEnd"/>
      <w:r>
        <w:t xml:space="preserve"> </w:t>
      </w:r>
      <w:proofErr w:type="spellStart"/>
      <w:r>
        <w:t>tanisha</w:t>
      </w:r>
      <w:proofErr w:type="spellEnd"/>
      <w:r>
        <w:t xml:space="preserve"> see this file there are like what who the hell is this guy and they try to edit this file, but they are not able to edit it because the owner is sampi and the group owner is also sampi</w:t>
      </w:r>
    </w:p>
    <w:p w14:paraId="1D6A467D" w14:textId="50DB88F4" w:rsidR="00E31D18" w:rsidRDefault="00E31D18" w:rsidP="00E31D18">
      <w:pPr>
        <w:pStyle w:val="ListParagraph"/>
      </w:pPr>
      <w:r w:rsidRPr="00E31D18">
        <w:drawing>
          <wp:inline distT="0" distB="0" distL="0" distR="0" wp14:anchorId="1121D57B" wp14:editId="5A07852E">
            <wp:extent cx="4504764" cy="503070"/>
            <wp:effectExtent l="0" t="0" r="0" b="0"/>
            <wp:docPr id="59670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02422" name=""/>
                    <pic:cNvPicPr/>
                  </pic:nvPicPr>
                  <pic:blipFill>
                    <a:blip r:embed="rId23"/>
                    <a:stretch>
                      <a:fillRect/>
                    </a:stretch>
                  </pic:blipFill>
                  <pic:spPr>
                    <a:xfrm>
                      <a:off x="0" y="0"/>
                      <a:ext cx="4504764" cy="503070"/>
                    </a:xfrm>
                    <a:prstGeom prst="rect">
                      <a:avLst/>
                    </a:prstGeom>
                  </pic:spPr>
                </pic:pic>
              </a:graphicData>
            </a:graphic>
          </wp:inline>
        </w:drawing>
      </w:r>
    </w:p>
    <w:p w14:paraId="6D024BE0" w14:textId="0B25A0B3" w:rsidR="009F37DF" w:rsidRDefault="009F37DF" w:rsidP="009F37DF">
      <w:pPr>
        <w:pStyle w:val="ListParagraph"/>
        <w:numPr>
          <w:ilvl w:val="0"/>
          <w:numId w:val="10"/>
        </w:numPr>
      </w:pPr>
      <w:r>
        <w:t xml:space="preserve">so now </w:t>
      </w:r>
      <w:proofErr w:type="spellStart"/>
      <w:r w:rsidR="00E31D18">
        <w:t>sapna</w:t>
      </w:r>
      <w:proofErr w:type="spellEnd"/>
      <w:r>
        <w:t xml:space="preserve"> decides to set group ID (SGID) for the folder </w:t>
      </w:r>
      <w:proofErr w:type="spellStart"/>
      <w:r>
        <w:t>QA_Testing</w:t>
      </w:r>
      <w:proofErr w:type="spellEnd"/>
      <w:r>
        <w:t xml:space="preserve"> using command – sudo chmod </w:t>
      </w:r>
      <w:proofErr w:type="spellStart"/>
      <w:r>
        <w:t>g+s</w:t>
      </w:r>
      <w:proofErr w:type="spellEnd"/>
      <w:r>
        <w:t xml:space="preserve"> </w:t>
      </w:r>
      <w:r w:rsidR="00E31D18">
        <w:t>/</w:t>
      </w:r>
      <w:proofErr w:type="spellStart"/>
      <w:r w:rsidR="00E31D18">
        <w:t>tmp</w:t>
      </w:r>
      <w:proofErr w:type="spellEnd"/>
      <w:r w:rsidR="00E31D18">
        <w:t>/</w:t>
      </w:r>
      <w:proofErr w:type="spellStart"/>
      <w:r>
        <w:t>QA_Testing</w:t>
      </w:r>
      <w:proofErr w:type="spellEnd"/>
    </w:p>
    <w:p w14:paraId="4077589A" w14:textId="5455C05A" w:rsidR="00E31D18" w:rsidRDefault="00E31D18" w:rsidP="00E31D18">
      <w:pPr>
        <w:pStyle w:val="ListParagraph"/>
      </w:pPr>
      <w:r w:rsidRPr="00E31D18">
        <w:drawing>
          <wp:inline distT="0" distB="0" distL="0" distR="0" wp14:anchorId="78C12238" wp14:editId="244AC345">
            <wp:extent cx="4550497" cy="823206"/>
            <wp:effectExtent l="0" t="0" r="2540" b="0"/>
            <wp:docPr id="114761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14174" name=""/>
                    <pic:cNvPicPr/>
                  </pic:nvPicPr>
                  <pic:blipFill>
                    <a:blip r:embed="rId24"/>
                    <a:stretch>
                      <a:fillRect/>
                    </a:stretch>
                  </pic:blipFill>
                  <pic:spPr>
                    <a:xfrm>
                      <a:off x="0" y="0"/>
                      <a:ext cx="4550497" cy="823206"/>
                    </a:xfrm>
                    <a:prstGeom prst="rect">
                      <a:avLst/>
                    </a:prstGeom>
                  </pic:spPr>
                </pic:pic>
              </a:graphicData>
            </a:graphic>
          </wp:inline>
        </w:drawing>
      </w:r>
    </w:p>
    <w:p w14:paraId="0C25CE43" w14:textId="5B953376" w:rsidR="009F37DF" w:rsidRDefault="009F37DF" w:rsidP="009F37DF">
      <w:pPr>
        <w:pStyle w:val="ListParagraph"/>
        <w:numPr>
          <w:ilvl w:val="0"/>
          <w:numId w:val="10"/>
        </w:numPr>
      </w:pPr>
      <w:r>
        <w:t xml:space="preserve">Now next time when </w:t>
      </w:r>
      <w:proofErr w:type="spellStart"/>
      <w:r>
        <w:t>sam</w:t>
      </w:r>
      <w:proofErr w:type="spellEnd"/>
      <w:r>
        <w:t xml:space="preserve"> tries to create another file called test_02, the owner is </w:t>
      </w:r>
      <w:proofErr w:type="spellStart"/>
      <w:r>
        <w:t>sam</w:t>
      </w:r>
      <w:proofErr w:type="spellEnd"/>
      <w:r w:rsidR="00E31D18">
        <w:t>,</w:t>
      </w:r>
      <w:r>
        <w:t xml:space="preserve"> but the group owner will be set to Testing since hza1kor who created this folder </w:t>
      </w:r>
      <w:proofErr w:type="spellStart"/>
      <w:r>
        <w:t>QA_Testing</w:t>
      </w:r>
      <w:proofErr w:type="spellEnd"/>
      <w:r>
        <w:t xml:space="preserve"> had set the group owner as Testing</w:t>
      </w:r>
    </w:p>
    <w:p w14:paraId="197AA195" w14:textId="08A21CD0" w:rsidR="00E31D18" w:rsidRDefault="00E31D18" w:rsidP="00E31D18">
      <w:pPr>
        <w:pStyle w:val="ListParagraph"/>
      </w:pPr>
      <w:r w:rsidRPr="00E31D18">
        <w:drawing>
          <wp:inline distT="0" distB="0" distL="0" distR="0" wp14:anchorId="4E380A84" wp14:editId="56F83CB6">
            <wp:extent cx="4954478" cy="1089985"/>
            <wp:effectExtent l="0" t="0" r="0" b="0"/>
            <wp:docPr id="529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972" name=""/>
                    <pic:cNvPicPr/>
                  </pic:nvPicPr>
                  <pic:blipFill>
                    <a:blip r:embed="rId25"/>
                    <a:stretch>
                      <a:fillRect/>
                    </a:stretch>
                  </pic:blipFill>
                  <pic:spPr>
                    <a:xfrm>
                      <a:off x="0" y="0"/>
                      <a:ext cx="4954478" cy="1089985"/>
                    </a:xfrm>
                    <a:prstGeom prst="rect">
                      <a:avLst/>
                    </a:prstGeom>
                  </pic:spPr>
                </pic:pic>
              </a:graphicData>
            </a:graphic>
          </wp:inline>
        </w:drawing>
      </w:r>
    </w:p>
    <w:p w14:paraId="21668A87" w14:textId="77777777" w:rsidR="009F37DF" w:rsidRDefault="009F37DF" w:rsidP="009F37DF">
      <w:pPr>
        <w:pStyle w:val="ListParagraph"/>
        <w:numPr>
          <w:ilvl w:val="0"/>
          <w:numId w:val="10"/>
        </w:numPr>
      </w:pPr>
      <w:proofErr w:type="spellStart"/>
      <w:r>
        <w:t>Woww</w:t>
      </w:r>
      <w:proofErr w:type="spellEnd"/>
      <w:r>
        <w:t xml:space="preserve"> impressive right</w:t>
      </w:r>
    </w:p>
    <w:p w14:paraId="28F58D9E" w14:textId="77777777" w:rsidR="009F37DF" w:rsidRDefault="009F37DF" w:rsidP="009F37DF">
      <w:pPr>
        <w:pStyle w:val="ListParagraph"/>
        <w:numPr>
          <w:ilvl w:val="0"/>
          <w:numId w:val="10"/>
        </w:numPr>
      </w:pPr>
      <w:r>
        <w:lastRenderedPageBreak/>
        <w:t xml:space="preserve">SUID is used to set owner so that anyone executes it </w:t>
      </w:r>
      <w:proofErr w:type="spellStart"/>
      <w:r>
        <w:t>it</w:t>
      </w:r>
      <w:proofErr w:type="spellEnd"/>
      <w:r>
        <w:t xml:space="preserve"> looks like the owner is executing the file</w:t>
      </w:r>
    </w:p>
    <w:p w14:paraId="6F46A170" w14:textId="77777777" w:rsidR="009F37DF" w:rsidRDefault="009F37DF" w:rsidP="009F37DF">
      <w:pPr>
        <w:pStyle w:val="ListParagraph"/>
        <w:numPr>
          <w:ilvl w:val="0"/>
          <w:numId w:val="10"/>
        </w:numPr>
      </w:pPr>
      <w:r>
        <w:t>SGID is used for directories so that the group owner of all the files created will be same as the group owner of the directory</w:t>
      </w:r>
    </w:p>
    <w:p w14:paraId="0EEA0358" w14:textId="77777777" w:rsidR="00DA4BD4" w:rsidRDefault="00DA4BD4"/>
    <w:sectPr w:rsidR="00DA4B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F4228F3"/>
    <w:multiLevelType w:val="hybridMultilevel"/>
    <w:tmpl w:val="50E23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15876">
    <w:abstractNumId w:val="8"/>
  </w:num>
  <w:num w:numId="2" w16cid:durableId="1094132840">
    <w:abstractNumId w:val="6"/>
  </w:num>
  <w:num w:numId="3" w16cid:durableId="1211724144">
    <w:abstractNumId w:val="5"/>
  </w:num>
  <w:num w:numId="4" w16cid:durableId="357438499">
    <w:abstractNumId w:val="4"/>
  </w:num>
  <w:num w:numId="5" w16cid:durableId="339545899">
    <w:abstractNumId w:val="7"/>
  </w:num>
  <w:num w:numId="6" w16cid:durableId="311448516">
    <w:abstractNumId w:val="3"/>
  </w:num>
  <w:num w:numId="7" w16cid:durableId="1841040897">
    <w:abstractNumId w:val="2"/>
  </w:num>
  <w:num w:numId="8" w16cid:durableId="1775518489">
    <w:abstractNumId w:val="1"/>
  </w:num>
  <w:num w:numId="9" w16cid:durableId="695884847">
    <w:abstractNumId w:val="0"/>
  </w:num>
  <w:num w:numId="10" w16cid:durableId="6923463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0F7F"/>
    <w:rsid w:val="008B5BC1"/>
    <w:rsid w:val="009209D1"/>
    <w:rsid w:val="009F37DF"/>
    <w:rsid w:val="00AA1D8D"/>
    <w:rsid w:val="00B47730"/>
    <w:rsid w:val="00CB0664"/>
    <w:rsid w:val="00DA4BD4"/>
    <w:rsid w:val="00E31D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739D0"/>
  <w14:defaultImageDpi w14:val="300"/>
  <w15:docId w15:val="{35364B63-30AB-46AC-BDCA-22C4D761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4</cp:revision>
  <dcterms:created xsi:type="dcterms:W3CDTF">2013-12-23T23:15:00Z</dcterms:created>
  <dcterms:modified xsi:type="dcterms:W3CDTF">2025-04-14T10:05:00Z</dcterms:modified>
  <cp:category/>
</cp:coreProperties>
</file>