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4FE4C" w14:textId="77777777" w:rsidR="00A660CA" w:rsidRPr="007A50E0" w:rsidRDefault="00A660CA" w:rsidP="00A660CA">
      <w:pPr>
        <w:rPr>
          <w:b/>
          <w:bCs/>
        </w:rPr>
      </w:pPr>
      <w:r w:rsidRPr="007A50E0">
        <w:rPr>
          <w:b/>
          <w:bCs/>
        </w:rPr>
        <w:t>Learn Linux SSH Basics - How to Connect to a Server | Linux SSH Tutorial Part-1</w:t>
      </w:r>
    </w:p>
    <w:p w14:paraId="063C9390" w14:textId="77777777" w:rsidR="00A660CA" w:rsidRDefault="00A660CA" w:rsidP="00A660CA">
      <w:pPr>
        <w:pStyle w:val="ListParagraph"/>
        <w:numPr>
          <w:ilvl w:val="0"/>
          <w:numId w:val="10"/>
        </w:numPr>
      </w:pPr>
      <w:r>
        <w:t>SSH or secure shell is a network communication protocol that enables 2 computers/devices to communicate and share data</w:t>
      </w:r>
    </w:p>
    <w:p w14:paraId="5CF5A8A5" w14:textId="77777777" w:rsidR="00A660CA" w:rsidRDefault="00A660CA" w:rsidP="00A660CA">
      <w:pPr>
        <w:pStyle w:val="ListParagraph"/>
        <w:numPr>
          <w:ilvl w:val="0"/>
          <w:numId w:val="10"/>
        </w:numPr>
      </w:pPr>
      <w:r>
        <w:t>SSH is called secure shell because communication between host and client will be in encrypted format</w:t>
      </w:r>
    </w:p>
    <w:p w14:paraId="575397A9" w14:textId="77777777" w:rsidR="00A660CA" w:rsidRDefault="00A660CA" w:rsidP="00A660CA">
      <w:pPr>
        <w:pStyle w:val="ListParagraph"/>
        <w:numPr>
          <w:ilvl w:val="0"/>
          <w:numId w:val="10"/>
        </w:numPr>
      </w:pPr>
      <w:r>
        <w:t>The default port for ssh client connection is 22</w:t>
      </w:r>
    </w:p>
    <w:p w14:paraId="3CEE0071" w14:textId="77777777" w:rsidR="00A660CA" w:rsidRDefault="00A660CA" w:rsidP="00A660CA">
      <w:pPr>
        <w:pStyle w:val="ListParagraph"/>
        <w:numPr>
          <w:ilvl w:val="0"/>
          <w:numId w:val="10"/>
        </w:numPr>
      </w:pPr>
      <w:r>
        <w:t>We can change the default port and use any port between 1024 and 32767</w:t>
      </w:r>
    </w:p>
    <w:p w14:paraId="1193C4EC" w14:textId="77777777" w:rsidR="00A660CA" w:rsidRDefault="00A660CA" w:rsidP="00A660CA">
      <w:pPr>
        <w:pStyle w:val="ListParagraph"/>
        <w:numPr>
          <w:ilvl w:val="0"/>
          <w:numId w:val="10"/>
        </w:numPr>
      </w:pPr>
      <w:r>
        <w:t>Ssh is also a command in linux</w:t>
      </w:r>
    </w:p>
    <w:p w14:paraId="6CF64B5A" w14:textId="77777777" w:rsidR="00A660CA" w:rsidRDefault="00A660CA" w:rsidP="00A660CA">
      <w:pPr>
        <w:pStyle w:val="ListParagraph"/>
        <w:numPr>
          <w:ilvl w:val="0"/>
          <w:numId w:val="10"/>
        </w:numPr>
      </w:pPr>
      <w:r>
        <w:t>It is used to access an another linux server or accessing a linux server from a terminal</w:t>
      </w:r>
    </w:p>
    <w:p w14:paraId="3FB5AFAF" w14:textId="77777777" w:rsidR="00A660CA" w:rsidRDefault="00A660CA" w:rsidP="00A660CA">
      <w:pPr>
        <w:pStyle w:val="ListParagraph"/>
        <w:numPr>
          <w:ilvl w:val="0"/>
          <w:numId w:val="10"/>
        </w:numPr>
      </w:pPr>
      <w:r>
        <w:t>Syntax – ssh user_name@host(IP/Domain_name)</w:t>
      </w:r>
    </w:p>
    <w:p w14:paraId="3821AD4F" w14:textId="77777777" w:rsidR="00A660CA" w:rsidRDefault="00A660CA" w:rsidP="00A660CA">
      <w:pPr>
        <w:pStyle w:val="ListParagraph"/>
        <w:numPr>
          <w:ilvl w:val="0"/>
          <w:numId w:val="10"/>
        </w:numPr>
      </w:pPr>
      <w:r>
        <w:t xml:space="preserve"> To use SSH, ssh service must be installed on linux server</w:t>
      </w:r>
    </w:p>
    <w:p w14:paraId="7F027647" w14:textId="77777777" w:rsidR="00A660CA" w:rsidRDefault="00A660CA" w:rsidP="00A660CA">
      <w:pPr>
        <w:pStyle w:val="ListParagraph"/>
        <w:numPr>
          <w:ilvl w:val="0"/>
          <w:numId w:val="10"/>
        </w:numPr>
      </w:pPr>
      <w:r>
        <w:t>You can check using rpm -qa | grep ssh(rhel) or dpkg -l | grep openssh-server(Ubuntu Machine) or check the file /etc/ssh/sshd_config</w:t>
      </w:r>
    </w:p>
    <w:p w14:paraId="1C80860B" w14:textId="77777777" w:rsidR="00A660CA" w:rsidRDefault="00A660CA" w:rsidP="00A660CA">
      <w:pPr>
        <w:pStyle w:val="ListParagraph"/>
      </w:pPr>
      <w:r w:rsidRPr="00FC2639">
        <w:rPr>
          <w:noProof/>
        </w:rPr>
        <w:drawing>
          <wp:inline distT="0" distB="0" distL="0" distR="0" wp14:anchorId="16C99E2C" wp14:editId="4FC5AC11">
            <wp:extent cx="5486400" cy="2773680"/>
            <wp:effectExtent l="0" t="0" r="0" b="7620"/>
            <wp:docPr id="1363268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2685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31E67" w14:textId="77777777" w:rsidR="00A660CA" w:rsidRDefault="00A660CA" w:rsidP="00A660CA">
      <w:pPr>
        <w:pStyle w:val="ListParagraph"/>
        <w:numPr>
          <w:ilvl w:val="0"/>
          <w:numId w:val="10"/>
        </w:numPr>
      </w:pPr>
      <w:r>
        <w:t>If not already installed then install the below 2 packages</w:t>
      </w:r>
    </w:p>
    <w:p w14:paraId="51D2170E" w14:textId="77777777" w:rsidR="00A660CA" w:rsidRDefault="00A660CA" w:rsidP="00A660CA">
      <w:pPr>
        <w:pStyle w:val="ListParagraph"/>
        <w:numPr>
          <w:ilvl w:val="1"/>
          <w:numId w:val="10"/>
        </w:numPr>
      </w:pPr>
      <w:r>
        <w:t>sudo apt install openssh-clients openssh-server</w:t>
      </w:r>
    </w:p>
    <w:p w14:paraId="03CB526D" w14:textId="77777777" w:rsidR="00A660CA" w:rsidRPr="000161AF" w:rsidRDefault="00A660CA" w:rsidP="00A660CA">
      <w:pPr>
        <w:pStyle w:val="ListParagraph"/>
        <w:numPr>
          <w:ilvl w:val="0"/>
          <w:numId w:val="10"/>
        </w:numPr>
      </w:pPr>
      <w:r>
        <w:t xml:space="preserve">and to enable ssh or to check if ssh is enabled or not using </w:t>
      </w:r>
      <w:r>
        <w:rPr>
          <w:b/>
          <w:bCs/>
        </w:rPr>
        <w:t>systemctl status sshd</w:t>
      </w:r>
    </w:p>
    <w:p w14:paraId="2A25C703" w14:textId="77777777" w:rsidR="00A660CA" w:rsidRPr="00E63841" w:rsidRDefault="00A660CA" w:rsidP="00A660CA">
      <w:pPr>
        <w:pStyle w:val="ListParagraph"/>
      </w:pPr>
      <w:r w:rsidRPr="000161AF">
        <w:rPr>
          <w:noProof/>
        </w:rPr>
        <w:drawing>
          <wp:inline distT="0" distB="0" distL="0" distR="0" wp14:anchorId="6D66D6D9" wp14:editId="1D4D3866">
            <wp:extent cx="5486400" cy="1635760"/>
            <wp:effectExtent l="0" t="0" r="0" b="2540"/>
            <wp:docPr id="910155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1551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08666" w14:textId="77777777" w:rsidR="00A660CA" w:rsidRDefault="00A660CA" w:rsidP="00A660CA">
      <w:pPr>
        <w:pStyle w:val="ListParagraph"/>
        <w:numPr>
          <w:ilvl w:val="0"/>
          <w:numId w:val="10"/>
        </w:numPr>
      </w:pPr>
      <w:r>
        <w:t>now lets try to establish connection using putty from windows machine to the vm</w:t>
      </w:r>
    </w:p>
    <w:p w14:paraId="5A40B565" w14:textId="77777777" w:rsidR="00A660CA" w:rsidRDefault="00A660CA" w:rsidP="00A660CA">
      <w:pPr>
        <w:pStyle w:val="ListParagraph"/>
        <w:numPr>
          <w:ilvl w:val="0"/>
          <w:numId w:val="10"/>
        </w:numPr>
      </w:pPr>
      <w:r>
        <w:lastRenderedPageBreak/>
        <w:t>for that first we need the ip address of the vm</w:t>
      </w:r>
    </w:p>
    <w:p w14:paraId="7F7BC253" w14:textId="77777777" w:rsidR="00A660CA" w:rsidRDefault="00A660CA" w:rsidP="00A660CA">
      <w:pPr>
        <w:pStyle w:val="ListParagraph"/>
      </w:pPr>
      <w:r w:rsidRPr="00595FC5">
        <w:rPr>
          <w:noProof/>
        </w:rPr>
        <w:drawing>
          <wp:inline distT="0" distB="0" distL="0" distR="0" wp14:anchorId="36795462" wp14:editId="67A6F756">
            <wp:extent cx="5486400" cy="4432300"/>
            <wp:effectExtent l="0" t="0" r="0" b="6350"/>
            <wp:docPr id="82282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8231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AD3CD" w14:textId="77777777" w:rsidR="00A660CA" w:rsidRDefault="00A660CA" w:rsidP="00A660CA">
      <w:pPr>
        <w:pStyle w:val="ListParagraph"/>
        <w:numPr>
          <w:ilvl w:val="0"/>
          <w:numId w:val="10"/>
        </w:numPr>
      </w:pPr>
      <w:r>
        <w:t>we will use the port forwarding as well since directly via NAT network we cant access the vm</w:t>
      </w:r>
    </w:p>
    <w:p w14:paraId="6AFC3DCE" w14:textId="77777777" w:rsidR="00A660CA" w:rsidRDefault="00A660CA" w:rsidP="00A660CA">
      <w:pPr>
        <w:pStyle w:val="ListParagraph"/>
      </w:pPr>
      <w:r w:rsidRPr="00A37E73">
        <w:rPr>
          <w:noProof/>
        </w:rPr>
        <w:lastRenderedPageBreak/>
        <w:drawing>
          <wp:inline distT="0" distB="0" distL="0" distR="0" wp14:anchorId="0B6B7FE1" wp14:editId="361581DA">
            <wp:extent cx="5486400" cy="3655695"/>
            <wp:effectExtent l="0" t="0" r="0" b="1905"/>
            <wp:docPr id="2098835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8355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BFBF9" w14:textId="77777777" w:rsidR="00A660CA" w:rsidRDefault="00A660CA" w:rsidP="00A660CA">
      <w:pPr>
        <w:pStyle w:val="ListParagraph"/>
        <w:numPr>
          <w:ilvl w:val="0"/>
          <w:numId w:val="10"/>
        </w:numPr>
      </w:pPr>
      <w:r>
        <w:t>now once you open putty, give the below details, hostname – 127.0.0.1, port – 2222, then login as hza1kor and password, your vm password</w:t>
      </w:r>
    </w:p>
    <w:p w14:paraId="375E6E47" w14:textId="77777777" w:rsidR="00A660CA" w:rsidRDefault="00A660CA" w:rsidP="00A660CA">
      <w:pPr>
        <w:pStyle w:val="ListParagraph"/>
      </w:pPr>
      <w:r w:rsidRPr="004F0853">
        <w:rPr>
          <w:noProof/>
        </w:rPr>
        <w:drawing>
          <wp:inline distT="0" distB="0" distL="0" distR="0" wp14:anchorId="72235AFD" wp14:editId="51669119">
            <wp:extent cx="4588609" cy="4138895"/>
            <wp:effectExtent l="0" t="0" r="2540" b="0"/>
            <wp:docPr id="1359549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5490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8609" cy="413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96612" w14:textId="77777777" w:rsidR="00A660CA" w:rsidRDefault="00A660CA" w:rsidP="00A660CA">
      <w:pPr>
        <w:pStyle w:val="ListParagraph"/>
        <w:numPr>
          <w:ilvl w:val="0"/>
          <w:numId w:val="10"/>
        </w:numPr>
      </w:pPr>
      <w:r>
        <w:lastRenderedPageBreak/>
        <w:t>then you will be able to login(for me it takes around 1-2 mins to properly login) and this is the window you will see</w:t>
      </w:r>
    </w:p>
    <w:p w14:paraId="2F8D96EF" w14:textId="77777777" w:rsidR="00A660CA" w:rsidRDefault="00A660CA" w:rsidP="00A660CA">
      <w:pPr>
        <w:pStyle w:val="ListParagraph"/>
      </w:pPr>
      <w:r w:rsidRPr="00AB6DA2">
        <w:rPr>
          <w:noProof/>
        </w:rPr>
        <w:drawing>
          <wp:inline distT="0" distB="0" distL="0" distR="0" wp14:anchorId="66D94937" wp14:editId="38DABAB7">
            <wp:extent cx="5486400" cy="3464560"/>
            <wp:effectExtent l="0" t="0" r="0" b="2540"/>
            <wp:docPr id="1718913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9131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412DB" w14:textId="77777777" w:rsidR="00A660CA" w:rsidRDefault="00A660CA" w:rsidP="00A660CA">
      <w:pPr>
        <w:pStyle w:val="ListParagraph"/>
        <w:numPr>
          <w:ilvl w:val="0"/>
          <w:numId w:val="10"/>
        </w:numPr>
      </w:pPr>
      <w:r>
        <w:t>we can also login to another vm or linux server using ssh, we have to just make sure that the server/vm you want to login in should have ssh and ssh service should be enabled, and you should have the username and password on that server/vm</w:t>
      </w:r>
    </w:p>
    <w:p w14:paraId="79B4590F" w14:textId="77777777" w:rsidR="00A660CA" w:rsidRDefault="00A660CA" w:rsidP="00A660CA">
      <w:pPr>
        <w:pStyle w:val="ListParagraph"/>
      </w:pPr>
      <w:r w:rsidRPr="0012037D">
        <w:rPr>
          <w:noProof/>
        </w:rPr>
        <w:drawing>
          <wp:inline distT="0" distB="0" distL="0" distR="0" wp14:anchorId="3A39E25C" wp14:editId="59ADC221">
            <wp:extent cx="5486400" cy="1633855"/>
            <wp:effectExtent l="0" t="0" r="0" b="4445"/>
            <wp:docPr id="1422614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6146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A8A66" w14:textId="77777777" w:rsidR="007B3227" w:rsidRDefault="007B3227"/>
    <w:sectPr w:rsidR="007B322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BC4448"/>
    <w:multiLevelType w:val="hybridMultilevel"/>
    <w:tmpl w:val="6610E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3610665">
    <w:abstractNumId w:val="8"/>
  </w:num>
  <w:num w:numId="2" w16cid:durableId="1526626990">
    <w:abstractNumId w:val="6"/>
  </w:num>
  <w:num w:numId="3" w16cid:durableId="601718717">
    <w:abstractNumId w:val="5"/>
  </w:num>
  <w:num w:numId="4" w16cid:durableId="1000350781">
    <w:abstractNumId w:val="4"/>
  </w:num>
  <w:num w:numId="5" w16cid:durableId="1113672256">
    <w:abstractNumId w:val="7"/>
  </w:num>
  <w:num w:numId="6" w16cid:durableId="1830632769">
    <w:abstractNumId w:val="3"/>
  </w:num>
  <w:num w:numId="7" w16cid:durableId="422919169">
    <w:abstractNumId w:val="2"/>
  </w:num>
  <w:num w:numId="8" w16cid:durableId="487400052">
    <w:abstractNumId w:val="1"/>
  </w:num>
  <w:num w:numId="9" w16cid:durableId="690030343">
    <w:abstractNumId w:val="0"/>
  </w:num>
  <w:num w:numId="10" w16cid:durableId="175939800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B3227"/>
    <w:rsid w:val="00A660CA"/>
    <w:rsid w:val="00AA1D8D"/>
    <w:rsid w:val="00B47730"/>
    <w:rsid w:val="00B96CC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FB1F88"/>
  <w14:defaultImageDpi w14:val="300"/>
  <w15:docId w15:val="{D54CECB6-FF56-45C8-8609-BB9C89D19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Jha Sapna (MS/EVC-CE1-XC)</cp:lastModifiedBy>
  <cp:revision>2</cp:revision>
  <dcterms:created xsi:type="dcterms:W3CDTF">2013-12-23T23:15:00Z</dcterms:created>
  <dcterms:modified xsi:type="dcterms:W3CDTF">2025-04-12T08:38:00Z</dcterms:modified>
  <cp:category/>
</cp:coreProperties>
</file>